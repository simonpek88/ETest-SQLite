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在管道稳态运行状态下，总控室人员应如何处理泄漏情况？   (        )</w:t>
      </w:r>
    </w:p>
    <w:p>
      <w:r>
        <w:rPr>
          <w:sz w:val="24"/>
        </w:rPr>
        <w:t xml:space="preserve">A. 立即停泵        B. 用泄漏定位系统测算泄漏位置，将定位结果通知管道中心        C. 通知其他站场检查现场情况        D. 向应急办报告        </w:t>
      </w:r>
    </w:p>
    <w:p>
      <w:r>
        <w:rPr>
          <w:b/>
          <w:color w:val="9B111E"/>
          <w:sz w:val="20"/>
        </w:rPr>
        <w:t>复核模式 ID: 1183 正确答案: B</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[根据参考资料，在管道稳态运行状态下，总控室人员应使用泄漏定位系统测算泄漏位置，并将定位结果通知管道中心。]</w:t>
      </w:r>
    </w:p>
    <w:p>
      <w:r>
        <w:rPr>
          <w:sz w:val="24"/>
        </w:rPr>
        <w:t>第2题   当管道处于输油稳态状态下的条件之一是？   (        )</w:t>
      </w:r>
    </w:p>
    <w:p>
      <w:r>
        <w:rPr>
          <w:sz w:val="24"/>
        </w:rPr>
        <w:t xml:space="preserve">A. 即时批次负损益超过2‰        B. 首站减末站为正值        C. 站场间某段管道出现首末端压力同时突升        D. 无明显建筑物        </w:t>
      </w:r>
    </w:p>
    <w:p>
      <w:r>
        <w:rPr>
          <w:b/>
          <w:color w:val="9B111E"/>
          <w:sz w:val="20"/>
        </w:rPr>
        <w:t>复核模式 ID: 1184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[根据参考资料，管道处于输油稳态状态下的条件之一是即时批次负损益超过2‰。]</w:t>
      </w:r>
    </w:p>
    <w:p>
      <w:r>
        <w:rPr>
          <w:sz w:val="24"/>
        </w:rPr>
        <w:t>第3题   在停泵保压情况下，如何初步判定管道异常泄漏？   (        )</w:t>
      </w:r>
    </w:p>
    <w:p>
      <w:r>
        <w:rPr>
          <w:sz w:val="24"/>
        </w:rPr>
        <w:t xml:space="preserve">A. 站场间某段管道出现首末端压力同时突降        B. 站场间某段管道出现首末端压力同时突升        C. 站场间某段管道出现首末端压力同时不变        D. 站场间某段管道出现首末端压力同时波动        </w:t>
      </w:r>
    </w:p>
    <w:p>
      <w:r>
        <w:rPr>
          <w:b/>
          <w:color w:val="9B111E"/>
          <w:sz w:val="20"/>
        </w:rPr>
        <w:t>复核模式 ID: 1185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[根据参考资料，在停泵保压情况下，站场间某段管道出现首末端压力同时突降（3分钟同时降低0.003Mpa），经值班人员复核后，初步判定为管道异常泄漏。]</w:t>
      </w:r>
    </w:p>
    <w:p>
      <w:r>
        <w:rPr>
          <w:sz w:val="24"/>
        </w:rPr>
        <w:t>第4题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1186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[根据参考资料，一线泄漏手动定位公式中，X代表泄漏点距离先出现异常波动阀室的公里数。]</w:t>
      </w:r>
    </w:p>
    <w:p>
      <w:r>
        <w:rPr>
          <w:sz w:val="24"/>
        </w:rPr>
        <w:t>第5题   总控室值班员将异常情况及定位结果上报相关领导时，应使用哪种方式？   (        )</w:t>
      </w:r>
    </w:p>
    <w:p>
      <w:r>
        <w:rPr>
          <w:sz w:val="24"/>
        </w:rPr>
        <w:t xml:space="preserve">A. 微信        B. 短信        C. 录音值班电话        D. 电子邮件        </w:t>
      </w:r>
    </w:p>
    <w:p>
      <w:r>
        <w:rPr>
          <w:b/>
          <w:color w:val="9B111E"/>
          <w:sz w:val="20"/>
        </w:rPr>
        <w:t>复核模式 ID: 1187 正确答案: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w:t>
      </w:r>
    </w:p>
    <w:p>
      <w:r>
        <w:rPr>
          <w:sz w:val="24"/>
        </w:rPr>
        <w:t>第6题   在二线停输期间，上位机画面应切换至哪些界面？   (        )</w:t>
      </w:r>
    </w:p>
    <w:p>
      <w:r>
        <w:rPr>
          <w:sz w:val="24"/>
        </w:rPr>
        <w:t xml:space="preserve">A. 600段各阀室压力温度趋势        B. 500段各阀室压力温度趋势        C. 二线管线总貌图        D. 以上都是        </w:t>
      </w:r>
    </w:p>
    <w:p>
      <w:r>
        <w:rPr>
          <w:b/>
          <w:color w:val="9B111E"/>
          <w:sz w:val="20"/>
        </w:rPr>
        <w:t>复核模式 ID: 1188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[根据参考资料，在二线停输期间，上位机画面应切换至600段各阀室压力温度趋势、500段各阀室压力温度趋势和二线管线总貌图以及600段和500段泄漏压力趋势界面。]</w:t>
      </w:r>
    </w:p>
    <w:p>
      <w:r>
        <w:rPr>
          <w:sz w:val="24"/>
        </w:rPr>
        <w:t>第7题   当稳态输油瞬时流量差超过5吨/h，批次实时流量差（体积、质量）出现负损益超过6‰时，此为总控几级泄漏响应？   (        )</w:t>
      </w:r>
    </w:p>
    <w:p>
      <w:r>
        <w:rPr>
          <w:sz w:val="24"/>
        </w:rPr>
        <w:t xml:space="preserve">A. 一级        B. 二级        C. 三级        D. 四级        </w:t>
      </w:r>
    </w:p>
    <w:p>
      <w:r>
        <w:rPr>
          <w:b/>
          <w:color w:val="9B111E"/>
          <w:sz w:val="20"/>
        </w:rPr>
        <w:t>复核模式 ID: 1189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[根据参考资料，当稳态输油瞬时流量差超过5吨/h，批次实时流量差（体积、质量）出现负损益超过6‰时，此为总控一级泄漏响应。]</w:t>
      </w:r>
    </w:p>
    <w:p>
      <w:r>
        <w:rPr>
          <w:sz w:val="24"/>
        </w:rPr>
        <w:t>第8题   总控室值班员接到外部报警后，需要向哪些部门报告外部报警情况？   (        )</w:t>
      </w:r>
    </w:p>
    <w:p>
      <w:r>
        <w:rPr>
          <w:sz w:val="24"/>
        </w:rPr>
        <w:t xml:space="preserve">A. 总值班和管道中心        B. 应急办和管道维修队        C. 总值班、管道中心和应急办        D. 调度室和监控中心        </w:t>
      </w:r>
    </w:p>
    <w:p>
      <w:r>
        <w:rPr>
          <w:b/>
          <w:color w:val="9B111E"/>
          <w:sz w:val="20"/>
        </w:rPr>
        <w:t>复核模式 ID: 1190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[根据参考资料，总控室值班员接到外部报警后，需要向总值班、管道中心和应急办分别报告外部报警情况。]</w:t>
      </w:r>
    </w:p>
    <w:p>
      <w:r>
        <w:rPr>
          <w:sz w:val="24"/>
        </w:rPr>
        <w:t>第9题   在管道稳态运行状态下，总控室人员用什么系统来测算泄漏位置？   (        )</w:t>
      </w:r>
    </w:p>
    <w:p>
      <w:r>
        <w:rPr>
          <w:sz w:val="24"/>
        </w:rPr>
        <w:t xml:space="preserve">A. 报警定位系统        B. 泄漏检测系统        C. SCADA系统        D. 监控分析系统        </w:t>
      </w:r>
    </w:p>
    <w:p>
      <w:r>
        <w:rPr>
          <w:b/>
          <w:color w:val="9B111E"/>
          <w:sz w:val="20"/>
        </w:rPr>
        <w:t>复核模式 ID: 1191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[在管道稳态运行状态下，总控室人员使用泄漏定位系统来测算泄漏位置。]</w:t>
      </w:r>
    </w:p>
    <w:p>
      <w:r>
        <w:rPr>
          <w:sz w:val="24"/>
        </w:rPr>
        <w:t>第10题   管道处于输油稳态状态下的哪个条件可能导致总控室值班员怀疑存在泄漏情况？   (        )</w:t>
      </w:r>
    </w:p>
    <w:p>
      <w:r>
        <w:rPr>
          <w:sz w:val="24"/>
        </w:rPr>
        <w:t xml:space="preserve">A. 流量突然增加        B. 压力持续上升        C. 即时批次负损益超过2‰        D. 油品温度升高        </w:t>
      </w:r>
    </w:p>
    <w:p>
      <w:r>
        <w:rPr>
          <w:b/>
          <w:color w:val="9B111E"/>
          <w:sz w:val="20"/>
        </w:rPr>
        <w:t>复核模式 ID: 1192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[管道处于输油稳态状态下，即时批次负损益超过2‰可能导致总控室值班员怀疑存在泄漏情况。]</w:t>
      </w:r>
    </w:p>
    <w:p>
      <w:r>
        <w:rPr>
          <w:sz w:val="24"/>
        </w:rPr>
        <w:t>第11题   在停输保压情况下，哪种情况可能初步判定为管道异常泄漏？   (        )</w:t>
      </w:r>
    </w:p>
    <w:p>
      <w:r>
        <w:rPr>
          <w:sz w:val="24"/>
        </w:rPr>
        <w:t xml:space="preserve">A. 压力持续上升        B. 首末端压力同时突降并持续异常        C. 流量波动变小        D. 油品温度突然下降        </w:t>
      </w:r>
    </w:p>
    <w:p>
      <w:r>
        <w:rPr>
          <w:b/>
          <w:color w:val="9B111E"/>
          <w:sz w:val="20"/>
        </w:rPr>
        <w:t>复核模式 ID: 1193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[在停输保压情况下，站场间某段管道出现首末端压力同时突降并持续异常时，可能初步判定为管道异常泄漏。]</w:t>
      </w:r>
    </w:p>
    <w:p>
      <w:r>
        <w:rPr>
          <w:sz w:val="24"/>
        </w:rPr>
        <w:t>第12题   一线泄漏手动定位公式中的X代表什么？   (        )</w:t>
      </w:r>
    </w:p>
    <w:p>
      <w:r>
        <w:rPr>
          <w:sz w:val="24"/>
        </w:rPr>
        <w:t xml:space="preserve">A. 压力波速计算值        B. 时间差计算值        C. 泄漏点距离先出现异常波动阀室的公里数        D. 输油流量计算值        </w:t>
      </w:r>
    </w:p>
    <w:p>
      <w:r>
        <w:rPr>
          <w:b/>
          <w:color w:val="9B111E"/>
          <w:sz w:val="20"/>
        </w:rPr>
        <w:t>复核模式 ID: 1194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[在一线泄漏手动定位公式中，X代表泄漏点距离先出现异常波动阀室的公里数。]</w:t>
      </w:r>
    </w:p>
    <w:p>
      <w:r>
        <w:rPr>
          <w:sz w:val="24"/>
        </w:rPr>
        <w:t>第13题   总控室值班员将异常情况及定位结果通过什么方式上报相关领导？   (        )</w:t>
      </w:r>
    </w:p>
    <w:p>
      <w:r>
        <w:rPr>
          <w:sz w:val="24"/>
        </w:rPr>
        <w:t xml:space="preserve">A. 电话上报        B. 短信上报        C. 微信上报        D. 电子邮件上报        </w:t>
      </w:r>
    </w:p>
    <w:p>
      <w:r>
        <w:rPr>
          <w:b/>
          <w:color w:val="9B111E"/>
          <w:sz w:val="20"/>
        </w:rPr>
        <w:t>复核模式 ID: 1195 正确答案: A</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[根据参考资料，总控室值班员将异常情况及定位结果以录音值班电话形式上报相关领导，不可微信或短信上报。]</w:t>
      </w:r>
    </w:p>
    <w:p>
      <w:r>
        <w:rPr>
          <w:b/>
          <w:sz w:val="28"/>
        </w:rPr>
        <w:t>多选题</w:t>
      </w:r>
    </w:p>
    <w:p>
      <w:r>
        <w:rPr>
          <w:sz w:val="24"/>
        </w:rPr>
        <w:t>第1题   总控室值班员接到外部报警后，需要询问哪些信息？   (        )</w:t>
      </w:r>
    </w:p>
    <w:p>
      <w:r>
        <w:rPr>
          <w:sz w:val="24"/>
        </w:rPr>
        <w:t xml:space="preserve">A. 事故发生地点        B. 周边环境        C. 有无明显建筑物、标志物        D. 现场情况        E. 有无油品渗漏        F. 有无人员伤亡        G. 有无第三方作业        H. 报警人姓名电话        </w:t>
      </w:r>
    </w:p>
    <w:p>
      <w:r>
        <w:rPr>
          <w:b/>
          <w:color w:val="9B111E"/>
          <w:sz w:val="20"/>
        </w:rPr>
        <w:t>复核模式 ID: 1196 正确答案: A, B, C, D, E, F, G, H</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[根据参考资料1，总控室值班员接到外部报警后，需要询问事故发生地点、周边环境、有无明显建筑物、标志物、现场情况、有无油品渗漏、有无人员伤亡、有无第三方作业以及报警人姓名电话。]</w:t>
      </w:r>
    </w:p>
    <w:p>
      <w:r>
        <w:rPr>
          <w:sz w:val="24"/>
        </w:rPr>
        <w:t>第2题   在管道稳态运行状态下，总控室人员需要进行哪些操作？   (        )</w:t>
      </w:r>
    </w:p>
    <w:p>
      <w:r>
        <w:rPr>
          <w:sz w:val="24"/>
        </w:rPr>
        <w:t xml:space="preserve">A. 用泄漏定位系统测算泄漏位置        B. 将定位结果通知管道中心        C. 向总值班、管道中心、应急办分别报告外部报警情况        D. 确认是否需要停泵        </w:t>
      </w:r>
    </w:p>
    <w:p>
      <w:r>
        <w:rPr>
          <w:b/>
          <w:color w:val="9B111E"/>
          <w:sz w:val="20"/>
        </w:rPr>
        <w:t>复核模式 ID: 1197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[根据参考资料1，在管道稳态运行状态下，总控室人员需要用泄漏定位系统测算泄漏位置，将定位结果通知管道中心，并向总值班、管道中心、应急办分别报告外部报警情况，并确认是否需要停泵。]</w:t>
      </w:r>
    </w:p>
    <w:p>
      <w:r>
        <w:rPr>
          <w:sz w:val="24"/>
        </w:rPr>
        <w:t>第3题   在停泵保压情况下，如何初步判定为管道异常泄漏？   (        )</w:t>
      </w:r>
    </w:p>
    <w:p>
      <w:r>
        <w:rPr>
          <w:sz w:val="24"/>
        </w:rPr>
        <w:t xml:space="preserve">A. 站场间某段管道出现首末端压力同时突降        B. 3分钟同时降低0.003Mpa        C. 依据总控室工艺特征图库比对        D. 出现管道泄漏异常图谱        E. 经值班人员复核后        </w:t>
      </w:r>
    </w:p>
    <w:p>
      <w:r>
        <w:rPr>
          <w:b/>
          <w:color w:val="9B111E"/>
          <w:sz w:val="20"/>
        </w:rPr>
        <w:t>复核模式 ID: 1198 正确答案: A, B, C, D, E</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在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第4题   在稳态输油状态下，哪些条件可以判定为管道处于输油稳态状态？   (        )</w:t>
      </w:r>
    </w:p>
    <w:p>
      <w:r>
        <w:rPr>
          <w:sz w:val="24"/>
        </w:rPr>
        <w:t xml:space="preserve">A. 即时批次负损益超过2‰        B. 首站减末站为负值        C. 站场间某段管道出现首末端压力同时突降        D. 流量压力变化        </w:t>
      </w:r>
    </w:p>
    <w:p>
      <w:r>
        <w:rPr>
          <w:b/>
          <w:color w:val="9B111E"/>
          <w:sz w:val="20"/>
        </w:rPr>
        <w:t>复核模式 ID: 1199 正确答案: A, B,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[根据参考资料4，管道处于输油稳态状态下的条件为即时批次负损益超过2‰、首站减末站为负值、站场间某段管道出现首末端压力同时突降。]</w:t>
      </w:r>
    </w:p>
    <w:p>
      <w:r>
        <w:rPr>
          <w:sz w:val="24"/>
        </w:rPr>
        <w:t>第5题   在二线停输期间，上位机画面需要切换至哪些界面？   (        )</w:t>
      </w:r>
    </w:p>
    <w:p>
      <w:r>
        <w:rPr>
          <w:sz w:val="24"/>
        </w:rPr>
        <w:t xml:space="preserve">A. 600段各阀室压力温度趋势        B. 500段各阀室压力温度趋势        C. 二线管线总貌图        D. 600段和500段泄漏压力趋势界面        </w:t>
      </w:r>
    </w:p>
    <w:p>
      <w:r>
        <w:rPr>
          <w:b/>
          <w:color w:val="9B111E"/>
          <w:sz w:val="20"/>
        </w:rPr>
        <w:t>复核模式 ID: 1200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[根据参考资料12，在二线停输期间，上位机画面需要切换至600段各阀室压力温度趋势、500段各阀室压力温度趋势、二线管线总貌图以及600段和500段泄漏压力趋势界面。]</w:t>
      </w:r>
    </w:p>
    <w:p>
      <w:r>
        <w:rPr>
          <w:sz w:val="24"/>
        </w:rPr>
        <w:t>第6题   在总控三级泄漏响应中，哪些条件可以触发响应？   (        )</w:t>
      </w:r>
    </w:p>
    <w:p>
      <w:r>
        <w:rPr>
          <w:sz w:val="24"/>
        </w:rPr>
        <w:t xml:space="preserve">A. 稳态输油瞬时流量差超过3吨/小时        B. 批次实时流量差（体积、质量）出现负损益超过2‰        C. 持续异常5分钟        D. 某点首末段压力同时呈现突降的明显特征点        </w:t>
      </w:r>
    </w:p>
    <w:p>
      <w:r>
        <w:rPr>
          <w:b/>
          <w:color w:val="9B111E"/>
          <w:sz w:val="20"/>
        </w:rPr>
        <w:t>复核模式 ID: 1201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13，在稳态输油瞬时流量差超过3吨/小时，批次实时流量差（体积、质量）出现负损益超过2‰，此为总控三级泄漏响应。若持续异常5分钟，以及某点首末段压力同时呈现突降的明显特征点时，则上升为二级响应。]</w:t>
      </w:r>
    </w:p>
    <w:p>
      <w:r>
        <w:rPr>
          <w:sz w:val="24"/>
        </w:rPr>
        <w:t>第7题   在总控一级泄漏响应中，哪些条件可以触发响应？   (        )</w:t>
      </w:r>
    </w:p>
    <w:p>
      <w:r>
        <w:rPr>
          <w:sz w:val="24"/>
        </w:rPr>
        <w:t xml:space="preserve">A. 稳态输油瞬时流量差超过5吨/h        B. 批次实时流量差（体积、质量）出现负损益超过6‰        C. 稳态输油或停输保压后，某段管道出现分段压力（进出）同时持续下降        D. 3分钟同时降低超过0.003Mpa        E. 持续异常5分钟        F. 存在多组明显特征点        </w:t>
      </w:r>
    </w:p>
    <w:p>
      <w:r>
        <w:rPr>
          <w:b/>
          <w:color w:val="9B111E"/>
          <w:sz w:val="20"/>
        </w:rPr>
        <w:t>复核模式 ID: 1202 正确答案: A, B, C, D, E, F</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14，当稳态输油瞬时流量差超过5吨/h，批次实时流量差（体积、质量）出现负损益超过6‰，或稳态输油或停输保压后，某段管道出现分段压力（进出）同时持续下降（3分钟同时降低超过0.003Mpa）并持续异常5分钟，且存在多组明显特征点时，此为总控一级泄漏响应。]</w:t>
      </w:r>
    </w:p>
    <w:p>
      <w:r>
        <w:rPr>
          <w:sz w:val="24"/>
        </w:rPr>
        <w:t>第8题   关于总控室值班员处理外部报警的过程，以下哪些步骤是正确的？   (        )</w:t>
      </w:r>
    </w:p>
    <w:p>
      <w:r>
        <w:rPr>
          <w:sz w:val="24"/>
        </w:rPr>
        <w:t xml:space="preserve">A. 询问报警人姓名电话，并保留        B. 直接忽视报警，继续日常操作        C. 向总值班、管道中心、应急办分别报告外部报警情况        D. 不需要确认是否需要停泵        E. 通过泄漏定位系统测算泄漏位置        </w:t>
      </w:r>
    </w:p>
    <w:p>
      <w:r>
        <w:rPr>
          <w:b/>
          <w:color w:val="9B111E"/>
          <w:sz w:val="20"/>
        </w:rPr>
        <w:t>复核模式 ID: 1203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姓名电话并保留（选项A正确），同时需要向总值班、管道中心、应急办分别报告外部报警情况（选项C正确）。在管道稳态运行状态下，总控室人员会使用泄漏定位系统测算泄漏位置（选项E正确）。因此，正确答案是A、C、E。而选项B和D与参考资料中的流程不符。]</w:t>
      </w:r>
    </w:p>
    <w:p>
      <w:r>
        <w:rPr>
          <w:sz w:val="24"/>
        </w:rPr>
        <w:t>第9题   关于管道稳态运行下的条件，以下哪些说法是正确的？   (        )</w:t>
      </w:r>
    </w:p>
    <w:p>
      <w:r>
        <w:rPr>
          <w:sz w:val="24"/>
        </w:rPr>
        <w:t xml:space="preserve">A. 即时批次负损益超过2‰        B. 首站减末站为正值        C. 站场间某段管道出现首末端压力同时突降        D. 压力波动范围在设定区间内        E. 流量波动范围超过设定值        </w:t>
      </w:r>
    </w:p>
    <w:p>
      <w:r>
        <w:rPr>
          <w:b/>
          <w:color w:val="9B111E"/>
          <w:sz w:val="20"/>
        </w:rPr>
        <w:t>复核模式 ID: 1204 正确答案: A, B, D</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管道处于输油稳态运行的条件包括即时批次负损益超过2‰（选项A正确）、首站减末站为负值（注意原题说法错误，应为“首站减末站为正值”），这是不正确的，故排除），以及站场间管道流量压力在设定区间内波动（选项D正确）。因此，正确答案是A、B和D。选项C描述的是异常情况下的表现，而不是稳态运行的条件。选项E描述的是流量波动范围超过设定值的情况，与管道稳态运行的条件不符。因此，排除选项C和E。]</w:t>
      </w:r>
    </w:p>
    <w:p>
      <w:r>
        <w:rPr>
          <w:b/>
          <w:sz w:val="28"/>
        </w:rPr>
        <w:t>判断题</w:t>
      </w:r>
    </w:p>
    <w:p>
      <w:r>
        <w:rPr>
          <w:sz w:val="24"/>
        </w:rPr>
        <w:t>第1题   总控室值班员接到外部报警后，需要向总值班、管道中心、应急办分别报告外部报警情况，并确认是否需要停泵。   (        )</w:t>
      </w:r>
    </w:p>
    <w:p>
      <w:r>
        <w:rPr>
          <w:sz w:val="24"/>
        </w:rPr>
        <w:t xml:space="preserve">A. 正确               B. 错误               </w:t>
      </w:r>
    </w:p>
    <w:p>
      <w:r>
        <w:rPr>
          <w:b/>
          <w:color w:val="9B111E"/>
          <w:sz w:val="20"/>
        </w:rPr>
        <w:t>复核模式 ID: 1205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[根据参考资料1，总控室值班员接到外部报警后，确实需要向总值班、管道中心、应急办分别报告外部报警情况，并确认是否需要停泵。]</w:t>
      </w:r>
    </w:p>
    <w:p>
      <w:r>
        <w:rPr>
          <w:sz w:val="24"/>
        </w:rPr>
        <w:t>第2题   在管道稳态运行状态下，总控室人员用泄漏定位系统测算泄漏位置，将定位结果通知管道中心。   (        )</w:t>
      </w:r>
    </w:p>
    <w:p>
      <w:r>
        <w:rPr>
          <w:sz w:val="24"/>
        </w:rPr>
        <w:t xml:space="preserve">A. 正确               B. 错误               </w:t>
      </w:r>
    </w:p>
    <w:p>
      <w:r>
        <w:rPr>
          <w:b/>
          <w:color w:val="9B111E"/>
          <w:sz w:val="20"/>
        </w:rPr>
        <w:t>复核模式 ID: 1206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[根据参考资料1，在管道稳态运行状态下，总控室人员用泄漏定位系统测算泄漏位置，并将定位结果通知管道中心。]</w:t>
      </w:r>
    </w:p>
    <w:p>
      <w:r>
        <w:rPr>
          <w:sz w:val="24"/>
        </w:rPr>
        <w:t>第3题   若泄漏软件工作异常状态，C/D岗人员根据一管道SCADA系统瞬时流量以及压力波动相关报警情况，对工艺趋势进行综合分析判断。   (        )</w:t>
      </w:r>
    </w:p>
    <w:p>
      <w:r>
        <w:rPr>
          <w:sz w:val="24"/>
        </w:rPr>
        <w:t xml:space="preserve">A. 正确               B. 错误               </w:t>
      </w:r>
    </w:p>
    <w:p>
      <w:r>
        <w:rPr>
          <w:b/>
          <w:color w:val="9B111E"/>
          <w:sz w:val="20"/>
        </w:rPr>
        <w:t>复核模式 ID: 1207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[根据参考资料3，若泄漏软件工作异常状态，C/D岗人员根据一管道SCADA系统瞬时流量以及压力波动相关报警情况，对工艺趋势进行综合分析判断。]</w:t>
      </w:r>
    </w:p>
    <w:p>
      <w:r>
        <w:rPr>
          <w:sz w:val="24"/>
        </w:rPr>
        <w:t>第4题   管道处于输油稳态状态下的条件为三个：即时批次负损益超过2‰；首站减末站为负值；站场间某段管道出现首末端压力同时突降。   (        )</w:t>
      </w:r>
    </w:p>
    <w:p>
      <w:r>
        <w:rPr>
          <w:sz w:val="24"/>
        </w:rPr>
        <w:t xml:space="preserve">A. 正确               B. 错误               </w:t>
      </w:r>
    </w:p>
    <w:p>
      <w:r>
        <w:rPr>
          <w:b/>
          <w:color w:val="9B111E"/>
          <w:sz w:val="20"/>
        </w:rPr>
        <w:t>复核模式 ID: 1208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[根据参考资料4，管道处于输油稳态状态下的条件确实包括即时批次负损益超过2‰；首站减末站为负值；站场间某段管道出现首末端压力同时突降。]</w:t>
      </w:r>
    </w:p>
    <w:p>
      <w:r>
        <w:rPr>
          <w:sz w:val="24"/>
        </w:rPr>
        <w:t>第5题   停泵保压情况下，站场间某段管道出现首末端压力同时突降（3分钟同时降低0.003Mpa），依据总控室工艺特征图库比对，特别是出现管道泄漏异常图谱时，经值班人员复核后，初步判定为管道异常泄漏。   (        )</w:t>
      </w:r>
    </w:p>
    <w:p>
      <w:r>
        <w:rPr>
          <w:sz w:val="24"/>
        </w:rPr>
        <w:t xml:space="preserve">A. 正确               B. 错误               </w:t>
      </w:r>
    </w:p>
    <w:p>
      <w:r>
        <w:rPr>
          <w:b/>
          <w:color w:val="9B111E"/>
          <w:sz w:val="20"/>
        </w:rPr>
        <w:t>复核模式 ID: 1209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第6题   定位方式为两个站室之间出站和进站（某段管道的首末端压力）同时出现压降情况，或同时发生压力异常波动，特征点在哪端先变化，则泄漏点距离该端更近，同时选取点的时间差不能超过该段总体负压波传递时间。   (        )</w:t>
      </w:r>
    </w:p>
    <w:p>
      <w:r>
        <w:rPr>
          <w:sz w:val="24"/>
        </w:rPr>
        <w:t xml:space="preserve">A. 正确               B. 错误               </w:t>
      </w:r>
    </w:p>
    <w:p>
      <w:r>
        <w:rPr>
          <w:b/>
          <w:color w:val="9B111E"/>
          <w:sz w:val="20"/>
        </w:rPr>
        <w:t>复核模式 ID: 1210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6，定位方式确实为两个站室之间出站和进站（某段管道的首末端压力）同时出现压降情况，或同时发生压力异常波动，特征点在哪端先变化，则泄漏点距离该端更近，同时选取点的时间差不能超过该段总体负压波传递时间。]</w:t>
      </w:r>
    </w:p>
    <w:p>
      <w:r>
        <w:rPr>
          <w:sz w:val="24"/>
        </w:rPr>
        <w:t>第7题   总控室值班员将异常情况及定位结果以录音值班电话形式上报相关领导不可微信或短信上报，并做好值班记录。   (        )</w:t>
      </w:r>
    </w:p>
    <w:p>
      <w:r>
        <w:rPr>
          <w:sz w:val="24"/>
        </w:rPr>
        <w:t xml:space="preserve">A. 正确               B. 错误               </w:t>
      </w:r>
    </w:p>
    <w:p>
      <w:r>
        <w:rPr>
          <w:b/>
          <w:color w:val="9B111E"/>
          <w:sz w:val="20"/>
        </w:rPr>
        <w:t>复核模式 ID: 1211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[根据参考资料8，总控室值班员将异常情况及定位结果以录音值班电话形式上报相关领导，不可微信或短信上报，并做好值班记录。]</w:t>
      </w:r>
    </w:p>
    <w:p>
      <w:r>
        <w:rPr>
          <w:sz w:val="24"/>
        </w:rPr>
        <w:t>第8题   在管道稳态运行状态下，总控室人员可以通过泄漏定位系统测算泄漏位置。   (        )</w:t>
      </w:r>
    </w:p>
    <w:p>
      <w:r>
        <w:rPr>
          <w:sz w:val="24"/>
        </w:rPr>
        <w:t xml:space="preserve">A. 正确               B. 错误               </w:t>
      </w:r>
    </w:p>
    <w:p>
      <w:r>
        <w:rPr>
          <w:b/>
          <w:color w:val="9B111E"/>
          <w:sz w:val="20"/>
        </w:rPr>
        <w:t>复核模式 ID: 1212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[管道在稳态运行状态下，总控室人员确实可以使用泄漏定位系统来测算泄漏位置，这是有效监控管道运行状况的方法之一。]</w:t>
      </w:r>
    </w:p>
    <w:p>
      <w:r>
        <w:rPr>
          <w:sz w:val="24"/>
        </w:rPr>
        <w:t>第9题   若泄漏软件工作异常状态，C/D岗人员无需对工艺趋势进行综合分析判断。   (        )</w:t>
      </w:r>
    </w:p>
    <w:p>
      <w:r>
        <w:rPr>
          <w:sz w:val="24"/>
        </w:rPr>
        <w:t xml:space="preserve">A. 正确               B. 错误               </w:t>
      </w:r>
    </w:p>
    <w:p>
      <w:r>
        <w:rPr>
          <w:b/>
          <w:color w:val="9B111E"/>
          <w:sz w:val="20"/>
        </w:rPr>
        <w:t>复核模式 ID: 1213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[当泄漏软件工作异常时，C/D岗人员仍需要对工艺趋势进行综合分析判断，这是他们的职责所在，以确保管道运行的安全和稳定。]</w:t>
      </w:r>
    </w:p>
    <w:p>
      <w:r>
        <w:rPr>
          <w:sz w:val="24"/>
        </w:rPr>
        <w:t>第10题   管道处于输油稳态状态下的条件之一是即时批次负损益超过2‰。   (        )</w:t>
      </w:r>
    </w:p>
    <w:p>
      <w:r>
        <w:rPr>
          <w:sz w:val="24"/>
        </w:rPr>
        <w:t xml:space="preserve">A. 正确               B. 错误               </w:t>
      </w:r>
    </w:p>
    <w:p>
      <w:r>
        <w:rPr>
          <w:b/>
          <w:color w:val="9B111E"/>
          <w:sz w:val="20"/>
        </w:rPr>
        <w:t>复核模式 ID: 1214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[管道处于输油稳态状态下的条件确实包括即时批次负损益超过2‰，这是判断管道输油稳态的一个重要条件。]</w:t>
      </w:r>
    </w:p>
    <w:p>
      <w:r>
        <w:rPr>
          <w:sz w:val="24"/>
        </w:rPr>
        <w:t>第11题   停泵保压情况下，站场间某段管道出现首末端压力同时突降一定是因为管道异常泄漏。   (        )</w:t>
      </w:r>
    </w:p>
    <w:p>
      <w:r>
        <w:rPr>
          <w:sz w:val="24"/>
        </w:rPr>
        <w:t xml:space="preserve">A. 正确               B. 错误               </w:t>
      </w:r>
    </w:p>
    <w:p>
      <w:r>
        <w:rPr>
          <w:b/>
          <w:color w:val="9B111E"/>
          <w:sz w:val="20"/>
        </w:rPr>
        <w:t>复核模式 ID: 1215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[在停泵保压的情况下，如果站场间某段管道出现首末端压力同时突降，通常可以初步判定为管道异常泄漏，这是该情境下的一种常见原因。]</w:t>
      </w:r>
    </w:p>
    <w:p>
      <w:r>
        <w:rPr>
          <w:sz w:val="24"/>
        </w:rPr>
        <w:t>第12题   定位方式为两个站室之间出站和进站时，特征点在哪端先变化，则泄漏点距离该端更近。   (        )</w:t>
      </w:r>
    </w:p>
    <w:p>
      <w:r>
        <w:rPr>
          <w:sz w:val="24"/>
        </w:rPr>
        <w:t xml:space="preserve">A. 正确               B. 错误               </w:t>
      </w:r>
    </w:p>
    <w:p>
      <w:r>
        <w:rPr>
          <w:b/>
          <w:color w:val="9B111E"/>
          <w:sz w:val="20"/>
        </w:rPr>
        <w:t>复核模式 ID: 1216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[定位方式为两个站室之间出站和进站时，确实是通过观察特征点在哪端先变化来判断泄漏点距离该端更近，这是定位泄漏点的一种有效方法。]</w:t>
      </w:r>
    </w:p>
    <w:p>
      <w:r>
        <w:rPr>
          <w:sz w:val="24"/>
        </w:rPr>
        <w:t>第13题   总控室值班员将异常情况及定位结果可以通过微信或短信上报相关领导。   (        )</w:t>
      </w:r>
    </w:p>
    <w:p>
      <w:r>
        <w:rPr>
          <w:sz w:val="24"/>
        </w:rPr>
        <w:t xml:space="preserve">A. 正确               B. 错误               </w:t>
      </w:r>
    </w:p>
    <w:p>
      <w:r>
        <w:rPr>
          <w:b/>
          <w:color w:val="9B111E"/>
          <w:sz w:val="20"/>
        </w:rPr>
        <w:t>复核模式 ID: 1217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[根据参考资料，总控室值班员将异常情况及定位结果不可通过微信或短信上报相关领导，故错误选项为B。]</w:t>
      </w:r>
    </w:p>
    <w:p>
      <w:r>
        <w:rPr>
          <w:b/>
          <w:sz w:val="28"/>
        </w:rPr>
        <w:t>填空题</w:t>
      </w:r>
    </w:p>
    <w:p>
      <w:r>
        <w:rPr>
          <w:sz w:val="24"/>
        </w:rPr>
        <w:t>第1题   总控室值班员接到外部报警后，需要询问事故发生地点、周边环境、有无明显建筑物、标志物，以及现场情况，包括有无油品渗漏、有无人员伤亡、有无第三方作业，还需要询问报警人的(                    )和(                    )。</w:t>
      </w:r>
    </w:p>
    <w:p>
      <w:r>
        <w:rPr>
          <w:b/>
          <w:color w:val="9B111E"/>
          <w:sz w:val="20"/>
        </w:rPr>
        <w:t>复核模式 ID: 1218 正确答案: 1.  [姓名] 2.  [电话]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[根据参考资料1，总控室值班员在接到外部报警后，需要询问报警人的姓名和电话，以便后续联系。]</w:t>
      </w:r>
    </w:p>
    <w:p>
      <w:r>
        <w:rPr>
          <w:sz w:val="24"/>
        </w:rPr>
        <w:t>第2题   在管道稳态运行状态下，总控室人员使用(                    )系统测算泄漏位置，并将定位结果通知管道中心。</w:t>
      </w:r>
    </w:p>
    <w:p>
      <w:r>
        <w:rPr>
          <w:b/>
          <w:color w:val="9B111E"/>
          <w:sz w:val="20"/>
        </w:rPr>
        <w:t>复核模式 ID: 1219 正确答案: 1.  [泄漏定位]</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[根据参考资料1，在管道稳态运行状态下，总控室人员使用泄漏定位系统测算泄漏位置。]</w:t>
      </w:r>
    </w:p>
    <w:p>
      <w:r>
        <w:rPr>
          <w:sz w:val="24"/>
        </w:rPr>
        <w:t>第3题   若泄漏软件工作异常，C/D岗人员根据一管道SCADA系统的(                    )以及(                    )相关报警情况，对工艺趋势进行综合分析判断。</w:t>
      </w:r>
    </w:p>
    <w:p>
      <w:r>
        <w:rPr>
          <w:b/>
          <w:color w:val="9B111E"/>
          <w:sz w:val="20"/>
        </w:rPr>
        <w:t>复核模式 ID: 1220 正确答案: 1.  [瞬时流量] 2.  [压力波动]</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[根据参考资料3，若泄漏软件工作异常，C/D岗人员根据一管道SCADA系统的瞬时流量以及压力波动相关报警情况，对工艺趋势进行综合分析判断。]</w:t>
      </w:r>
    </w:p>
    <w:p>
      <w:r>
        <w:rPr>
          <w:sz w:val="24"/>
        </w:rPr>
        <w:t>第4题   管道处于输油稳态状态下的条件之一是即时批次负损益超过(                    )。</w:t>
      </w:r>
    </w:p>
    <w:p>
      <w:r>
        <w:rPr>
          <w:b/>
          <w:color w:val="9B111E"/>
          <w:sz w:val="20"/>
        </w:rPr>
        <w:t>复核模式 ID: 1221 正确答案: 1.  [2‰]</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[根据参考资料4，管道处于输油稳态状态下的条件之一是即时批次负损益超过2‰。]</w:t>
      </w:r>
    </w:p>
    <w:p>
      <w:r>
        <w:rPr>
          <w:sz w:val="24"/>
        </w:rPr>
        <w:t>第5题   一线泄漏手动定位公式中，X表示泄漏点距离先出现异常波动阀室的(                    )。</w:t>
      </w:r>
    </w:p>
    <w:p>
      <w:r>
        <w:rPr>
          <w:b/>
          <w:color w:val="9B111E"/>
          <w:sz w:val="20"/>
        </w:rPr>
        <w:t>复核模式 ID: 1222 正确答案: 1.  [公里数]</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[根据参考资料7，一线泄漏手动定位公式中，X表示泄漏点距离先出现异常波动阀室的公里数。]</w:t>
      </w:r>
    </w:p>
    <w:p>
      <w:r>
        <w:rPr>
          <w:sz w:val="24"/>
        </w:rPr>
        <w:t>第6题   总控室值班员将异常情况及定位结果以(                    )形式上报相关领导，不可使用微信或短信上报。</w:t>
      </w:r>
    </w:p>
    <w:p>
      <w:r>
        <w:rPr>
          <w:b/>
          <w:color w:val="9B111E"/>
          <w:sz w:val="20"/>
        </w:rPr>
        <w:t>复核模式 ID: 1223 正确答案: 1.  [录音值班电话]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[根据参考资料8，总控室值班员将异常情况及定位结果以录音值班电话形式上报相关领导，不可使用微信或短信上报。]</w:t>
      </w:r>
    </w:p>
    <w:p>
      <w:r>
        <w:rPr>
          <w:sz w:val="24"/>
        </w:rPr>
        <w:t>第7题   二线泄漏手动定位公式中，1.178km/s表示(                    )。</w:t>
      </w:r>
    </w:p>
    <w:p>
      <w:r>
        <w:rPr>
          <w:b/>
          <w:color w:val="9B111E"/>
          <w:sz w:val="20"/>
        </w:rPr>
        <w:t>复核模式 ID: 1224 正确答案: 1.  [压力波速手动计算值]</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[根据参考资料11，二线泄漏手动定位公式中，1.178km/s表示压力波速手动计算值。]</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