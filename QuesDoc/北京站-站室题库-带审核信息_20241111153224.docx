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北京站  站室题库</w:t>
      </w:r>
    </w:p>
    <w:p>
      <w:r>
        <w:rPr>
          <w:b/>
          <w:sz w:val="28"/>
        </w:rPr>
        <w:t>单选题</w:t>
      </w:r>
    </w:p>
    <w:p>
      <w:r>
        <w:rPr>
          <w:sz w:val="24"/>
        </w:rPr>
        <w:t>第1题   下列哪一项不属于室内交接班作业   (        )</w:t>
      </w:r>
    </w:p>
    <w:p>
      <w:r>
        <w:rPr>
          <w:sz w:val="24"/>
        </w:rPr>
        <w:t xml:space="preserve">A. 室内物品交接        B. 作业信息传达        C. 自控系统检查        D. 过滤器检查        </w:t>
      </w:r>
    </w:p>
    <w:p>
      <w:r>
        <w:rPr>
          <w:b/>
          <w:color w:val="9B111E"/>
          <w:sz w:val="20"/>
        </w:rPr>
        <w:t>复核模式 ID: 267 正确答案: D</w:t>
      </w:r>
    </w:p>
    <w:p>
      <w:r>
        <w:rPr>
          <w:b/>
          <w:sz w:val="20"/>
        </w:rPr>
        <w:t>试题来源: [北京站] 章节名称: [北京站交接班流程] 试题生成类别: [人工]</w:t>
      </w:r>
    </w:p>
    <w:p>
      <w:r>
        <w:rPr>
          <w:sz w:val="24"/>
        </w:rPr>
        <w:t>第2题   下列哪项不属于室外交接班作业   (        )</w:t>
      </w:r>
    </w:p>
    <w:p>
      <w:r>
        <w:rPr>
          <w:sz w:val="24"/>
        </w:rPr>
        <w:t xml:space="preserve">A. 作业流程确认        B. 油罐液位确认        C. 各项作业记录交接        D. 泄压阀压力确认        </w:t>
      </w:r>
    </w:p>
    <w:p>
      <w:r>
        <w:rPr>
          <w:b/>
          <w:color w:val="9B111E"/>
          <w:sz w:val="20"/>
        </w:rPr>
        <w:t>复核模式 ID: 268 正确答案: C</w:t>
      </w:r>
    </w:p>
    <w:p>
      <w:r>
        <w:rPr>
          <w:b/>
          <w:sz w:val="20"/>
        </w:rPr>
        <w:t>试题来源: [北京站] 章节名称: [北京站交接班流程] 试题生成类别: [人工]</w:t>
      </w:r>
    </w:p>
    <w:p>
      <w:r>
        <w:rPr>
          <w:sz w:val="24"/>
        </w:rPr>
        <w:t>第3题   关于交接班过滤器检查下列哪项说法错误   (        )</w:t>
      </w:r>
    </w:p>
    <w:p>
      <w:r>
        <w:rPr>
          <w:sz w:val="24"/>
        </w:rPr>
        <w:t xml:space="preserve">A. 过滤器检查时应请打开上端盖进行查验        B. 过滤器外观应保持清洁、无渗漏        C. 过滤器压差小于0.1MPa        D. 过滤器使用情况检查应与使用记录一致        </w:t>
      </w:r>
    </w:p>
    <w:p>
      <w:r>
        <w:rPr>
          <w:b/>
          <w:color w:val="9B111E"/>
          <w:sz w:val="20"/>
        </w:rPr>
        <w:t>复核模式 ID: 269 正确答案: A</w:t>
      </w:r>
    </w:p>
    <w:p>
      <w:r>
        <w:rPr>
          <w:b/>
          <w:sz w:val="20"/>
        </w:rPr>
        <w:t>试题来源: [北京站] 章节名称: [北京站交接班流程] 试题生成类别: [人工]</w:t>
      </w:r>
    </w:p>
    <w:p>
      <w:r>
        <w:rPr>
          <w:sz w:val="24"/>
        </w:rPr>
        <w:t>第4题   下列哪个储油罐的液位计类型与其他不一样:   (        )</w:t>
      </w:r>
    </w:p>
    <w:p>
      <w:r>
        <w:rPr>
          <w:sz w:val="24"/>
        </w:rPr>
        <w:t xml:space="preserve">A. 一号罐        B. 埋地罐        C. 二号罐        D. 三号罐        </w:t>
      </w:r>
    </w:p>
    <w:p>
      <w:r>
        <w:rPr>
          <w:b/>
          <w:color w:val="9B111E"/>
          <w:sz w:val="20"/>
        </w:rPr>
        <w:t>复核模式 ID: 270 正确答案: B</w:t>
      </w:r>
    </w:p>
    <w:p>
      <w:r>
        <w:rPr>
          <w:b/>
          <w:sz w:val="20"/>
        </w:rPr>
        <w:t>试题来源: [北京站] 章节名称: [北京站交接班流程] 试题生成类别: [人工]</w:t>
      </w:r>
    </w:p>
    <w:p>
      <w:r>
        <w:rPr>
          <w:sz w:val="24"/>
        </w:rPr>
        <w:t>第5题   下列哪项不属于交接班作业确认项   (        )</w:t>
      </w:r>
    </w:p>
    <w:p>
      <w:r>
        <w:rPr>
          <w:sz w:val="24"/>
        </w:rPr>
        <w:t xml:space="preserve">A. 确认今日人员到站情况        B. 取球桶密封性检查        C. 检查输油流程运行情况        D. 油罐液位确认         </w:t>
      </w:r>
    </w:p>
    <w:p>
      <w:r>
        <w:rPr>
          <w:b/>
          <w:color w:val="9B111E"/>
          <w:sz w:val="20"/>
        </w:rPr>
        <w:t>复核模式 ID: 271 正确答案: A</w:t>
      </w:r>
    </w:p>
    <w:p>
      <w:r>
        <w:rPr>
          <w:b/>
          <w:sz w:val="20"/>
        </w:rPr>
        <w:t>试题来源: [北京站] 章节名称: [北京站交接班流程] 试题生成类别: [人工]</w:t>
      </w:r>
    </w:p>
    <w:p>
      <w:r>
        <w:rPr>
          <w:sz w:val="24"/>
        </w:rPr>
        <w:t>第6题   下列哪一项是北京站交接班必须填写的记录   (        )</w:t>
      </w:r>
    </w:p>
    <w:p>
      <w:r>
        <w:rPr>
          <w:sz w:val="24"/>
        </w:rPr>
        <w:t xml:space="preserve">A. 《过滤器更换记录》        B. 《北京站交接班记录》        C. 《北京站电话记录》        D. 《北京站输油作业记录》        </w:t>
      </w:r>
    </w:p>
    <w:p>
      <w:r>
        <w:rPr>
          <w:b/>
          <w:color w:val="9B111E"/>
          <w:sz w:val="20"/>
        </w:rPr>
        <w:t>复核模式 ID: 272 正确答案: B</w:t>
      </w:r>
    </w:p>
    <w:p>
      <w:r>
        <w:rPr>
          <w:b/>
          <w:sz w:val="20"/>
        </w:rPr>
        <w:t>试题来源: [北京站] 章节名称: [北京站交接班流程] 试题生成类别: [人工]</w:t>
      </w:r>
    </w:p>
    <w:p>
      <w:r>
        <w:rPr>
          <w:sz w:val="24"/>
        </w:rPr>
        <w:t>第7题   下列哪项不属于北京站的设备设施   (        )</w:t>
      </w:r>
    </w:p>
    <w:p>
      <w:r>
        <w:rPr>
          <w:sz w:val="24"/>
        </w:rPr>
        <w:t xml:space="preserve">A. 篮式过滤器        B. 泄压阀        C. 储油罐        D. 发球筒        </w:t>
      </w:r>
    </w:p>
    <w:p>
      <w:r>
        <w:rPr>
          <w:b/>
          <w:color w:val="9B111E"/>
          <w:sz w:val="20"/>
        </w:rPr>
        <w:t>复核模式 ID: 273 正确答案: D</w:t>
      </w:r>
    </w:p>
    <w:p>
      <w:r>
        <w:rPr>
          <w:b/>
          <w:sz w:val="20"/>
        </w:rPr>
        <w:t>试题来源: [北京站] 章节名称: [北京站交接班流程] 试题生成类别: [人工]</w:t>
      </w:r>
    </w:p>
    <w:p>
      <w:r>
        <w:rPr>
          <w:sz w:val="24"/>
        </w:rPr>
        <w:t>第8题   向二库输油时泄压阀工作压力设定为   (        )</w:t>
      </w:r>
    </w:p>
    <w:p>
      <w:r>
        <w:rPr>
          <w:sz w:val="24"/>
        </w:rPr>
        <w:t xml:space="preserve">A. 0.6MPa        B. 0.7MPa        C. 0.9MPa        D. 1.0MPa        </w:t>
      </w:r>
    </w:p>
    <w:p>
      <w:r>
        <w:rPr>
          <w:b/>
          <w:color w:val="9B111E"/>
          <w:sz w:val="20"/>
        </w:rPr>
        <w:t>复核模式 ID: 274 正确答案: A</w:t>
      </w:r>
    </w:p>
    <w:p>
      <w:r>
        <w:rPr>
          <w:b/>
          <w:sz w:val="20"/>
        </w:rPr>
        <w:t>试题来源: [北京站] 章节名称: [北京站交接班流程] 试题生成类别: [人工]</w:t>
      </w:r>
    </w:p>
    <w:p>
      <w:r>
        <w:rPr>
          <w:sz w:val="24"/>
        </w:rPr>
        <w:t>第9题   下列哪项不属于工器具北京站无需强制配备   (        )</w:t>
      </w:r>
    </w:p>
    <w:p>
      <w:r>
        <w:rPr>
          <w:sz w:val="24"/>
        </w:rPr>
        <w:t xml:space="preserve">A. 防爆手电        B. 油温测量盒        C. 圆珠笔        D. 记录本        </w:t>
      </w:r>
    </w:p>
    <w:p>
      <w:r>
        <w:rPr>
          <w:b/>
          <w:color w:val="9B111E"/>
          <w:sz w:val="20"/>
        </w:rPr>
        <w:t>复核模式 ID: 249 正确答案: B</w:t>
      </w:r>
    </w:p>
    <w:p>
      <w:r>
        <w:rPr>
          <w:b/>
          <w:sz w:val="20"/>
        </w:rPr>
        <w:t>试题来源: [北京站] 章节名称: [北京站储油罐倒罐作业] 试题生成类别: [人工]</w:t>
      </w:r>
    </w:p>
    <w:p>
      <w:r>
        <w:rPr>
          <w:sz w:val="24"/>
        </w:rPr>
        <w:t>第10题   下列哪一项不属于准备储油罐倒油作业所需物品   (        )</w:t>
      </w:r>
    </w:p>
    <w:p>
      <w:r>
        <w:rPr>
          <w:sz w:val="24"/>
        </w:rPr>
        <w:t xml:space="preserve">A. 个人防护用品        B. 作业工具        C. 应急物资        D. 非防爆类相机        </w:t>
      </w:r>
    </w:p>
    <w:p>
      <w:r>
        <w:rPr>
          <w:b/>
          <w:color w:val="9B111E"/>
          <w:sz w:val="20"/>
        </w:rPr>
        <w:t>复核模式 ID: 250 正确答案: D</w:t>
      </w:r>
    </w:p>
    <w:p>
      <w:r>
        <w:rPr>
          <w:b/>
          <w:sz w:val="20"/>
        </w:rPr>
        <w:t>试题来源: [北京站] 章节名称: [北京站储油罐倒罐作业] 试题生成类别: [人工]</w:t>
      </w:r>
    </w:p>
    <w:p>
      <w:r>
        <w:rPr>
          <w:sz w:val="24"/>
        </w:rPr>
        <w:t>第11题   下列哪项不属于混油罐倒油作业前检查工作   (        )</w:t>
      </w:r>
    </w:p>
    <w:p>
      <w:r>
        <w:rPr>
          <w:sz w:val="24"/>
        </w:rPr>
        <w:t xml:space="preserve">A. 油罐检查        B. 流程检查        C. 旋流器检查        D. 泵机检查        </w:t>
      </w:r>
    </w:p>
    <w:p>
      <w:r>
        <w:rPr>
          <w:b/>
          <w:color w:val="9B111E"/>
          <w:sz w:val="20"/>
        </w:rPr>
        <w:t>复核模式 ID: 251 正确答案: C</w:t>
      </w:r>
    </w:p>
    <w:p>
      <w:r>
        <w:rPr>
          <w:b/>
          <w:sz w:val="20"/>
        </w:rPr>
        <w:t>试题来源: [北京站] 章节名称: [北京站储油罐倒罐作业] 试题生成类别: [人工]</w:t>
      </w:r>
    </w:p>
    <w:p>
      <w:r>
        <w:rPr>
          <w:sz w:val="24"/>
        </w:rPr>
        <w:t>第12题   混油罐倒油作业前北京站流程检查，下列哪项说法错误   (        )</w:t>
      </w:r>
    </w:p>
    <w:p>
      <w:r>
        <w:rPr>
          <w:sz w:val="24"/>
        </w:rPr>
        <w:t xml:space="preserve">A. 发油罐出口阀门打开        B. 收油罐进口阀门打开        C. 打开泵前阀门5142#、5148#        D. 5101#阀门打开        </w:t>
      </w:r>
    </w:p>
    <w:p>
      <w:r>
        <w:rPr>
          <w:b/>
          <w:color w:val="9B111E"/>
          <w:sz w:val="20"/>
        </w:rPr>
        <w:t>复核模式 ID: 252 正确答案: D</w:t>
      </w:r>
    </w:p>
    <w:p>
      <w:r>
        <w:rPr>
          <w:b/>
          <w:sz w:val="20"/>
        </w:rPr>
        <w:t>试题来源: [北京站] 章节名称: [北京站储油罐倒罐作业] 试题生成类别: [人工]</w:t>
      </w:r>
    </w:p>
    <w:p>
      <w:r>
        <w:rPr>
          <w:sz w:val="24"/>
        </w:rPr>
        <w:t>第13题   下列哪项不属于倒油作业前检查工作:   (        )</w:t>
      </w:r>
    </w:p>
    <w:p>
      <w:r>
        <w:rPr>
          <w:sz w:val="24"/>
        </w:rPr>
        <w:t xml:space="preserve">A. 旋流器检查        B. 泵机检查        C. 流程检查        D. 油罐检查        </w:t>
      </w:r>
    </w:p>
    <w:p>
      <w:r>
        <w:rPr>
          <w:b/>
          <w:color w:val="9B111E"/>
          <w:sz w:val="20"/>
        </w:rPr>
        <w:t>复核模式 ID: 253 正确答案: A</w:t>
      </w:r>
    </w:p>
    <w:p>
      <w:r>
        <w:rPr>
          <w:b/>
          <w:sz w:val="20"/>
        </w:rPr>
        <w:t>试题来源: [北京站] 章节名称: [北京站储油罐倒罐作业] 试题生成类别: [人工]</w:t>
      </w:r>
    </w:p>
    <w:p>
      <w:r>
        <w:rPr>
          <w:sz w:val="24"/>
        </w:rPr>
        <w:t>第14题   下列哪项不属于储油罐倒油作业中的巡检作业   (        )</w:t>
      </w:r>
    </w:p>
    <w:p>
      <w:r>
        <w:rPr>
          <w:sz w:val="24"/>
        </w:rPr>
        <w:t xml:space="preserve">A. 泵机巡检        B. 泄压阀巡检        C. 油罐巡检        D. 压力表巡检        </w:t>
      </w:r>
    </w:p>
    <w:p>
      <w:r>
        <w:rPr>
          <w:b/>
          <w:color w:val="9B111E"/>
          <w:sz w:val="20"/>
        </w:rPr>
        <w:t>复核模式 ID: 254 正确答案: B</w:t>
      </w:r>
    </w:p>
    <w:p>
      <w:r>
        <w:rPr>
          <w:b/>
          <w:sz w:val="20"/>
        </w:rPr>
        <w:t>试题来源: [北京站] 章节名称: [北京站储油罐倒罐作业] 试题生成类别: [人工]</w:t>
      </w:r>
    </w:p>
    <w:p>
      <w:r>
        <w:rPr>
          <w:sz w:val="24"/>
        </w:rPr>
        <w:t>第15题   下列哪项不属于储油罐倒油作业收尾流程   (        )</w:t>
      </w:r>
    </w:p>
    <w:p>
      <w:r>
        <w:rPr>
          <w:sz w:val="24"/>
        </w:rPr>
        <w:t xml:space="preserve">A. 停泵        B. 关闭泵机出口阀门        C. 启动泵机        D. 油罐计量        </w:t>
      </w:r>
    </w:p>
    <w:p>
      <w:r>
        <w:rPr>
          <w:b/>
          <w:color w:val="9B111E"/>
          <w:sz w:val="20"/>
        </w:rPr>
        <w:t>复核模式 ID: 255 正确答案: C</w:t>
      </w:r>
    </w:p>
    <w:p>
      <w:r>
        <w:rPr>
          <w:b/>
          <w:sz w:val="20"/>
        </w:rPr>
        <w:t>试题来源: [北京站] 章节名称: [北京站储油罐倒罐作业] 试题生成类别: [人工]</w:t>
      </w:r>
    </w:p>
    <w:p>
      <w:r>
        <w:rPr>
          <w:sz w:val="24"/>
        </w:rPr>
        <w:t>第16题   下列哪项不属于储油罐倒油作业后数据统计流程   (        )</w:t>
      </w:r>
    </w:p>
    <w:p>
      <w:r>
        <w:rPr>
          <w:sz w:val="24"/>
        </w:rPr>
        <w:t xml:space="preserve">A. 油罐计量        B. 统计倒油数量        C. 填写记录        D. 将工具收拾规整        </w:t>
      </w:r>
    </w:p>
    <w:p>
      <w:r>
        <w:rPr>
          <w:b/>
          <w:color w:val="9B111E"/>
          <w:sz w:val="20"/>
        </w:rPr>
        <w:t>复核模式 ID: 256 正确答案: D</w:t>
      </w:r>
    </w:p>
    <w:p>
      <w:r>
        <w:rPr>
          <w:b/>
          <w:sz w:val="20"/>
        </w:rPr>
        <w:t>试题来源: [北京站] 章节名称: [北京站储油罐倒罐作业] 试题生成类别: [人工]</w:t>
      </w:r>
    </w:p>
    <w:p>
      <w:r>
        <w:rPr>
          <w:sz w:val="24"/>
        </w:rPr>
        <w:t>第17题   下列哪项不属于站室负责人的岗位职责   (        )</w:t>
      </w:r>
    </w:p>
    <w:p>
      <w:r>
        <w:rPr>
          <w:sz w:val="24"/>
        </w:rPr>
        <w:t xml:space="preserve">A. 负责作业组织布置        B. 风险识别和管控        C. 现场监督检查、突发事件应急和处置        D. 负责班组员工岗前状态审查、风险提示、现场管控、纠正不安全行为        </w:t>
      </w:r>
    </w:p>
    <w:p>
      <w:r>
        <w:rPr>
          <w:b/>
          <w:color w:val="9B111E"/>
          <w:sz w:val="20"/>
        </w:rPr>
        <w:t>复核模式 ID: 302 正确答案: D</w:t>
      </w:r>
    </w:p>
    <w:p>
      <w:r>
        <w:rPr>
          <w:b/>
          <w:sz w:val="20"/>
        </w:rPr>
        <w:t>试题来源: [北京站] 章节名称: [北京站巡检标准流程] 试题生成类别: [人工]</w:t>
      </w:r>
    </w:p>
    <w:p>
      <w:r>
        <w:rPr>
          <w:sz w:val="24"/>
        </w:rPr>
        <w:t>第18题   下列哪项不属于A岗人员作业布置   (        )</w:t>
      </w:r>
    </w:p>
    <w:p>
      <w:r>
        <w:rPr>
          <w:sz w:val="24"/>
        </w:rPr>
        <w:t xml:space="preserve">A. 确认输油计划、数量及起止时间        B. 确认作业人员健康是否符合作业标准，检查作业人员个人防护准备        C. 对于上一班组工作时间内未能完成、需要延续的作业，私自代劳        D. 介绍作业过程中可能出现的主要风险及处置程序        </w:t>
      </w:r>
    </w:p>
    <w:p>
      <w:r>
        <w:rPr>
          <w:b/>
          <w:color w:val="9B111E"/>
          <w:sz w:val="20"/>
        </w:rPr>
        <w:t>复核模式 ID: 303 正确答案: C</w:t>
      </w:r>
    </w:p>
    <w:p>
      <w:r>
        <w:rPr>
          <w:b/>
          <w:sz w:val="20"/>
        </w:rPr>
        <w:t>试题来源: [北京站] 章节名称: [北京站巡检标准流程] 试题生成类别: [人工]</w:t>
      </w:r>
    </w:p>
    <w:p>
      <w:r>
        <w:rPr>
          <w:sz w:val="24"/>
        </w:rPr>
        <w:t>第19题   下列哪项不属于站内生产设备巡检   (        )</w:t>
      </w:r>
    </w:p>
    <w:p>
      <w:r>
        <w:rPr>
          <w:sz w:val="24"/>
        </w:rPr>
        <w:t xml:space="preserve">A. 流量计巡检        B. 过滤器巡检        C. 泵机巡检        D. 监控设备巡检        </w:t>
      </w:r>
    </w:p>
    <w:p>
      <w:r>
        <w:rPr>
          <w:b/>
          <w:color w:val="9B111E"/>
          <w:sz w:val="20"/>
        </w:rPr>
        <w:t>复核模式 ID: 305 正确答案: D</w:t>
      </w:r>
    </w:p>
    <w:p>
      <w:r>
        <w:rPr>
          <w:b/>
          <w:sz w:val="20"/>
        </w:rPr>
        <w:t>试题来源: [北京站] 章节名称: [北京站巡检标准流程] 试题生成类别: [人工]</w:t>
      </w:r>
    </w:p>
    <w:p>
      <w:r>
        <w:rPr>
          <w:sz w:val="24"/>
        </w:rPr>
        <w:t>第20题   下列哪项不属于每日值班必要填写记录   (        )</w:t>
      </w:r>
    </w:p>
    <w:p>
      <w:r>
        <w:rPr>
          <w:sz w:val="24"/>
        </w:rPr>
        <w:t xml:space="preserve">A. 《北京站巡检记录》        B. 《北京站控制室记录》        C. 《北京站值班记录》        D. 《UPS检查记录》        </w:t>
      </w:r>
    </w:p>
    <w:p>
      <w:r>
        <w:rPr>
          <w:b/>
          <w:color w:val="9B111E"/>
          <w:sz w:val="20"/>
        </w:rPr>
        <w:t>复核模式 ID: 306 正确答案: D</w:t>
      </w:r>
    </w:p>
    <w:p>
      <w:r>
        <w:rPr>
          <w:b/>
          <w:sz w:val="20"/>
        </w:rPr>
        <w:t>试题来源: [北京站] 章节名称: [北京站巡检标准流程] 试题生成类别: [人工]</w:t>
      </w:r>
    </w:p>
    <w:p>
      <w:r>
        <w:rPr>
          <w:sz w:val="24"/>
        </w:rPr>
        <w:t>第21题   北京站发生油品泄漏事故不可能引发的次生、衍生事故是   (        )</w:t>
      </w:r>
    </w:p>
    <w:p>
      <w:r>
        <w:rPr>
          <w:sz w:val="24"/>
        </w:rPr>
        <w:t xml:space="preserve">A. 中毒        B. 山体滑坡        C. 窒息        D. 火灾        </w:t>
      </w:r>
    </w:p>
    <w:p>
      <w:r>
        <w:rPr>
          <w:b/>
          <w:color w:val="9B111E"/>
          <w:sz w:val="20"/>
        </w:rPr>
        <w:t>复核模式 ID: 307 正确答案: B</w:t>
      </w:r>
    </w:p>
    <w:p>
      <w:r>
        <w:rPr>
          <w:b/>
          <w:sz w:val="20"/>
        </w:rPr>
        <w:t>试题来源: [北京站] 章节名称: [北京站巡检标准流程] 试题生成类别: [人工]</w:t>
      </w:r>
    </w:p>
    <w:p>
      <w:r>
        <w:rPr>
          <w:sz w:val="24"/>
        </w:rPr>
        <w:t>第22题   下列哪项不属于值班员在收球作业流程中的正确操作   (        )</w:t>
      </w:r>
    </w:p>
    <w:p>
      <w:r>
        <w:rPr>
          <w:sz w:val="24"/>
        </w:rPr>
        <w:t xml:space="preserve">A. 站室内设备设施的操作        B. 负责与接收方联络和协调、自控系统操作和监控、作业记录收集和整理        C. 负责站室异常状况的报告和现场处置        D. 监督带班员操作        </w:t>
      </w:r>
    </w:p>
    <w:p>
      <w:r>
        <w:rPr>
          <w:b/>
          <w:color w:val="9B111E"/>
          <w:sz w:val="20"/>
        </w:rPr>
        <w:t>复核模式 ID: 283 正确答案: D</w:t>
      </w:r>
    </w:p>
    <w:p>
      <w:r>
        <w:rPr>
          <w:b/>
          <w:sz w:val="20"/>
        </w:rPr>
        <w:t>试题来源: [北京站] 章节名称: [北京站收球流程作业] 试题生成类别: [人工]</w:t>
      </w:r>
    </w:p>
    <w:p>
      <w:r>
        <w:rPr>
          <w:sz w:val="24"/>
        </w:rPr>
        <w:t>第23题   下列哪项属于值班员在作业布置中错误的操作   (        )</w:t>
      </w:r>
    </w:p>
    <w:p>
      <w:r>
        <w:rPr>
          <w:sz w:val="24"/>
        </w:rPr>
        <w:t xml:space="preserve">A. 站室内设备设施的操作        B. 负责与接收方联络和协调、自控系统操作和监控、作业记录收集和整理        C. 负责站室异常状况的报告和现场处置        D. 监督带班员操作        </w:t>
      </w:r>
    </w:p>
    <w:p>
      <w:r>
        <w:rPr>
          <w:b/>
          <w:color w:val="9B111E"/>
          <w:sz w:val="20"/>
        </w:rPr>
        <w:t>复核模式 ID: 284 正确答案: D</w:t>
      </w:r>
    </w:p>
    <w:p>
      <w:r>
        <w:rPr>
          <w:b/>
          <w:sz w:val="20"/>
        </w:rPr>
        <w:t>试题来源: [北京站] 章节名称: [北京站收球流程作业] 试题生成类别: [人工]</w:t>
      </w:r>
    </w:p>
    <w:p>
      <w:r>
        <w:rPr>
          <w:sz w:val="24"/>
        </w:rPr>
        <w:t>第24题   下列哪项不属于收球流程前必须准备的作业工具   (        )</w:t>
      </w:r>
    </w:p>
    <w:p>
      <w:r>
        <w:rPr>
          <w:sz w:val="24"/>
        </w:rPr>
        <w:t xml:space="preserve">A. 取球钩        B. 清管器托架        C. 灭火器材        D. 非防爆相机        </w:t>
      </w:r>
    </w:p>
    <w:p>
      <w:r>
        <w:rPr>
          <w:b/>
          <w:color w:val="9B111E"/>
          <w:sz w:val="20"/>
        </w:rPr>
        <w:t>复核模式 ID: 285 正确答案: D</w:t>
      </w:r>
    </w:p>
    <w:p>
      <w:r>
        <w:rPr>
          <w:b/>
          <w:sz w:val="20"/>
        </w:rPr>
        <w:t>试题来源: [北京站] 章节名称: [北京站收球流程作业] 试题生成类别: [人工]</w:t>
      </w:r>
    </w:p>
    <w:p>
      <w:r>
        <w:rPr>
          <w:sz w:val="24"/>
        </w:rPr>
        <w:t>第25题   收球前准备工作中，哪种天气可以正常收球   (        )</w:t>
      </w:r>
    </w:p>
    <w:p>
      <w:r>
        <w:rPr>
          <w:sz w:val="24"/>
        </w:rPr>
        <w:t xml:space="preserve">A. 沙尘暴        B. 冰雹        C. 雷电        D. 晴天        </w:t>
      </w:r>
    </w:p>
    <w:p>
      <w:r>
        <w:rPr>
          <w:b/>
          <w:color w:val="9B111E"/>
          <w:sz w:val="20"/>
        </w:rPr>
        <w:t>复核模式 ID: 286 正确答案: D</w:t>
      </w:r>
    </w:p>
    <w:p>
      <w:r>
        <w:rPr>
          <w:b/>
          <w:sz w:val="20"/>
        </w:rPr>
        <w:t>试题来源: [北京站] 章节名称: [北京站收球流程作业] 试题生成类别: [人工]</w:t>
      </w:r>
    </w:p>
    <w:p>
      <w:r>
        <w:rPr>
          <w:sz w:val="24"/>
        </w:rPr>
        <w:t>第26题   下列哪项不属于收球前的准备工作   (        )</w:t>
      </w:r>
    </w:p>
    <w:p>
      <w:r>
        <w:rPr>
          <w:sz w:val="24"/>
        </w:rPr>
        <w:t xml:space="preserve">A. 确认清管器进入取球桶后，切换作业流程，记录到球时间        B. 就通球扫线工作中涉及的油品质量监控、污油储存等问题与股份公司进行协调沟通        C. 清管器在北京区段内的在途监控        D. 对站内埋地罐、油罐液位进行计量        </w:t>
      </w:r>
    </w:p>
    <w:p>
      <w:r>
        <w:rPr>
          <w:b/>
          <w:color w:val="9B111E"/>
          <w:sz w:val="20"/>
        </w:rPr>
        <w:t>复核模式 ID: 287 正确答案: A</w:t>
      </w:r>
    </w:p>
    <w:p>
      <w:r>
        <w:rPr>
          <w:b/>
          <w:sz w:val="20"/>
        </w:rPr>
        <w:t>试题来源: [北京站] 章节名称: [北京站收球流程作业] 试题生成类别: [人工]</w:t>
      </w:r>
    </w:p>
    <w:p>
      <w:r>
        <w:rPr>
          <w:sz w:val="24"/>
        </w:rPr>
        <w:t>第27题   收球前检查工作中，下列哪项不应该用目视的方法来检查   (        )</w:t>
      </w:r>
    </w:p>
    <w:p>
      <w:r>
        <w:rPr>
          <w:sz w:val="24"/>
        </w:rPr>
        <w:t xml:space="preserve">A. 流程检查        B. 过滤器压差检查        C. 油罐检查        D. 油罐进口阀门状态检查        </w:t>
      </w:r>
    </w:p>
    <w:p>
      <w:r>
        <w:rPr>
          <w:b/>
          <w:color w:val="9B111E"/>
          <w:sz w:val="20"/>
        </w:rPr>
        <w:t>复核模式 ID: 288 正确答案: C</w:t>
      </w:r>
    </w:p>
    <w:p>
      <w:r>
        <w:rPr>
          <w:b/>
          <w:sz w:val="20"/>
        </w:rPr>
        <w:t>试题来源: [北京站] 章节名称: [北京站收球流程作业] 试题生成类别: [人工]</w:t>
      </w:r>
    </w:p>
    <w:p>
      <w:r>
        <w:rPr>
          <w:sz w:val="24"/>
        </w:rPr>
        <w:t>第28题   下列哪项无需在收球作业完成后巡视检查   (        )</w:t>
      </w:r>
    </w:p>
    <w:p>
      <w:r>
        <w:rPr>
          <w:sz w:val="24"/>
        </w:rPr>
        <w:t xml:space="preserve">A. 泵机检查        B. 检查管线上的阀门及储罐阀门状态        C. 检查埋地罐和储油罐的液位高度        D. 监控埋地罐和储油罐的液位        </w:t>
      </w:r>
    </w:p>
    <w:p>
      <w:r>
        <w:rPr>
          <w:b/>
          <w:color w:val="9B111E"/>
          <w:sz w:val="20"/>
        </w:rPr>
        <w:t>复核模式 ID: 289 正确答案: A</w:t>
      </w:r>
    </w:p>
    <w:p>
      <w:r>
        <w:rPr>
          <w:b/>
          <w:sz w:val="20"/>
        </w:rPr>
        <w:t>试题来源: [北京站] 章节名称: [北京站收球流程作业] 试题生成类别: [人工]</w:t>
      </w:r>
    </w:p>
    <w:p>
      <w:r>
        <w:rPr>
          <w:sz w:val="24"/>
        </w:rPr>
        <w:t>第29题   如果发生油品泄漏的且泄漏量较大、已影响正常输油作业，以下流程是错误的   (        )</w:t>
      </w:r>
    </w:p>
    <w:p>
      <w:r>
        <w:rPr>
          <w:sz w:val="24"/>
        </w:rPr>
        <w:t xml:space="preserve">A. 值班员应立即拍下接油棚内ESD或控制室ESD紧急停车按钮并马上汇报带班员        B. 带班员应立即汇报调控中心控制室、站长、总值班以及当日调控中心值班人员，告知北京站所发生的突发情况，并要求全线紧急停泵        C. 关闭站内的进口电动阀门        D. 现场拍照，分析问题并上报        </w:t>
      </w:r>
    </w:p>
    <w:p>
      <w:r>
        <w:rPr>
          <w:b/>
          <w:color w:val="9B111E"/>
          <w:sz w:val="20"/>
        </w:rPr>
        <w:t>复核模式 ID: 290 正确答案: D</w:t>
      </w:r>
    </w:p>
    <w:p>
      <w:r>
        <w:rPr>
          <w:b/>
          <w:sz w:val="20"/>
        </w:rPr>
        <w:t>试题来源: [北京站] 章节名称: [北京站收球流程作业] 试题生成类别: [人工]</w:t>
      </w:r>
    </w:p>
    <w:p>
      <w:r>
        <w:rPr>
          <w:sz w:val="24"/>
        </w:rPr>
        <w:t>第30题   如自控系统出现故障，下列哪项操作是错误的   (        )</w:t>
      </w:r>
    </w:p>
    <w:p>
      <w:r>
        <w:rPr>
          <w:sz w:val="24"/>
        </w:rPr>
        <w:t xml:space="preserve">A. 负责向北京站负责人及总控室汇报        B. 对自控系统进行重新启动，重启成功后需注意观察设备运行情况        C. 关闭自控系统，改为使用个人通讯设备        D. 在通讯中断时加强站内设备巡视和管线巡查，并与中控室加强联系，确保安全生产        </w:t>
      </w:r>
    </w:p>
    <w:p>
      <w:r>
        <w:rPr>
          <w:b/>
          <w:color w:val="9B111E"/>
          <w:sz w:val="20"/>
        </w:rPr>
        <w:t>复核模式 ID: 291 正确答案: C</w:t>
      </w:r>
    </w:p>
    <w:p>
      <w:r>
        <w:rPr>
          <w:b/>
          <w:sz w:val="20"/>
        </w:rPr>
        <w:t>试题来源: [北京站] 章节名称: [北京站收球流程作业] 试题生成类别: [人工]</w:t>
      </w:r>
    </w:p>
    <w:p>
      <w:r>
        <w:rPr>
          <w:sz w:val="24"/>
        </w:rPr>
        <w:t>第31题   以下不属于个人防护用品(PPE)的物品是：   (        )</w:t>
      </w:r>
    </w:p>
    <w:p>
      <w:r>
        <w:rPr>
          <w:sz w:val="24"/>
        </w:rPr>
        <w:t xml:space="preserve">A. 吸油棉        B. 工作鞋        C. 线手套        D. 耳塞        </w:t>
      </w:r>
    </w:p>
    <w:p>
      <w:r>
        <w:rPr>
          <w:b/>
          <w:color w:val="9B111E"/>
          <w:sz w:val="20"/>
        </w:rPr>
        <w:t>复核模式 ID: 1 正确答案: A</w:t>
      </w:r>
    </w:p>
    <w:p>
      <w:r>
        <w:rPr>
          <w:b/>
          <w:sz w:val="20"/>
        </w:rPr>
        <w:t>试题来源: [北京站] 章节名称: [北京站输油标准作业规程] 试题生成类别: [人工]</w:t>
      </w:r>
    </w:p>
    <w:p>
      <w:r>
        <w:rPr>
          <w:b/>
          <w:color w:val="4F42B5"/>
          <w:sz w:val="20"/>
        </w:rPr>
        <w:t>人工解析: [吸油棉属于处置类物品]</w:t>
      </w:r>
    </w:p>
    <w:p>
      <w:r>
        <w:rPr>
          <w:sz w:val="24"/>
        </w:rPr>
        <w:t>第32题   以下属于个人防护用品(PPE)的物品是：   (        )</w:t>
      </w:r>
    </w:p>
    <w:p>
      <w:r>
        <w:rPr>
          <w:sz w:val="24"/>
        </w:rPr>
        <w:t xml:space="preserve">A. 灭火毯        B. 警示旗        C. 防护镜        D. 吸油棉        </w:t>
      </w:r>
    </w:p>
    <w:p>
      <w:r>
        <w:rPr>
          <w:b/>
          <w:color w:val="9B111E"/>
          <w:sz w:val="20"/>
        </w:rPr>
        <w:t>复核模式 ID: 2 正确答案: C</w:t>
      </w:r>
    </w:p>
    <w:p>
      <w:r>
        <w:rPr>
          <w:b/>
          <w:sz w:val="20"/>
        </w:rPr>
        <w:t>试题来源: [北京站] 章节名称: [北京站输油标准作业规程] 试题生成类别: [人工]</w:t>
      </w:r>
    </w:p>
    <w:p>
      <w:r>
        <w:rPr>
          <w:b/>
          <w:color w:val="4F42B5"/>
          <w:sz w:val="20"/>
        </w:rPr>
        <w:t>人工解析: [灭火毯属于消防类物品，警示旗属于警示类物品，吸油棉属于处置类物品。]</w:t>
      </w:r>
    </w:p>
    <w:p>
      <w:r>
        <w:rPr>
          <w:sz w:val="24"/>
        </w:rPr>
        <w:t>第33题   设备设施中的“四谁”原则不包含以下哪项：   (        )</w:t>
      </w:r>
    </w:p>
    <w:p>
      <w:r>
        <w:rPr>
          <w:sz w:val="24"/>
        </w:rPr>
        <w:t xml:space="preserve">A. 谁使用        B. 谁收尾        C. 谁检查        D. 谁负责        </w:t>
      </w:r>
    </w:p>
    <w:p>
      <w:r>
        <w:rPr>
          <w:b/>
          <w:color w:val="9B111E"/>
          <w:sz w:val="20"/>
        </w:rPr>
        <w:t>复核模式 ID: 5 正确答案: B</w:t>
      </w:r>
    </w:p>
    <w:p>
      <w:r>
        <w:rPr>
          <w:b/>
          <w:sz w:val="20"/>
        </w:rPr>
        <w:t>试题来源: [北京站] 章节名称: [北京站输油标准作业规程] 试题生成类别: [人工]</w:t>
      </w:r>
    </w:p>
    <w:p>
      <w:r>
        <w:rPr>
          <w:b/>
          <w:color w:val="4F42B5"/>
          <w:sz w:val="20"/>
        </w:rPr>
        <w:t>人工解析: [“四谁”原则为谁使用、谁操作、谁检查、谁负责]</w:t>
      </w:r>
    </w:p>
    <w:p>
      <w:r>
        <w:rPr>
          <w:sz w:val="24"/>
        </w:rPr>
        <w:t>第34题   输油流程中埋地罐储油高度不得高于几米：   (        )</w:t>
      </w:r>
    </w:p>
    <w:p>
      <w:r>
        <w:rPr>
          <w:sz w:val="24"/>
        </w:rPr>
        <w:t xml:space="preserve">A. 1.8 m        B. 2.1 m        C. 1.5 m        D. 2.0 m        </w:t>
      </w:r>
    </w:p>
    <w:p>
      <w:r>
        <w:rPr>
          <w:b/>
          <w:color w:val="9B111E"/>
          <w:sz w:val="20"/>
        </w:rPr>
        <w:t>复核模式 ID: 8 正确答案: A</w:t>
      </w:r>
    </w:p>
    <w:p>
      <w:r>
        <w:rPr>
          <w:b/>
          <w:sz w:val="20"/>
        </w:rPr>
        <w:t>试题来源: [北京站] 章节名称: [北京站输油标准作业规程] 试题生成类别: [人工]</w:t>
      </w:r>
    </w:p>
    <w:p>
      <w:r>
        <w:rPr>
          <w:sz w:val="24"/>
        </w:rPr>
        <w:t>第35题   输油流程中储油罐高度不得高于几米：   (        )</w:t>
      </w:r>
    </w:p>
    <w:p>
      <w:r>
        <w:rPr>
          <w:sz w:val="24"/>
        </w:rPr>
        <w:t xml:space="preserve">A. 6.5m        B. 6.8m        C. 7.0m        D. 6.2m        </w:t>
      </w:r>
    </w:p>
    <w:p>
      <w:r>
        <w:rPr>
          <w:b/>
          <w:color w:val="9B111E"/>
          <w:sz w:val="20"/>
        </w:rPr>
        <w:t>复核模式 ID: 9 正确答案: B</w:t>
      </w:r>
    </w:p>
    <w:p>
      <w:r>
        <w:rPr>
          <w:b/>
          <w:sz w:val="20"/>
        </w:rPr>
        <w:t>试题来源: [北京站] 章节名称: [北京站输油标准作业规程] 试题生成类别: [人工]</w:t>
      </w:r>
    </w:p>
    <w:p>
      <w:r>
        <w:rPr>
          <w:sz w:val="24"/>
        </w:rPr>
        <w:t>第36题   北京站3个储油罐进口阀门常开的是几号罐：   (        )</w:t>
      </w:r>
    </w:p>
    <w:p>
      <w:r>
        <w:rPr>
          <w:sz w:val="24"/>
        </w:rPr>
        <w:t xml:space="preserve">A. 1号罐        B. 2号罐        C. 3号罐        D. 所有罐均可        </w:t>
      </w:r>
    </w:p>
    <w:p>
      <w:r>
        <w:rPr>
          <w:b/>
          <w:color w:val="9B111E"/>
          <w:sz w:val="20"/>
        </w:rPr>
        <w:t>复核模式 ID: 10 正确答案: A</w:t>
      </w:r>
    </w:p>
    <w:p>
      <w:r>
        <w:rPr>
          <w:b/>
          <w:sz w:val="20"/>
        </w:rPr>
        <w:t>试题来源: [北京站] 章节名称: [北京站输油标准作业规程] 试题生成类别: [人工]</w:t>
      </w:r>
    </w:p>
    <w:p>
      <w:r>
        <w:rPr>
          <w:b/>
          <w:color w:val="4F42B5"/>
          <w:sz w:val="20"/>
        </w:rPr>
        <w:t>人工解析: [1号罐作为泄压罐进口阀门需保持常开]</w:t>
      </w:r>
    </w:p>
    <w:p>
      <w:r>
        <w:rPr>
          <w:sz w:val="24"/>
        </w:rPr>
        <w:t>第37题   输油流程中保持常开的阀门有：   (        )</w:t>
      </w:r>
    </w:p>
    <w:p>
      <w:r>
        <w:rPr>
          <w:sz w:val="24"/>
        </w:rPr>
        <w:t xml:space="preserve">A. 泄压阀进出口阀门        B. 所有过滤器（包含未投用过滤器）安全泄压阀门        C. 埋地罐进口阀门        D. 埋地罐出口阀门        </w:t>
      </w:r>
    </w:p>
    <w:p>
      <w:r>
        <w:rPr>
          <w:b/>
          <w:color w:val="9B111E"/>
          <w:sz w:val="20"/>
        </w:rPr>
        <w:t>复核模式 ID: 13 正确答案: A</w:t>
      </w:r>
    </w:p>
    <w:p>
      <w:r>
        <w:rPr>
          <w:b/>
          <w:sz w:val="20"/>
        </w:rPr>
        <w:t>试题来源: [北京站] 章节名称: [北京站输油标准作业规程] 试题生成类别: [人工]</w:t>
      </w:r>
    </w:p>
    <w:p>
      <w:r>
        <w:rPr>
          <w:b/>
          <w:color w:val="4F42B5"/>
          <w:sz w:val="20"/>
        </w:rPr>
        <w:t>人工解析: [投用过滤器打开安全泄压阀门，未投用过滤器严禁打开泄压阀，埋地罐进口阀门只有在取样和放沉时打开，埋地罐出口阀门只有在回掺作业时打开。]</w:t>
      </w:r>
    </w:p>
    <w:p>
      <w:r>
        <w:rPr>
          <w:sz w:val="24"/>
        </w:rPr>
        <w:t>第38题   输油时过滤器压差不得高于：   (        )</w:t>
      </w:r>
    </w:p>
    <w:p>
      <w:r>
        <w:rPr>
          <w:sz w:val="24"/>
        </w:rPr>
        <w:t xml:space="preserve">A. 1.0 MPa        B. 0.12 MPa        C. 0.01 MPa        D. 0.1 MPa        </w:t>
      </w:r>
    </w:p>
    <w:p>
      <w:r>
        <w:rPr>
          <w:b/>
          <w:color w:val="9B111E"/>
          <w:sz w:val="20"/>
        </w:rPr>
        <w:t>复核模式 ID: 14 正确答案: D</w:t>
      </w:r>
    </w:p>
    <w:p>
      <w:r>
        <w:rPr>
          <w:b/>
          <w:sz w:val="20"/>
        </w:rPr>
        <w:t>试题来源: [北京站] 章节名称: [北京站输油标准作业规程] 试题生成类别: [人工]</w:t>
      </w:r>
    </w:p>
    <w:p>
      <w:r>
        <w:rPr>
          <w:b/>
          <w:color w:val="4F42B5"/>
          <w:sz w:val="20"/>
        </w:rPr>
        <w:t>人工解析: [0.12 MPa为过滤器压差极限值(含安全冗余)，1.0 MPa为过滤器设计压力值]</w:t>
      </w:r>
    </w:p>
    <w:p>
      <w:r>
        <w:rPr>
          <w:sz w:val="24"/>
        </w:rPr>
        <w:t>第39题   北京站单个过滤器额定流量为：   (        )</w:t>
      </w:r>
    </w:p>
    <w:p>
      <w:r>
        <w:rPr>
          <w:sz w:val="24"/>
        </w:rPr>
        <w:t xml:space="preserve">A. 500 m³/h        B. 650 m³/h        C. 600 m³/h        D. 550 m³/h        </w:t>
      </w:r>
    </w:p>
    <w:p>
      <w:r>
        <w:rPr>
          <w:b/>
          <w:color w:val="9B111E"/>
          <w:sz w:val="20"/>
        </w:rPr>
        <w:t>复核模式 ID: 20 正确答案: C</w:t>
      </w:r>
    </w:p>
    <w:p>
      <w:r>
        <w:rPr>
          <w:b/>
          <w:sz w:val="20"/>
        </w:rPr>
        <w:t>试题来源: [北京站] 章节名称: [北京站输油标准作业规程] 试题生成类别: [人工]</w:t>
      </w:r>
    </w:p>
    <w:p>
      <w:r>
        <w:rPr>
          <w:sz w:val="24"/>
        </w:rPr>
        <w:t>第40题   北京站储油罐理论容积为：   (        )</w:t>
      </w:r>
    </w:p>
    <w:p>
      <w:r>
        <w:rPr>
          <w:sz w:val="24"/>
        </w:rPr>
        <w:t xml:space="preserve">A. 223 m³        B. 190 m³        C. 248 m³        D. 200 m³        </w:t>
      </w:r>
    </w:p>
    <w:p>
      <w:r>
        <w:rPr>
          <w:b/>
          <w:color w:val="9B111E"/>
          <w:sz w:val="20"/>
        </w:rPr>
        <w:t>复核模式 ID: 23 正确答案: D</w:t>
      </w:r>
    </w:p>
    <w:p>
      <w:r>
        <w:rPr>
          <w:b/>
          <w:sz w:val="20"/>
        </w:rPr>
        <w:t>试题来源: [北京站] 章节名称: [北京站输油标准作业规程] 试题生成类别: [人工]</w:t>
      </w:r>
    </w:p>
    <w:p>
      <w:r>
        <w:rPr>
          <w:b/>
          <w:color w:val="4F42B5"/>
          <w:sz w:val="20"/>
        </w:rPr>
        <w:t>人工解析: [223 m³为储油罐安全容积，248 m³为储油罐实际容积]</w:t>
      </w:r>
    </w:p>
    <w:p>
      <w:r>
        <w:rPr>
          <w:sz w:val="24"/>
        </w:rPr>
        <w:t>第41题   北京站储油罐罐高为：   (        )</w:t>
      </w:r>
    </w:p>
    <w:p>
      <w:r>
        <w:rPr>
          <w:sz w:val="24"/>
        </w:rPr>
        <w:t xml:space="preserve">A. 7.5 m        B. 8.3 m        C. 6.8 m        D. 6.0 m        </w:t>
      </w:r>
    </w:p>
    <w:p>
      <w:r>
        <w:rPr>
          <w:b/>
          <w:color w:val="9B111E"/>
          <w:sz w:val="20"/>
        </w:rPr>
        <w:t>复核模式 ID: 25 正确答案: B</w:t>
      </w:r>
    </w:p>
    <w:p>
      <w:r>
        <w:rPr>
          <w:b/>
          <w:sz w:val="20"/>
        </w:rPr>
        <w:t>试题来源: [北京站] 章节名称: [北京站输油标准作业规程] 试题生成类别: [人工]</w:t>
      </w:r>
    </w:p>
    <w:p>
      <w:r>
        <w:rPr>
          <w:b/>
          <w:color w:val="4F42B5"/>
          <w:sz w:val="20"/>
        </w:rPr>
        <w:t>人工解析: [6.8m为储油罐储油高度而非罐高。]</w:t>
      </w:r>
    </w:p>
    <w:p>
      <w:r>
        <w:rPr>
          <w:sz w:val="24"/>
        </w:rPr>
        <w:t>第42题   以下不属于储油罐安全附件的是：   (        )</w:t>
      </w:r>
    </w:p>
    <w:p>
      <w:r>
        <w:rPr>
          <w:sz w:val="24"/>
        </w:rPr>
        <w:t xml:space="preserve">A. 呼吸阀        B. 阻火器        C. 铭牌        D. 防雷接地装置        </w:t>
      </w:r>
    </w:p>
    <w:p>
      <w:r>
        <w:rPr>
          <w:b/>
          <w:color w:val="9B111E"/>
          <w:sz w:val="20"/>
        </w:rPr>
        <w:t>复核模式 ID: 27 正确答案: C</w:t>
      </w:r>
    </w:p>
    <w:p>
      <w:r>
        <w:rPr>
          <w:b/>
          <w:sz w:val="20"/>
        </w:rPr>
        <w:t>试题来源: [北京站] 章节名称: [北京站输油标准作业规程] 试题生成类别: [人工]</w:t>
      </w:r>
    </w:p>
    <w:p>
      <w:r>
        <w:rPr>
          <w:b/>
          <w:color w:val="4F42B5"/>
          <w:sz w:val="20"/>
        </w:rPr>
        <w:t>人工解析: [人孔为清洗和维修油罐时，操作人员进出油罐而设置，不属于安全附件。]</w:t>
      </w:r>
    </w:p>
    <w:p>
      <w:r>
        <w:rPr>
          <w:sz w:val="24"/>
        </w:rPr>
        <w:t>第43题   北京站过滤器设计压力为：   (        )</w:t>
      </w:r>
    </w:p>
    <w:p>
      <w:r>
        <w:rPr>
          <w:sz w:val="24"/>
        </w:rPr>
        <w:t xml:space="preserve">A. 1.0 MPa        B. 0.1 MPa        C. 1.2 MPa        D. 0.8 MPa        </w:t>
      </w:r>
    </w:p>
    <w:p>
      <w:r>
        <w:rPr>
          <w:b/>
          <w:color w:val="9B111E"/>
          <w:sz w:val="20"/>
        </w:rPr>
        <w:t>复核模式 ID: 31 正确答案: A</w:t>
      </w:r>
    </w:p>
    <w:p>
      <w:r>
        <w:rPr>
          <w:b/>
          <w:sz w:val="20"/>
        </w:rPr>
        <w:t>试题来源: [北京站] 章节名称: [北京站输油标准作业规程] 试题生成类别: [人工]</w:t>
      </w:r>
    </w:p>
    <w:p>
      <w:r>
        <w:rPr>
          <w:b/>
          <w:color w:val="4F42B5"/>
          <w:sz w:val="20"/>
        </w:rPr>
        <w:t>人工解析: [0.1 MPa为过滤器压差极限值，1.2 MPa为过滤器设计压力极限值（含安全冗余）]</w:t>
      </w:r>
    </w:p>
    <w:p>
      <w:r>
        <w:rPr>
          <w:sz w:val="24"/>
        </w:rPr>
        <w:t>第44题   下列设备或工具不属于阴保电位检测作业的是：   (        )</w:t>
      </w:r>
    </w:p>
    <w:p>
      <w:r>
        <w:rPr>
          <w:sz w:val="24"/>
        </w:rPr>
        <w:t xml:space="preserve">A.  UDL-2数字记录仪        B. 数字万用表        C. 硫酸铜参比电极        D. 手套        </w:t>
      </w:r>
    </w:p>
    <w:p>
      <w:r>
        <w:rPr>
          <w:b/>
          <w:color w:val="9B111E"/>
          <w:sz w:val="20"/>
        </w:rPr>
        <w:t>复核模式 ID: 83 正确答案: D</w:t>
      </w:r>
    </w:p>
    <w:p>
      <w:r>
        <w:rPr>
          <w:b/>
          <w:sz w:val="20"/>
        </w:rPr>
        <w:t>试题来源: [北京站] 章节名称: [北京站阴保电位检测作业规程] 试题生成类别: [人工]</w:t>
      </w:r>
    </w:p>
    <w:p>
      <w:r>
        <w:rPr>
          <w:sz w:val="24"/>
        </w:rPr>
        <w:t>第45题   使用uDL2数据记录仪进行断电电位检测时，红线与什么装置相连：   (        )</w:t>
      </w:r>
    </w:p>
    <w:p>
      <w:r>
        <w:rPr>
          <w:sz w:val="24"/>
        </w:rPr>
        <w:t xml:space="preserve">A. 测试桩管道线        B. 试片        C. 任意装置        D. 参比电极        </w:t>
      </w:r>
    </w:p>
    <w:p>
      <w:r>
        <w:rPr>
          <w:b/>
          <w:color w:val="9B111E"/>
          <w:sz w:val="20"/>
        </w:rPr>
        <w:t>复核模式 ID: 84 正确答案: D</w:t>
      </w:r>
    </w:p>
    <w:p>
      <w:r>
        <w:rPr>
          <w:b/>
          <w:sz w:val="20"/>
        </w:rPr>
        <w:t>试题来源: [北京站] 章节名称: [北京站阴保电位检测作业规程] 试题生成类别: [人工]</w:t>
      </w:r>
    </w:p>
    <w:p>
      <w:r>
        <w:rPr>
          <w:b/>
          <w:color w:val="4F42B5"/>
          <w:sz w:val="20"/>
        </w:rPr>
        <w:t>人工解析: [使用uDL2数据记录仪进行断电电位检测时，蓝线与测试桩管道线相连，红线与参比电极相连，黑线与试片相连。]</w:t>
      </w:r>
    </w:p>
    <w:p>
      <w:r>
        <w:rPr>
          <w:sz w:val="24"/>
        </w:rPr>
        <w:t>第46题   下列不属于阴极保护检测目的是   (        )</w:t>
      </w:r>
    </w:p>
    <w:p>
      <w:r>
        <w:rPr>
          <w:sz w:val="24"/>
        </w:rPr>
        <w:t xml:space="preserve">A. 管道漏点检测        B. 防止金属管道发生腐蚀        C. 延长保护结构物的使用寿命        D. </w:t>
        <w:br/>
        <w:t xml:space="preserve">提高阴极保护系统的作用效果        E. 以上都是        </w:t>
      </w:r>
    </w:p>
    <w:p>
      <w:r>
        <w:rPr>
          <w:b/>
          <w:color w:val="9B111E"/>
          <w:sz w:val="20"/>
        </w:rPr>
        <w:t>复核模式 ID: 85 正确答案: E</w:t>
      </w:r>
    </w:p>
    <w:p>
      <w:r>
        <w:rPr>
          <w:b/>
          <w:sz w:val="20"/>
        </w:rPr>
        <w:t>试题来源: [北京站] 章节名称: [北京站阴保电位检测作业规程] 试题生成类别: [人工]</w:t>
      </w:r>
    </w:p>
    <w:p>
      <w:r>
        <w:rPr>
          <w:sz w:val="24"/>
        </w:rPr>
        <w:t>第47题   如果阳极电缆短路可以将电流表( )在阳极电缆中测量阳极输出电流：   (        )</w:t>
      </w:r>
    </w:p>
    <w:p>
      <w:r>
        <w:rPr>
          <w:sz w:val="24"/>
        </w:rPr>
        <w:t xml:space="preserve">A. 串联        B. 并联        </w:t>
      </w:r>
    </w:p>
    <w:p>
      <w:r>
        <w:rPr>
          <w:b/>
          <w:color w:val="9B111E"/>
          <w:sz w:val="20"/>
        </w:rPr>
        <w:t>复核模式 ID: 86 正确答案: A</w:t>
      </w:r>
    </w:p>
    <w:p>
      <w:r>
        <w:rPr>
          <w:b/>
          <w:sz w:val="20"/>
        </w:rPr>
        <w:t>试题来源: [北京站] 章节名称: [北京站阴保电位检测作业规程] 试题生成类别: [人工]</w:t>
      </w:r>
    </w:p>
    <w:p>
      <w:r>
        <w:rPr>
          <w:sz w:val="24"/>
        </w:rPr>
        <w:t>第48题   如果阳极电缆短路可以在阳极电缆中串联一支( )Ω的电阻，通过测量该电阻上的电压降，计算阳极电流输出。   (        )</w:t>
      </w:r>
    </w:p>
    <w:p>
      <w:r>
        <w:rPr>
          <w:sz w:val="24"/>
        </w:rPr>
        <w:t xml:space="preserve">A. 0.1        B. 0.5        C. 1.0        D. 10        </w:t>
      </w:r>
    </w:p>
    <w:p>
      <w:r>
        <w:rPr>
          <w:b/>
          <w:color w:val="9B111E"/>
          <w:sz w:val="20"/>
        </w:rPr>
        <w:t>复核模式 ID: 87 正确答案: A</w:t>
      </w:r>
    </w:p>
    <w:p>
      <w:r>
        <w:rPr>
          <w:b/>
          <w:sz w:val="20"/>
        </w:rPr>
        <w:t>试题来源: [北京站] 章节名称: [北京站阴保电位检测作业规程] 试题生成类别: [人工]</w:t>
      </w:r>
    </w:p>
    <w:p>
      <w:r>
        <w:rPr>
          <w:b/>
          <w:color w:val="4F42B5"/>
          <w:sz w:val="20"/>
        </w:rPr>
        <w:t>人工解析: [如果阳极输出电流明显减小，而阳极并没有达到其寿命，阳极电缆短路是常见的原因。可以将电流表串联在阳极电缆中测量阳极输出电流，也可以在阳极电缆中串联一支0.1Ω的电阻，通过测量该电阻上的电压降，计算阳极电流输出。]</w:t>
      </w:r>
    </w:p>
    <w:p>
      <w:r>
        <w:rPr>
          <w:sz w:val="24"/>
        </w:rPr>
        <w:t>第49题   在阴极保护站投入运行，出现了在规定的通电点位下，输出电流( )，管道保护距离却( )的现象, 称之为阴极保护管道漏电。   (        )</w:t>
      </w:r>
    </w:p>
    <w:p>
      <w:r>
        <w:rPr>
          <w:sz w:val="24"/>
        </w:rPr>
        <w:t xml:space="preserve">A. 增大，缩短        B. 减小，缩短        C. 增大，增长        D. 减小，增长        </w:t>
      </w:r>
    </w:p>
    <w:p>
      <w:r>
        <w:rPr>
          <w:b/>
          <w:color w:val="9B111E"/>
          <w:sz w:val="20"/>
        </w:rPr>
        <w:t>复核模式 ID: 88 正确答案: A</w:t>
      </w:r>
    </w:p>
    <w:p>
      <w:r>
        <w:rPr>
          <w:b/>
          <w:sz w:val="20"/>
        </w:rPr>
        <w:t>试题来源: [北京站] 章节名称: [北京站阴保电位检测作业规程] 试题生成类别: [人工]</w:t>
      </w:r>
    </w:p>
    <w:p>
      <w:r>
        <w:rPr>
          <w:b/>
          <w:color w:val="4F42B5"/>
          <w:sz w:val="20"/>
        </w:rPr>
        <w:t>人工解析: [在阴极保护站投入运行，或牺牲阳极保护投产一段时间后，出现了在规定的通电点位下，输出电流增大，管道保护距离却缩短的现象或者在牺牲阳极的系统中，牺牲阳极组的输出电流量增大，其值已超过管道的保护电流需要，但保护点位仍达不到规定的指标的现象，称之为阴极保护管道漏电。]</w:t>
      </w:r>
    </w:p>
    <w:p>
      <w:r>
        <w:rPr>
          <w:sz w:val="24"/>
        </w:rPr>
        <w:t>第50题   设备电阻及电位检查、测试作业规范不适用于以下何种测试：   (        )</w:t>
      </w:r>
    </w:p>
    <w:p>
      <w:r>
        <w:rPr>
          <w:sz w:val="24"/>
        </w:rPr>
        <w:t xml:space="preserve">A. 接地电阻测试        B. 绝缘电阻测试        C. 输油管道牺牲阳极测试        D.  超高压设备检测        </w:t>
      </w:r>
    </w:p>
    <w:p>
      <w:r>
        <w:rPr>
          <w:b/>
          <w:color w:val="9B111E"/>
          <w:sz w:val="20"/>
        </w:rPr>
        <w:t>复核模式 ID: 89 正确答案: C</w:t>
      </w:r>
    </w:p>
    <w:p>
      <w:r>
        <w:rPr>
          <w:b/>
          <w:sz w:val="20"/>
        </w:rPr>
        <w:t>试题来源: [北京站] 章节名称: [设备电阻及点位检查规程] 试题生成类别: [人工]</w:t>
      </w:r>
    </w:p>
    <w:p>
      <w:r>
        <w:rPr>
          <w:b/>
          <w:color w:val="4F42B5"/>
          <w:sz w:val="20"/>
        </w:rPr>
        <w:t>人工解析: [设备电阻及电位检查、测试作业规范适用于接地电阻测试、绝缘电阻测试、输油管道牺牲阳极测试、内浮盘导静电线检查测试。]</w:t>
      </w:r>
    </w:p>
    <w:p>
      <w:r>
        <w:rPr>
          <w:sz w:val="24"/>
        </w:rPr>
        <w:t>第51题   绝缘手套耐压值为( )伏以下：   (        )</w:t>
      </w:r>
    </w:p>
    <w:p>
      <w:r>
        <w:rPr>
          <w:sz w:val="24"/>
        </w:rPr>
        <w:t xml:space="preserve">A. 500v        B. 1000v        C. 36v        D. 24v        </w:t>
      </w:r>
    </w:p>
    <w:p>
      <w:r>
        <w:rPr>
          <w:b/>
          <w:color w:val="9B111E"/>
          <w:sz w:val="20"/>
        </w:rPr>
        <w:t>复核模式 ID: 90 正确答案: B</w:t>
      </w:r>
    </w:p>
    <w:p>
      <w:r>
        <w:rPr>
          <w:b/>
          <w:sz w:val="20"/>
        </w:rPr>
        <w:t>试题来源: [北京站] 章节名称: [设备电阻及点位检查规程] 试题生成类别: [人工]</w:t>
      </w:r>
    </w:p>
    <w:p>
      <w:r>
        <w:rPr>
          <w:sz w:val="24"/>
        </w:rPr>
        <w:t>第52题   接地电阻仪测量接地电阻值时，仪表上的E端、P端及C端分别接( )并保持直线，其间距为20m：   (        )</w:t>
      </w:r>
    </w:p>
    <w:p>
      <w:r>
        <w:rPr>
          <w:sz w:val="24"/>
        </w:rPr>
        <w:t xml:space="preserve">A. 被测物接地极、电位探棒和电流探棒        B. 被测物接地极、电流探棒和电位探棒        C. 电位探棒、电流探棒和被测物接地极        D. 无具体要求        </w:t>
      </w:r>
    </w:p>
    <w:p>
      <w:r>
        <w:rPr>
          <w:b/>
          <w:color w:val="9B111E"/>
          <w:sz w:val="20"/>
        </w:rPr>
        <w:t>复核模式 ID: 91 正确答案: A</w:t>
      </w:r>
    </w:p>
    <w:p>
      <w:r>
        <w:rPr>
          <w:b/>
          <w:sz w:val="20"/>
        </w:rPr>
        <w:t>试题来源: [北京站] 章节名称: [设备电阻及点位检查规程] 试题生成类别: [人工]</w:t>
      </w:r>
    </w:p>
    <w:p>
      <w:r>
        <w:rPr>
          <w:b/>
          <w:color w:val="4F42B5"/>
          <w:sz w:val="20"/>
        </w:rPr>
        <w:t>人工解析: [答案是A. 被测物接地极、电位探棒和电流探棒。</w:t>
        <w:br/>
        <w:br/>
        <w:t>推导过程：</w:t>
        <w:br/>
        <w:t>1. 接地电阻仪的测量原理是利用欧姆定律，通过测量接地电极与两个辅助探针（电位探棒和电流探棒）之间的电压和电流来计算接地电阻值。</w:t>
        <w:br/>
        <w:t>2. 根据国家标准GB/T 17947.1-2017《接地系统的电气安全要求 第1部分：总则》中的规定，使用三极法测量接地电阻时，应将被测物的接地极连接到仪表上的E端，电位探棒连接到P端，电流探棒连接到C端。</w:t>
        <w:br/>
        <w:t>3. 在实际操作中，为了减小测量误差，需要保证E端、P端和C端的连接线保持直线，并且它们之间的距离为20m。这样可以确保电流在土壤中的分布更加均匀，从而提高测量的准确性。</w:t>
        <w:br/>
        <w:t>4. 因此，正确的答案是A选项：被测物接地极、电位探棒和电流探棒。</w:t>
        <w:br/>
        <w:br/>
        <w:t>答案解析来自讯飞星火大模型, 非人工解析内容, 仅供参考!]</w:t>
      </w:r>
    </w:p>
    <w:p>
      <w:r>
        <w:rPr>
          <w:sz w:val="24"/>
        </w:rPr>
        <w:t>第53题   接地电阻仪测量接地电阻值时，仪表上的E端、P端及C端分别接多少米导线：   (        )</w:t>
      </w:r>
    </w:p>
    <w:p>
      <w:r>
        <w:rPr>
          <w:sz w:val="24"/>
        </w:rPr>
        <w:t xml:space="preserve">A. 10、20和40m        B. 15、30和40m        C. 5、20和40m        D.  15、20和30m        </w:t>
      </w:r>
    </w:p>
    <w:p>
      <w:r>
        <w:rPr>
          <w:b/>
          <w:color w:val="9B111E"/>
          <w:sz w:val="20"/>
        </w:rPr>
        <w:t>复核模式 ID: 92 正确答案: C</w:t>
      </w:r>
    </w:p>
    <w:p>
      <w:r>
        <w:rPr>
          <w:b/>
          <w:sz w:val="20"/>
        </w:rPr>
        <w:t>试题来源: [北京站] 章节名称: [设备电阻及点位检查规程] 试题生成类别: [人工]</w:t>
      </w:r>
    </w:p>
    <w:p>
      <w:r>
        <w:rPr>
          <w:sz w:val="24"/>
        </w:rPr>
        <w:t>第54题   接地电阻仪测量时，如果刻度盘读数小于1时，检流计指针仍未取得平衡，可将倍率开关( )，直至调节到完全平衡为止。   (        )</w:t>
      </w:r>
    </w:p>
    <w:p>
      <w:r>
        <w:rPr>
          <w:sz w:val="24"/>
        </w:rPr>
        <w:t xml:space="preserve">A. 调大        B. 调小        C. 不变，继续测量        </w:t>
      </w:r>
    </w:p>
    <w:p>
      <w:r>
        <w:rPr>
          <w:b/>
          <w:color w:val="9B111E"/>
          <w:sz w:val="20"/>
        </w:rPr>
        <w:t>复核模式 ID: 93 正确答案: B</w:t>
      </w:r>
    </w:p>
    <w:p>
      <w:r>
        <w:rPr>
          <w:b/>
          <w:sz w:val="20"/>
        </w:rPr>
        <w:t>试题来源: [北京站] 章节名称: [设备电阻及点位检查规程] 试题生成类别: [人工]</w:t>
      </w:r>
    </w:p>
    <w:p>
      <w:r>
        <w:rPr>
          <w:sz w:val="24"/>
        </w:rPr>
        <w:t>第55题   绝缘电阻仪的保护端称之为:   (        )</w:t>
      </w:r>
    </w:p>
    <w:p>
      <w:r>
        <w:rPr>
          <w:sz w:val="24"/>
        </w:rPr>
        <w:t xml:space="preserve">A. L端        B. E端        C. G端        D. P端        </w:t>
      </w:r>
    </w:p>
    <w:p>
      <w:r>
        <w:rPr>
          <w:b/>
          <w:color w:val="9B111E"/>
          <w:sz w:val="20"/>
        </w:rPr>
        <w:t>复核模式 ID: 94 正确答案: C</w:t>
      </w:r>
    </w:p>
    <w:p>
      <w:r>
        <w:rPr>
          <w:b/>
          <w:sz w:val="20"/>
        </w:rPr>
        <w:t>试题来源: [北京站] 章节名称: [设备电阻及点位检查规程] 试题生成类别: [人工]</w:t>
      </w:r>
    </w:p>
    <w:p>
      <w:r>
        <w:rPr>
          <w:sz w:val="24"/>
        </w:rPr>
        <w:t>第56题   绝缘电阻仪摇测电器设备的绝缘电阻时，L端、E端和G端分别接至被检测设备的：   (        )</w:t>
      </w:r>
    </w:p>
    <w:p>
      <w:r>
        <w:rPr>
          <w:sz w:val="24"/>
        </w:rPr>
        <w:t xml:space="preserve">A. 设备导体、设备外壳和绝缘部分        B. 设备导体、绝缘部分和设备外壳        C. 绝缘部分、设备导体和设备外壳和        D. 设备外壳、设备导体和绝缘部分        </w:t>
      </w:r>
    </w:p>
    <w:p>
      <w:r>
        <w:rPr>
          <w:b/>
          <w:color w:val="9B111E"/>
          <w:sz w:val="20"/>
        </w:rPr>
        <w:t>复核模式 ID: 95 正确答案: A</w:t>
      </w:r>
    </w:p>
    <w:p>
      <w:r>
        <w:rPr>
          <w:b/>
          <w:sz w:val="20"/>
        </w:rPr>
        <w:t>试题来源: [北京站] 章节名称: [设备电阻及点位检查规程] 试题生成类别: [人工]</w:t>
      </w:r>
    </w:p>
    <w:p>
      <w:r>
        <w:rPr>
          <w:sz w:val="24"/>
        </w:rPr>
        <w:t>第57题   绝缘电阻仪测量铠装电缆接地电阻，需选用( )v兆欧表：   (        )</w:t>
      </w:r>
    </w:p>
    <w:p>
      <w:r>
        <w:rPr>
          <w:sz w:val="24"/>
        </w:rPr>
        <w:t xml:space="preserve">A. 500v        B. 1000v        C. 2500v        D. 以上都可以        </w:t>
      </w:r>
    </w:p>
    <w:p>
      <w:r>
        <w:rPr>
          <w:b/>
          <w:color w:val="9B111E"/>
          <w:sz w:val="20"/>
        </w:rPr>
        <w:t>复核模式 ID: 96 正确答案: B</w:t>
      </w:r>
    </w:p>
    <w:p>
      <w:r>
        <w:rPr>
          <w:b/>
          <w:sz w:val="20"/>
        </w:rPr>
        <w:t>试题来源: [北京站] 章节名称: [设备电阻及点位检查规程] 试题生成类别: [人工]</w:t>
      </w:r>
    </w:p>
    <w:p>
      <w:r>
        <w:rPr>
          <w:b/>
          <w:color w:val="4F42B5"/>
          <w:sz w:val="20"/>
        </w:rPr>
        <w:t>人工解析: [答案：B. 1000v</w:t>
        <w:br/>
        <w:br/>
        <w:t>推导过程：</w:t>
        <w:br/>
        <w:t>根据国家标准GB/T 3048.2-2007《电线电缆试验方法 第2部分：绝缘电阻试验》第5.4条规定，测量铠装电缆的接地电阻时，应选用1000V兆欧表。</w:t>
        <w:br/>
        <w:br/>
        <w:t>小结：正确答案是B. 1000v。推导过程是根据国家标准GB/T 3048.2-2007第5.4条要求选择1000V兆欧表进行测量。</w:t>
        <w:br/>
        <w:br/>
        <w:t>答案解析来自讯飞星火大模型, 非人工解析内容, 仅供参考!]</w:t>
      </w:r>
    </w:p>
    <w:p>
      <w:r>
        <w:rPr>
          <w:b/>
          <w:sz w:val="28"/>
        </w:rPr>
        <w:t>多选题</w:t>
      </w:r>
    </w:p>
    <w:p>
      <w:r>
        <w:rPr>
          <w:sz w:val="24"/>
        </w:rPr>
        <w:t>第1题   收球流程中的主要风险有下列哪几项   (        )</w:t>
      </w:r>
    </w:p>
    <w:p>
      <w:r>
        <w:rPr>
          <w:sz w:val="24"/>
        </w:rPr>
        <w:t xml:space="preserve">A. 电气设备故障漏电        B. 人员从过滤器平台意外坠落        C. 人的不安全行为（非防爆工具）产生静电引发火灾        D. 冬季雪天作业或作业现场结冰，易发生人员打滑磕伤、摔伤等        E. 人员操作不当，引发水击事故        </w:t>
      </w:r>
    </w:p>
    <w:p>
      <w:r>
        <w:rPr>
          <w:b/>
          <w:color w:val="9B111E"/>
          <w:sz w:val="20"/>
        </w:rPr>
        <w:t>复核模式 ID: 292 正确答案: A, B, C, D, E</w:t>
      </w:r>
    </w:p>
    <w:p>
      <w:r>
        <w:rPr>
          <w:b/>
          <w:sz w:val="20"/>
        </w:rPr>
        <w:t>试题来源: [北京站] 章节名称: [北京站收球流程作业] 试题生成类别: [人工]</w:t>
      </w:r>
    </w:p>
    <w:p>
      <w:r>
        <w:rPr>
          <w:sz w:val="24"/>
        </w:rPr>
        <w:t>第2题   绝缘电阻仪在使用前必须进行何种实验   (        )</w:t>
      </w:r>
    </w:p>
    <w:p>
      <w:r>
        <w:rPr>
          <w:sz w:val="24"/>
        </w:rPr>
        <w:t xml:space="preserve">A. 短路        B. 开路        </w:t>
      </w:r>
    </w:p>
    <w:p>
      <w:r>
        <w:rPr>
          <w:b/>
          <w:color w:val="9B111E"/>
          <w:sz w:val="20"/>
        </w:rPr>
        <w:t>复核模式 ID: 29 正确答案: A, B</w:t>
      </w:r>
    </w:p>
    <w:p>
      <w:r>
        <w:rPr>
          <w:b/>
          <w:sz w:val="20"/>
        </w:rPr>
        <w:t>试题来源: [北京站] 章节名称: [北京站输油标准作业规程] 试题生成类别: [人工]</w:t>
      </w:r>
    </w:p>
    <w:p>
      <w:r>
        <w:rPr>
          <w:b/>
          <w:color w:val="4F42B5"/>
          <w:sz w:val="20"/>
        </w:rPr>
        <w:t>人工解析: [绝缘电阻仪在使用前需要进行短路和开路实验]</w:t>
      </w:r>
    </w:p>
    <w:p>
      <w:r>
        <w:rPr>
          <w:sz w:val="24"/>
        </w:rPr>
        <w:t>第3题   下列设备或工具属于必备作业工器具的是   (        )</w:t>
      </w:r>
    </w:p>
    <w:p>
      <w:r>
        <w:rPr>
          <w:sz w:val="24"/>
        </w:rPr>
        <w:t xml:space="preserve">A.  UDL-2数字记录仪        B. 数字万用表        C. 硫酸铜参比电极        D. 手套        </w:t>
      </w:r>
    </w:p>
    <w:p>
      <w:r>
        <w:rPr>
          <w:b/>
          <w:color w:val="9B111E"/>
          <w:sz w:val="20"/>
        </w:rPr>
        <w:t>复核模式 ID: 30 正确答案: A, B, C</w:t>
      </w:r>
    </w:p>
    <w:p>
      <w:r>
        <w:rPr>
          <w:b/>
          <w:sz w:val="20"/>
        </w:rPr>
        <w:t>试题来源: [北京站] 章节名称: [北京站输油标准作业规程] 试题生成类别: [人工]</w:t>
      </w:r>
    </w:p>
    <w:p>
      <w:r>
        <w:rPr>
          <w:b/>
          <w:sz w:val="28"/>
        </w:rPr>
        <w:t>判断题</w:t>
      </w:r>
    </w:p>
    <w:p>
      <w:r>
        <w:rPr>
          <w:sz w:val="24"/>
        </w:rPr>
        <w:t>第1题   交接班涉及的移动应急处置装备的种类齐全应在工具检查前及时复位   (        )</w:t>
      </w:r>
    </w:p>
    <w:p>
      <w:r>
        <w:rPr>
          <w:sz w:val="24"/>
        </w:rPr>
        <w:t xml:space="preserve">A. 正确               B. 错误               </w:t>
      </w:r>
    </w:p>
    <w:p>
      <w:r>
        <w:rPr>
          <w:b/>
          <w:color w:val="9B111E"/>
          <w:sz w:val="20"/>
        </w:rPr>
        <w:t>复核模式 ID: 275 正确答案: 正确</w:t>
      </w:r>
    </w:p>
    <w:p>
      <w:r>
        <w:rPr>
          <w:b/>
          <w:sz w:val="20"/>
        </w:rPr>
        <w:t>试题来源: [北京站] 章节名称: [北京站交接班流程] 试题生成类别: [人工]</w:t>
      </w:r>
    </w:p>
    <w:p>
      <w:r>
        <w:rPr>
          <w:sz w:val="24"/>
        </w:rPr>
        <w:t>第2题   取球桶密封性检查时，取球桶“O”型密封圈完好   (        )</w:t>
      </w:r>
    </w:p>
    <w:p>
      <w:r>
        <w:rPr>
          <w:sz w:val="24"/>
        </w:rPr>
        <w:t xml:space="preserve">A. 正确               B. 错误               </w:t>
      </w:r>
    </w:p>
    <w:p>
      <w:r>
        <w:rPr>
          <w:b/>
          <w:color w:val="9B111E"/>
          <w:sz w:val="20"/>
        </w:rPr>
        <w:t>复核模式 ID: 276 正确答案: 正确</w:t>
      </w:r>
    </w:p>
    <w:p>
      <w:r>
        <w:rPr>
          <w:b/>
          <w:sz w:val="20"/>
        </w:rPr>
        <w:t>试题来源: [北京站] 章节名称: [北京站交接班流程] 试题生成类别: [人工]</w:t>
      </w:r>
    </w:p>
    <w:p>
      <w:r>
        <w:rPr>
          <w:sz w:val="24"/>
        </w:rPr>
        <w:t>第3题   交接班工作必须在每日09:30前完成   (        )</w:t>
      </w:r>
    </w:p>
    <w:p>
      <w:r>
        <w:rPr>
          <w:sz w:val="24"/>
        </w:rPr>
        <w:t xml:space="preserve">A. 正确               B. 错误               </w:t>
      </w:r>
    </w:p>
    <w:p>
      <w:r>
        <w:rPr>
          <w:b/>
          <w:color w:val="9B111E"/>
          <w:sz w:val="20"/>
        </w:rPr>
        <w:t>复核模式 ID: 277 正确答案: 错误</w:t>
      </w:r>
    </w:p>
    <w:p>
      <w:r>
        <w:rPr>
          <w:b/>
          <w:sz w:val="20"/>
        </w:rPr>
        <w:t>试题来源: [北京站] 章节名称: [北京站交接班流程] 试题生成类别: [人工]</w:t>
      </w:r>
    </w:p>
    <w:p>
      <w:r>
        <w:rPr>
          <w:sz w:val="24"/>
        </w:rPr>
        <w:t>第4题   室内交接班作业时应确认即将要开展的工作   (        )</w:t>
      </w:r>
    </w:p>
    <w:p>
      <w:r>
        <w:rPr>
          <w:sz w:val="24"/>
        </w:rPr>
        <w:t xml:space="preserve">A. 正确               B. 错误               </w:t>
      </w:r>
    </w:p>
    <w:p>
      <w:r>
        <w:rPr>
          <w:b/>
          <w:color w:val="9B111E"/>
          <w:sz w:val="20"/>
        </w:rPr>
        <w:t>复核模式 ID: 278 正确答案: 正确</w:t>
      </w:r>
    </w:p>
    <w:p>
      <w:r>
        <w:rPr>
          <w:b/>
          <w:sz w:val="20"/>
        </w:rPr>
        <w:t>试题来源: [北京站] 章节名称: [北京站交接班流程] 试题生成类别: [人工]</w:t>
      </w:r>
    </w:p>
    <w:p>
      <w:r>
        <w:rPr>
          <w:sz w:val="24"/>
        </w:rPr>
        <w:t>第5题   值班记录、自控室记录、电话记录、过滤器使用记录、放沉记录、液位记录都属于作业记录交接   (        )</w:t>
      </w:r>
    </w:p>
    <w:p>
      <w:r>
        <w:rPr>
          <w:sz w:val="24"/>
        </w:rPr>
        <w:t xml:space="preserve">A. 正确               B. 错误               </w:t>
      </w:r>
    </w:p>
    <w:p>
      <w:r>
        <w:rPr>
          <w:b/>
          <w:color w:val="9B111E"/>
          <w:sz w:val="20"/>
        </w:rPr>
        <w:t>复核模式 ID: 279 正确答案: 正确</w:t>
      </w:r>
    </w:p>
    <w:p>
      <w:r>
        <w:rPr>
          <w:b/>
          <w:sz w:val="20"/>
        </w:rPr>
        <w:t>试题来源: [北京站] 章节名称: [北京站交接班流程] 试题生成类别: [人工]</w:t>
      </w:r>
    </w:p>
    <w:p>
      <w:r>
        <w:rPr>
          <w:sz w:val="24"/>
        </w:rPr>
        <w:t>第6题   在所有记录和检查完成后，没有必要将自控系统的用户名更改为当日值班员   (        )</w:t>
      </w:r>
    </w:p>
    <w:p>
      <w:r>
        <w:rPr>
          <w:sz w:val="24"/>
        </w:rPr>
        <w:t xml:space="preserve">A. 正确               B. 错误               </w:t>
      </w:r>
    </w:p>
    <w:p>
      <w:r>
        <w:rPr>
          <w:b/>
          <w:color w:val="9B111E"/>
          <w:sz w:val="20"/>
        </w:rPr>
        <w:t>复核模式 ID: 280 正确答案: 错误</w:t>
      </w:r>
    </w:p>
    <w:p>
      <w:r>
        <w:rPr>
          <w:b/>
          <w:sz w:val="20"/>
        </w:rPr>
        <w:t>试题来源: [北京站] 章节名称: [北京站交接班流程] 试题生成类别: [人工]</w:t>
      </w:r>
    </w:p>
    <w:p>
      <w:r>
        <w:rPr>
          <w:sz w:val="24"/>
        </w:rPr>
        <w:t>第7题   当日作业环境风险辨识，如复杂气象如有异常，应依据气象条件、作业条件和作业特殊条件等相关作业指导书或应急预案   (        )</w:t>
      </w:r>
    </w:p>
    <w:p>
      <w:r>
        <w:rPr>
          <w:sz w:val="24"/>
        </w:rPr>
        <w:t xml:space="preserve">A. 正确               B. 错误               </w:t>
      </w:r>
    </w:p>
    <w:p>
      <w:r>
        <w:rPr>
          <w:b/>
          <w:color w:val="9B111E"/>
          <w:sz w:val="20"/>
        </w:rPr>
        <w:t>复核模式 ID: 281 正确答案: 正确</w:t>
      </w:r>
    </w:p>
    <w:p>
      <w:r>
        <w:rPr>
          <w:b/>
          <w:sz w:val="20"/>
        </w:rPr>
        <w:t>试题来源: [北京站] 章节名称: [北京站交接班流程] 试题生成类别: [人工]</w:t>
      </w:r>
    </w:p>
    <w:p>
      <w:r>
        <w:rPr>
          <w:sz w:val="24"/>
        </w:rPr>
        <w:t>第8题   确认作业情况包括了输油状态；流量、压力；油罐液位；过滤器使用情况、压差   (        )</w:t>
      </w:r>
    </w:p>
    <w:p>
      <w:r>
        <w:rPr>
          <w:sz w:val="24"/>
        </w:rPr>
        <w:t xml:space="preserve">A. 正确               B. 错误               </w:t>
      </w:r>
    </w:p>
    <w:p>
      <w:r>
        <w:rPr>
          <w:b/>
          <w:color w:val="9B111E"/>
          <w:sz w:val="20"/>
        </w:rPr>
        <w:t>复核模式 ID: 282 正确答案: 正确</w:t>
      </w:r>
    </w:p>
    <w:p>
      <w:r>
        <w:rPr>
          <w:b/>
          <w:sz w:val="20"/>
        </w:rPr>
        <w:t>试题来源: [北京站] 章节名称: [北京站交接班流程] 试题生成类别: [人工]</w:t>
      </w:r>
    </w:p>
    <w:p>
      <w:r>
        <w:rPr>
          <w:sz w:val="24"/>
        </w:rPr>
        <w:t>第9题   当压力表、压力变送器、法兰连接等部位发生少量油品渗漏，不影响正常输油作业时，应及时对渗漏部位进行维修更换，密切关注维修效果   (        )</w:t>
      </w:r>
    </w:p>
    <w:p>
      <w:r>
        <w:rPr>
          <w:sz w:val="24"/>
        </w:rPr>
        <w:t xml:space="preserve">A. 正确               B. 错误               </w:t>
      </w:r>
    </w:p>
    <w:p>
      <w:r>
        <w:rPr>
          <w:b/>
          <w:color w:val="9B111E"/>
          <w:sz w:val="20"/>
        </w:rPr>
        <w:t>复核模式 ID: 259 正确答案: 错误</w:t>
      </w:r>
    </w:p>
    <w:p>
      <w:r>
        <w:rPr>
          <w:b/>
          <w:sz w:val="20"/>
        </w:rPr>
        <w:t>试题来源: [北京站] 章节名称: [北京站储油罐倒罐作业] 试题生成类别: [人工]</w:t>
      </w:r>
    </w:p>
    <w:p>
      <w:r>
        <w:rPr>
          <w:sz w:val="24"/>
        </w:rPr>
        <w:t>第10题   自控系统通讯故障时应加强站内设备巡视和管线巡查，并与中控室加强联系，确保安全生产   (        )</w:t>
      </w:r>
    </w:p>
    <w:p>
      <w:r>
        <w:rPr>
          <w:sz w:val="24"/>
        </w:rPr>
        <w:t xml:space="preserve">A. 正确               B. 错误               </w:t>
      </w:r>
    </w:p>
    <w:p>
      <w:r>
        <w:rPr>
          <w:b/>
          <w:color w:val="9B111E"/>
          <w:sz w:val="20"/>
        </w:rPr>
        <w:t>复核模式 ID: 260 正确答案: 正确</w:t>
      </w:r>
    </w:p>
    <w:p>
      <w:r>
        <w:rPr>
          <w:b/>
          <w:sz w:val="20"/>
        </w:rPr>
        <w:t>试题来源: [北京站] 章节名称: [北京站储油罐倒罐作业] 试题生成类别: [人工]</w:t>
      </w:r>
    </w:p>
    <w:p>
      <w:r>
        <w:rPr>
          <w:sz w:val="24"/>
        </w:rPr>
        <w:t>第11题   在储油罐倒油作业中，油罐巡检应发现发油罐液位缓慢下降；收油罐液位缓慢上升；其他油罐液位无变化   (        )</w:t>
      </w:r>
    </w:p>
    <w:p>
      <w:r>
        <w:rPr>
          <w:sz w:val="24"/>
        </w:rPr>
        <w:t xml:space="preserve">A. 正确               B. 错误               </w:t>
      </w:r>
    </w:p>
    <w:p>
      <w:r>
        <w:rPr>
          <w:b/>
          <w:color w:val="9B111E"/>
          <w:sz w:val="20"/>
        </w:rPr>
        <w:t>复核模式 ID: 261 正确答案: 正确</w:t>
      </w:r>
    </w:p>
    <w:p>
      <w:r>
        <w:rPr>
          <w:b/>
          <w:sz w:val="20"/>
        </w:rPr>
        <w:t>试题来源: [北京站] 章节名称: [北京站储油罐倒罐作业] 试题生成类别: [人工]</w:t>
      </w:r>
    </w:p>
    <w:p>
      <w:r>
        <w:rPr>
          <w:sz w:val="24"/>
        </w:rPr>
        <w:t>第12题   确认站内其他作业不会对本次发油作业造成冲突和影响,并与其他作业组明确了工作界面和注意事项。   (        )</w:t>
      </w:r>
    </w:p>
    <w:p>
      <w:r>
        <w:rPr>
          <w:sz w:val="24"/>
        </w:rPr>
        <w:t xml:space="preserve">A. 正确               B. 错误               </w:t>
      </w:r>
    </w:p>
    <w:p>
      <w:r>
        <w:rPr>
          <w:b/>
          <w:color w:val="9B111E"/>
          <w:sz w:val="20"/>
        </w:rPr>
        <w:t>复核模式 ID: 262 正确答案: 正确</w:t>
      </w:r>
    </w:p>
    <w:p>
      <w:r>
        <w:rPr>
          <w:b/>
          <w:sz w:val="20"/>
        </w:rPr>
        <w:t>试题来源: [北京站] 章节名称: [北京站储油罐倒罐作业] 试题生成类别: [人工]</w:t>
      </w:r>
    </w:p>
    <w:p>
      <w:r>
        <w:rPr>
          <w:sz w:val="24"/>
        </w:rPr>
        <w:t>第13题   作业参与人员应按照“谁使用、谁操作、谁检查、谁负责”的原则严格落实好本作业相关设施设备的使用前检查和运行过程监控，切实履行好岗位安全主体责任   (        )</w:t>
      </w:r>
    </w:p>
    <w:p>
      <w:r>
        <w:rPr>
          <w:sz w:val="24"/>
        </w:rPr>
        <w:t xml:space="preserve">A. 正确               B. 错误               </w:t>
      </w:r>
    </w:p>
    <w:p>
      <w:r>
        <w:rPr>
          <w:b/>
          <w:color w:val="9B111E"/>
          <w:sz w:val="20"/>
        </w:rPr>
        <w:t>复核模式 ID: 263 正确答案: 正确</w:t>
      </w:r>
    </w:p>
    <w:p>
      <w:r>
        <w:rPr>
          <w:b/>
          <w:sz w:val="20"/>
        </w:rPr>
        <w:t>试题来源: [北京站] 章节名称: [北京站储油罐倒罐作业] 试题生成类别: [人工]</w:t>
      </w:r>
    </w:p>
    <w:p>
      <w:r>
        <w:rPr>
          <w:sz w:val="24"/>
        </w:rPr>
        <w:t>第14题   冬季作业环境寒冷，如在此时倒罐作业，机械设备和工具有可能不受控的热胀冷缩，造成不可控的设备损伤   (        )</w:t>
      </w:r>
    </w:p>
    <w:p>
      <w:r>
        <w:rPr>
          <w:sz w:val="24"/>
        </w:rPr>
        <w:t xml:space="preserve">A. 正确               B. 错误               </w:t>
      </w:r>
    </w:p>
    <w:p>
      <w:r>
        <w:rPr>
          <w:b/>
          <w:color w:val="9B111E"/>
          <w:sz w:val="20"/>
        </w:rPr>
        <w:t>复核模式 ID: 264 正确答案: 正确</w:t>
      </w:r>
    </w:p>
    <w:p>
      <w:r>
        <w:rPr>
          <w:b/>
          <w:sz w:val="20"/>
        </w:rPr>
        <w:t>试题来源: [北京站] 章节名称: [北京站储油罐倒罐作业] 试题生成类别: [人工]</w:t>
      </w:r>
    </w:p>
    <w:p>
      <w:r>
        <w:rPr>
          <w:b/>
          <w:color w:val="4F42B5"/>
          <w:sz w:val="20"/>
        </w:rPr>
        <w:t>人工解析: [答案：正确</w:t>
        <w:br/>
        <w:br/>
        <w:t>解析过程：</w:t>
        <w:br/>
        <w:t>1. 冬季环境温度低，机械设备和工具在低温下会收缩。</w:t>
        <w:br/>
        <w:t>2. 倒罐作业时，设备和工具可能因温度变化而发生热胀冷缩。</w:t>
        <w:br/>
        <w:t>3. 这种热胀冷缩可能导致设备和工具的尺寸变化，进而影响其性能和安全性。</w:t>
        <w:br/>
        <w:t>4. 因此，冬季倒罐作业可能导致不可控的设备损伤。</w:t>
        <w:br/>
        <w:br/>
        <w:t>小结：冬季作业环境寒冷，倒罐作业时机械设备和工具的热胀冷缩确实可能造成不可控的设备损伤，故答案为正确。</w:t>
        <w:br/>
        <w:br/>
        <w:t>答案解析来自DeepSeek大模型, 非人工解析内容, 仅供参考!]</w:t>
      </w:r>
    </w:p>
    <w:p>
      <w:r>
        <w:rPr>
          <w:sz w:val="24"/>
        </w:rPr>
        <w:t>第15题   如突发停电，应立即确认是内部故障停电还是外部停电。若系内部故障停电，应立即派人查找原因采取措施，防止故障扩大   (        )</w:t>
      </w:r>
    </w:p>
    <w:p>
      <w:r>
        <w:rPr>
          <w:sz w:val="24"/>
        </w:rPr>
        <w:t xml:space="preserve">A. 正确               B. 错误               </w:t>
      </w:r>
    </w:p>
    <w:p>
      <w:r>
        <w:rPr>
          <w:b/>
          <w:color w:val="9B111E"/>
          <w:sz w:val="20"/>
        </w:rPr>
        <w:t>复核模式 ID: 265 正确答案: 正确</w:t>
      </w:r>
    </w:p>
    <w:p>
      <w:r>
        <w:rPr>
          <w:b/>
          <w:sz w:val="20"/>
        </w:rPr>
        <w:t>试题来源: [北京站] 章节名称: [北京站储油罐倒罐作业] 试题生成类别: [人工]</w:t>
      </w:r>
    </w:p>
    <w:p>
      <w:r>
        <w:rPr>
          <w:sz w:val="24"/>
        </w:rPr>
        <w:t>第16题   北京站单个储油罐最大理论容积是300m³   (        )</w:t>
      </w:r>
    </w:p>
    <w:p>
      <w:r>
        <w:rPr>
          <w:sz w:val="24"/>
        </w:rPr>
        <w:t xml:space="preserve">A. 正确               B. 错误               </w:t>
      </w:r>
    </w:p>
    <w:p>
      <w:r>
        <w:rPr>
          <w:b/>
          <w:color w:val="9B111E"/>
          <w:sz w:val="20"/>
        </w:rPr>
        <w:t>复核模式 ID: 266 正确答案: 错误</w:t>
      </w:r>
    </w:p>
    <w:p>
      <w:r>
        <w:rPr>
          <w:b/>
          <w:sz w:val="20"/>
        </w:rPr>
        <w:t>试题来源: [北京站] 章节名称: [北京站储油罐倒罐作业] 试题生成类别: [人工]</w:t>
      </w:r>
    </w:p>
    <w:p>
      <w:r>
        <w:rPr>
          <w:sz w:val="24"/>
        </w:rPr>
        <w:t>第17题   作业参与人员应按照“谁使用、谁操作、谁检查、谁负责”的原则严格落实好本作业。   (        )</w:t>
      </w:r>
    </w:p>
    <w:p>
      <w:r>
        <w:rPr>
          <w:sz w:val="24"/>
        </w:rPr>
        <w:t xml:space="preserve">A. 正确               B. 错误               </w:t>
      </w:r>
    </w:p>
    <w:p>
      <w:r>
        <w:rPr>
          <w:b/>
          <w:color w:val="9B111E"/>
          <w:sz w:val="20"/>
        </w:rPr>
        <w:t>复核模式 ID: 33 正确答案: 正确</w:t>
      </w:r>
    </w:p>
    <w:p>
      <w:r>
        <w:rPr>
          <w:b/>
          <w:sz w:val="20"/>
        </w:rPr>
        <w:t>试题来源: [北京站] 章节名称: [北京站储油罐高低液位报警带油测试标准作业规程] 试题生成类别: [人工]</w:t>
      </w:r>
    </w:p>
    <w:p>
      <w:r>
        <w:rPr>
          <w:sz w:val="24"/>
        </w:rPr>
        <w:t>第18题   为降低作业风险，储油罐高低液位报警带油测试应优先测试1号泄压罐。   (        )</w:t>
      </w:r>
    </w:p>
    <w:p>
      <w:r>
        <w:rPr>
          <w:sz w:val="24"/>
        </w:rPr>
        <w:t xml:space="preserve">A. 正确               B. 错误               </w:t>
      </w:r>
    </w:p>
    <w:p>
      <w:r>
        <w:rPr>
          <w:b/>
          <w:color w:val="9B111E"/>
          <w:sz w:val="20"/>
        </w:rPr>
        <w:t>复核模式 ID: 34 正确答案: 错误</w:t>
      </w:r>
    </w:p>
    <w:p>
      <w:r>
        <w:rPr>
          <w:b/>
          <w:sz w:val="20"/>
        </w:rPr>
        <w:t>试题来源: [北京站] 章节名称: [北京站储油罐高低液位报警带油测试标准作业规程] 试题生成类别: [人工]</w:t>
      </w:r>
    </w:p>
    <w:p>
      <w:r>
        <w:rPr>
          <w:sz w:val="24"/>
        </w:rPr>
        <w:t>第19题   作业完成后停泵时要先关入口阀，后关出口阀。   (        )</w:t>
      </w:r>
    </w:p>
    <w:p>
      <w:r>
        <w:rPr>
          <w:sz w:val="24"/>
        </w:rPr>
        <w:t xml:space="preserve">A. 正确               B. 错误               </w:t>
      </w:r>
    </w:p>
    <w:p>
      <w:r>
        <w:rPr>
          <w:b/>
          <w:color w:val="9B111E"/>
          <w:sz w:val="20"/>
        </w:rPr>
        <w:t>复核模式 ID: 35 正确答案: 错误</w:t>
      </w:r>
    </w:p>
    <w:p>
      <w:r>
        <w:rPr>
          <w:b/>
          <w:sz w:val="20"/>
        </w:rPr>
        <w:t>试题来源: [北京站] 章节名称: [北京站储油罐高低液位报警带油测试标准作业规程] 试题生成类别: [人工]</w:t>
      </w:r>
    </w:p>
    <w:p>
      <w:r>
        <w:rPr>
          <w:sz w:val="24"/>
        </w:rPr>
        <w:t>第20题   设备运行期间，现场巡检频次为2小时1次，巡检范围为接油棚、罐区、生产值班用房及生产区四面围墙；在控制室值守时应密切注意上述区域有无异常   (        )</w:t>
      </w:r>
    </w:p>
    <w:p>
      <w:r>
        <w:rPr>
          <w:sz w:val="24"/>
        </w:rPr>
        <w:t xml:space="preserve">A. 正确               B. 错误               </w:t>
      </w:r>
    </w:p>
    <w:p>
      <w:r>
        <w:rPr>
          <w:b/>
          <w:color w:val="9B111E"/>
          <w:sz w:val="20"/>
        </w:rPr>
        <w:t>复核模式 ID: 308 正确答案: 正确</w:t>
      </w:r>
    </w:p>
    <w:p>
      <w:r>
        <w:rPr>
          <w:b/>
          <w:sz w:val="20"/>
        </w:rPr>
        <w:t>试题来源: [北京站] 章节名称: [北京站巡检标准流程] 试题生成类别: [人工]</w:t>
      </w:r>
    </w:p>
    <w:p>
      <w:r>
        <w:rPr>
          <w:sz w:val="24"/>
        </w:rPr>
        <w:t>第21题   泵机巡检应该观察一下四种内容：1.外观2.温度3.声音4.连接   (        )</w:t>
      </w:r>
    </w:p>
    <w:p>
      <w:r>
        <w:rPr>
          <w:sz w:val="24"/>
        </w:rPr>
        <w:t xml:space="preserve">A. 正确               B. 错误               </w:t>
      </w:r>
    </w:p>
    <w:p>
      <w:r>
        <w:rPr>
          <w:b/>
          <w:color w:val="9B111E"/>
          <w:sz w:val="20"/>
        </w:rPr>
        <w:t>复核模式 ID: 309 正确答案: 正确</w:t>
      </w:r>
    </w:p>
    <w:p>
      <w:r>
        <w:rPr>
          <w:b/>
          <w:sz w:val="20"/>
        </w:rPr>
        <w:t>试题来源: [北京站] 章节名称: [北京站巡检标准流程] 试题生成类别: [人工]</w:t>
      </w:r>
    </w:p>
    <w:p>
      <w:r>
        <w:rPr>
          <w:sz w:val="24"/>
        </w:rPr>
        <w:t>第22题   泄压阀巡检时无渗漏，压力稳定在0.9Mpa（向一库输油时为1.0 Mpa），无内渗油流声   (        )</w:t>
      </w:r>
    </w:p>
    <w:p>
      <w:r>
        <w:rPr>
          <w:sz w:val="24"/>
        </w:rPr>
        <w:t xml:space="preserve">A. 正确               B. 错误               </w:t>
      </w:r>
    </w:p>
    <w:p>
      <w:r>
        <w:rPr>
          <w:b/>
          <w:color w:val="9B111E"/>
          <w:sz w:val="20"/>
        </w:rPr>
        <w:t>复核模式 ID: 310 正确答案: 错误</w:t>
      </w:r>
    </w:p>
    <w:p>
      <w:r>
        <w:rPr>
          <w:b/>
          <w:sz w:val="20"/>
        </w:rPr>
        <w:t>试题来源: [北京站] 章节名称: [北京站巡检标准流程] 试题生成类别: [人工]</w:t>
      </w:r>
    </w:p>
    <w:p>
      <w:r>
        <w:rPr>
          <w:sz w:val="24"/>
        </w:rPr>
        <w:t>第23题   含油废弃物堆放处应无油品渗漏。   (        )</w:t>
      </w:r>
    </w:p>
    <w:p>
      <w:r>
        <w:rPr>
          <w:sz w:val="24"/>
        </w:rPr>
        <w:t xml:space="preserve">A. 正确               B. 错误               </w:t>
      </w:r>
    </w:p>
    <w:p>
      <w:r>
        <w:rPr>
          <w:b/>
          <w:color w:val="9B111E"/>
          <w:sz w:val="20"/>
        </w:rPr>
        <w:t>复核模式 ID: 311 正确答案: 正确</w:t>
      </w:r>
    </w:p>
    <w:p>
      <w:r>
        <w:rPr>
          <w:b/>
          <w:sz w:val="20"/>
        </w:rPr>
        <w:t>试题来源: [北京站] 章节名称: [北京站巡检标准流程] 试题生成类别: [人工]</w:t>
      </w:r>
    </w:p>
    <w:p>
      <w:r>
        <w:rPr>
          <w:sz w:val="24"/>
        </w:rPr>
        <w:t>第24题   现场人员在清理泄漏油品时要注意人身安全，穿防护服、带防毒面具，防止油气中毒   (        )</w:t>
      </w:r>
    </w:p>
    <w:p>
      <w:r>
        <w:rPr>
          <w:sz w:val="24"/>
        </w:rPr>
        <w:t xml:space="preserve">A. 正确               B. 错误               </w:t>
      </w:r>
    </w:p>
    <w:p>
      <w:r>
        <w:rPr>
          <w:b/>
          <w:color w:val="9B111E"/>
          <w:sz w:val="20"/>
        </w:rPr>
        <w:t>复核模式 ID: 312 正确答案: 正确</w:t>
      </w:r>
    </w:p>
    <w:p>
      <w:r>
        <w:rPr>
          <w:b/>
          <w:sz w:val="20"/>
        </w:rPr>
        <w:t>试题来源: [北京站] 章节名称: [北京站巡检标准流程] 试题生成类别: [人工]</w:t>
      </w:r>
    </w:p>
    <w:p>
      <w:r>
        <w:rPr>
          <w:sz w:val="24"/>
        </w:rPr>
        <w:t>第25题   当压力表、压力变送器、法兰连接等部位发生少量油品渗漏，不影响正常输油作业时，应及时对渗出油品进行清理，待全线停输、管线压力降低后对渗漏部位进行维修更换，密切关注维修效果   (        )</w:t>
      </w:r>
    </w:p>
    <w:p>
      <w:r>
        <w:rPr>
          <w:sz w:val="24"/>
        </w:rPr>
        <w:t xml:space="preserve">A. 正确               B. 错误               </w:t>
      </w:r>
    </w:p>
    <w:p>
      <w:r>
        <w:rPr>
          <w:b/>
          <w:color w:val="9B111E"/>
          <w:sz w:val="20"/>
        </w:rPr>
        <w:t>复核模式 ID: 313 正确答案: 正确</w:t>
      </w:r>
    </w:p>
    <w:p>
      <w:r>
        <w:rPr>
          <w:b/>
          <w:sz w:val="20"/>
        </w:rPr>
        <w:t>试题来源: [北京站] 章节名称: [北京站巡检标准流程] 试题生成类别: [人工]</w:t>
      </w:r>
    </w:p>
    <w:p>
      <w:r>
        <w:rPr>
          <w:sz w:val="24"/>
        </w:rPr>
        <w:t>第26题   出现油品泄漏，现场人员迅速准备应急所需物品（防护服、防毒面具、耐油手套、吸油棉、油盆、油桶、灭火器、簸箕等）并在安全地带等候指令   (        )</w:t>
      </w:r>
    </w:p>
    <w:p>
      <w:r>
        <w:rPr>
          <w:sz w:val="24"/>
        </w:rPr>
        <w:t xml:space="preserve">A. 正确               B. 错误               </w:t>
      </w:r>
    </w:p>
    <w:p>
      <w:r>
        <w:rPr>
          <w:b/>
          <w:color w:val="9B111E"/>
          <w:sz w:val="20"/>
        </w:rPr>
        <w:t>复核模式 ID: 314 正确答案: 正确</w:t>
      </w:r>
    </w:p>
    <w:p>
      <w:r>
        <w:rPr>
          <w:b/>
          <w:sz w:val="20"/>
        </w:rPr>
        <w:t>试题来源: [北京站] 章节名称: [北京站巡检标准流程] 试题生成类别: [人工]</w:t>
      </w:r>
    </w:p>
    <w:p>
      <w:r>
        <w:rPr>
          <w:sz w:val="24"/>
        </w:rPr>
        <w:t>第27题   泄漏油品回收清理过程中，带班员应保持手机畅通   (        )</w:t>
      </w:r>
    </w:p>
    <w:p>
      <w:r>
        <w:rPr>
          <w:sz w:val="24"/>
        </w:rPr>
        <w:t xml:space="preserve">A. 正确               B. 错误               </w:t>
      </w:r>
    </w:p>
    <w:p>
      <w:r>
        <w:rPr>
          <w:b/>
          <w:color w:val="9B111E"/>
          <w:sz w:val="20"/>
        </w:rPr>
        <w:t>复核模式 ID: 315 正确答案: 正确</w:t>
      </w:r>
    </w:p>
    <w:p>
      <w:r>
        <w:rPr>
          <w:b/>
          <w:sz w:val="20"/>
        </w:rPr>
        <w:t>试题来源: [北京站] 章节名称: [北京站巡检标准流程] 试题生成类别: [人工]</w:t>
      </w:r>
    </w:p>
    <w:p>
      <w:r>
        <w:rPr>
          <w:sz w:val="24"/>
        </w:rPr>
        <w:t>第28题   在油品质量达到适当的标准时，切换输油流程，恢复成正常输油状态   (        )</w:t>
      </w:r>
    </w:p>
    <w:p>
      <w:r>
        <w:rPr>
          <w:sz w:val="24"/>
        </w:rPr>
        <w:t xml:space="preserve">A. 正确               B. 错误               </w:t>
      </w:r>
    </w:p>
    <w:p>
      <w:r>
        <w:rPr>
          <w:b/>
          <w:color w:val="9B111E"/>
          <w:sz w:val="20"/>
        </w:rPr>
        <w:t>复核模式 ID: 293 正确答案: 正确</w:t>
      </w:r>
    </w:p>
    <w:p>
      <w:r>
        <w:rPr>
          <w:b/>
          <w:sz w:val="20"/>
        </w:rPr>
        <w:t>试题来源: [北京站] 章节名称: [北京站收球流程作业] 试题生成类别: [人工]</w:t>
      </w:r>
    </w:p>
    <w:p>
      <w:r>
        <w:rPr>
          <w:sz w:val="24"/>
        </w:rPr>
        <w:t>第29题   收球作业中，需要派专人监控储罐和埋地罐液位变化、油品质量，记录油品颜色变化时间   (        )</w:t>
      </w:r>
    </w:p>
    <w:p>
      <w:r>
        <w:rPr>
          <w:sz w:val="24"/>
        </w:rPr>
        <w:t xml:space="preserve">A. 正确               B. 错误               </w:t>
      </w:r>
    </w:p>
    <w:p>
      <w:r>
        <w:rPr>
          <w:b/>
          <w:color w:val="9B111E"/>
          <w:sz w:val="20"/>
        </w:rPr>
        <w:t>复核模式 ID: 294 正确答案: 正确</w:t>
      </w:r>
    </w:p>
    <w:p>
      <w:r>
        <w:rPr>
          <w:b/>
          <w:sz w:val="20"/>
        </w:rPr>
        <w:t>试题来源: [北京站] 章节名称: [北京站收球流程作业] 试题生成类别: [人工]</w:t>
      </w:r>
    </w:p>
    <w:p>
      <w:r>
        <w:rPr>
          <w:sz w:val="24"/>
        </w:rPr>
        <w:t>第30题   突发停电应立即确认是内部故障停电还是外部停电。若系内部故障停电，应立即派人查找原因采取措施，防止故障扩大   (        )</w:t>
      </w:r>
    </w:p>
    <w:p>
      <w:r>
        <w:rPr>
          <w:sz w:val="24"/>
        </w:rPr>
        <w:t xml:space="preserve">A. 正确               B. 错误               </w:t>
      </w:r>
    </w:p>
    <w:p>
      <w:r>
        <w:rPr>
          <w:b/>
          <w:color w:val="9B111E"/>
          <w:sz w:val="20"/>
        </w:rPr>
        <w:t>复核模式 ID: 295 正确答案: 正确</w:t>
      </w:r>
    </w:p>
    <w:p>
      <w:r>
        <w:rPr>
          <w:b/>
          <w:sz w:val="20"/>
        </w:rPr>
        <w:t>试题来源: [北京站] 章节名称: [北京站收球流程作业] 试题生成类别: [人工]</w:t>
      </w:r>
    </w:p>
    <w:p>
      <w:r>
        <w:rPr>
          <w:sz w:val="24"/>
        </w:rPr>
        <w:t>第31题   接油棚内现场接打电话时，要离开油品泄漏区域10米以上，防止静电火灾发生   (        )</w:t>
      </w:r>
    </w:p>
    <w:p>
      <w:r>
        <w:rPr>
          <w:sz w:val="24"/>
        </w:rPr>
        <w:t xml:space="preserve">A. 正确               B. 错误               </w:t>
      </w:r>
    </w:p>
    <w:p>
      <w:r>
        <w:rPr>
          <w:b/>
          <w:color w:val="9B111E"/>
          <w:sz w:val="20"/>
        </w:rPr>
        <w:t>复核模式 ID: 297 正确答案: 错误</w:t>
      </w:r>
    </w:p>
    <w:p>
      <w:r>
        <w:rPr>
          <w:b/>
          <w:sz w:val="20"/>
        </w:rPr>
        <w:t>试题来源: [北京站] 章节名称: [北京站收球流程作业] 试题生成类别: [人工]</w:t>
      </w:r>
    </w:p>
    <w:p>
      <w:r>
        <w:rPr>
          <w:sz w:val="24"/>
        </w:rPr>
        <w:t>第32题   若现场存在其它作业，应开展风险评估，制定防控措施，确保风险受控   (        )</w:t>
      </w:r>
    </w:p>
    <w:p>
      <w:r>
        <w:rPr>
          <w:sz w:val="24"/>
        </w:rPr>
        <w:t xml:space="preserve">A. 正确               B. 错误               </w:t>
      </w:r>
    </w:p>
    <w:p>
      <w:r>
        <w:rPr>
          <w:b/>
          <w:color w:val="9B111E"/>
          <w:sz w:val="20"/>
        </w:rPr>
        <w:t>复核模式 ID: 298 正确答案: 正确</w:t>
      </w:r>
    </w:p>
    <w:p>
      <w:r>
        <w:rPr>
          <w:b/>
          <w:sz w:val="20"/>
        </w:rPr>
        <w:t>试题来源: [北京站] 章节名称: [北京站收球流程作业] 试题生成类别: [人工]</w:t>
      </w:r>
    </w:p>
    <w:p>
      <w:r>
        <w:rPr>
          <w:sz w:val="24"/>
        </w:rPr>
        <w:t>第33题   A岗人员需明确库站内正在实施的其他作业，识别、评估交叉作业潜在风险   (        )</w:t>
      </w:r>
    </w:p>
    <w:p>
      <w:r>
        <w:rPr>
          <w:sz w:val="24"/>
        </w:rPr>
        <w:t xml:space="preserve">A. 正确               B. 错误               </w:t>
      </w:r>
    </w:p>
    <w:p>
      <w:r>
        <w:rPr>
          <w:b/>
          <w:color w:val="9B111E"/>
          <w:sz w:val="20"/>
        </w:rPr>
        <w:t>复核模式 ID: 300 正确答案: 正确</w:t>
      </w:r>
    </w:p>
    <w:p>
      <w:r>
        <w:rPr>
          <w:b/>
          <w:sz w:val="20"/>
        </w:rPr>
        <w:t>试题来源: [北京站] 章节名称: [北京站收球流程作业] 试题生成类别: [人工]</w:t>
      </w:r>
    </w:p>
    <w:p>
      <w:r>
        <w:rPr>
          <w:sz w:val="24"/>
        </w:rPr>
        <w:t>第34题   油品回掺操作作业前须确保个人防护用品、作业工具、应急物资、急救箱齐全有效。    (        )</w:t>
      </w:r>
    </w:p>
    <w:p>
      <w:r>
        <w:rPr>
          <w:sz w:val="24"/>
        </w:rPr>
        <w:t xml:space="preserve">A. 正确               B. 错误               </w:t>
      </w:r>
    </w:p>
    <w:p>
      <w:r>
        <w:rPr>
          <w:b/>
          <w:color w:val="9B111E"/>
          <w:sz w:val="20"/>
        </w:rPr>
        <w:t>复核模式 ID: 46 正确答案: 正确</w:t>
      </w:r>
    </w:p>
    <w:p>
      <w:r>
        <w:rPr>
          <w:b/>
          <w:sz w:val="20"/>
        </w:rPr>
        <w:t>试题来源: [北京站] 章节名称: [北京站油品回掺标准规程] 试题生成类别: [人工]</w:t>
      </w:r>
    </w:p>
    <w:p>
      <w:r>
        <w:rPr>
          <w:b/>
          <w:color w:val="4F42B5"/>
          <w:sz w:val="20"/>
        </w:rPr>
        <w:t>人工解析: [&lt;答案&gt;:对</w:t>
        <w:br/>
        <w:br/>
        <w:t>&lt;解题推导过程&gt;:</w:t>
        <w:br/>
        <w:t>1. 个人防护用品：</w:t>
        <w:br/>
        <w:t xml:space="preserve">   - 依据《中华人民共和国安全生产法》第四十四条，作业人员在操作过程中必须佩戴和使用符合国家标准的个人防护用品。油品回掺属于高风险作业，需要确保个人防护用品的齐全有效，以保障作业人员的安全。</w:t>
        <w:br/>
        <w:br/>
        <w:t>2. 作业工具：</w:t>
        <w:br/>
        <w:t xml:space="preserve">   - 根据《特种设备安全监察条例》第二十五条，作业工具必须定期检验、维护并记录在案。油品回掺操作涉及使用各种专业工具，这些工具需保证其有效性和安全性，防止因工具故障引发的安全事故。</w:t>
        <w:br/>
        <w:br/>
        <w:t>3. 应急物资：</w:t>
        <w:br/>
        <w:t xml:space="preserve">   - 依照《生产经营单位生产安全事故应急预案管理办法》第十五条，生产经营单位应配备必要的应急救援器材、设备和物资，并进行经常性维护、保养，保证正常运转。在油品回掺操作中，应急物资的齐备能够及时应对突发状况，降低事故风险。</w:t>
        <w:br/>
        <w:br/>
        <w:t>4. 急救箱：</w:t>
        <w:br/>
        <w:t xml:space="preserve">   - 根据《职业病防治法》第十七条，工作场所应当配备必要的急救设备、设施和药品，并定期进行检查和维护。急救箱作为必备的急救设备，能够在紧急情况下提供及时的医疗救助，是保障员工健康和安全的重要措施。</w:t>
        <w:br/>
        <w:br/>
        <w:t>综上所述，油品回掺操作作业前须确保个人防护用品、作业工具、应急物资、急救箱齐全有效，符合相关法律和行业规范的要求。因此，该题的判断为“对”。</w:t>
        <w:br/>
        <w:br/>
        <w:t>答案解析来自讯飞星火大模型, 非人工解析内容, 仅供参考!]</w:t>
      </w:r>
    </w:p>
    <w:p>
      <w:r>
        <w:rPr>
          <w:sz w:val="24"/>
        </w:rPr>
        <w:t>第35题   油品回掺作业时不需要佩戴护目眼镜    (        )</w:t>
      </w:r>
    </w:p>
    <w:p>
      <w:r>
        <w:rPr>
          <w:sz w:val="24"/>
        </w:rPr>
        <w:t xml:space="preserve">A. 正确               B. 错误               </w:t>
      </w:r>
    </w:p>
    <w:p>
      <w:r>
        <w:rPr>
          <w:b/>
          <w:color w:val="9B111E"/>
          <w:sz w:val="20"/>
        </w:rPr>
        <w:t>复核模式 ID: 47 正确答案: 错误</w:t>
      </w:r>
    </w:p>
    <w:p>
      <w:r>
        <w:rPr>
          <w:b/>
          <w:sz w:val="20"/>
        </w:rPr>
        <w:t>试题来源: [北京站] 章节名称: [北京站油品回掺标准规程] 试题生成类别: [人工]</w:t>
      </w:r>
    </w:p>
    <w:p>
      <w:r>
        <w:rPr>
          <w:sz w:val="24"/>
        </w:rPr>
        <w:t>第36题   带班员在任何情况下都不可行使负责人职责。   (        )</w:t>
      </w:r>
    </w:p>
    <w:p>
      <w:r>
        <w:rPr>
          <w:sz w:val="24"/>
        </w:rPr>
        <w:t xml:space="preserve">A. 正确               B. 错误               </w:t>
      </w:r>
    </w:p>
    <w:p>
      <w:r>
        <w:rPr>
          <w:b/>
          <w:color w:val="9B111E"/>
          <w:sz w:val="20"/>
        </w:rPr>
        <w:t>复核模式 ID: 36 正确答案: 错误</w:t>
      </w:r>
    </w:p>
    <w:p>
      <w:r>
        <w:rPr>
          <w:b/>
          <w:sz w:val="20"/>
        </w:rPr>
        <w:t>试题来源: [北京站] 章节名称: [北京站泄压阀压力设定及维护保养作业规程] 试题生成类别: [人工]</w:t>
      </w:r>
    </w:p>
    <w:p>
      <w:r>
        <w:rPr>
          <w:sz w:val="24"/>
        </w:rPr>
        <w:t>第37题   对于上一班组工作时间内未能完成、需要延续的作业，应按照一对一严格做好工作交接。   (        )</w:t>
      </w:r>
    </w:p>
    <w:p>
      <w:r>
        <w:rPr>
          <w:sz w:val="24"/>
        </w:rPr>
        <w:t xml:space="preserve">A. 正确               B. 错误               </w:t>
      </w:r>
    </w:p>
    <w:p>
      <w:r>
        <w:rPr>
          <w:b/>
          <w:color w:val="9B111E"/>
          <w:sz w:val="20"/>
        </w:rPr>
        <w:t>复核模式 ID: 37 正确答案: 正确</w:t>
      </w:r>
    </w:p>
    <w:p>
      <w:r>
        <w:rPr>
          <w:b/>
          <w:sz w:val="20"/>
        </w:rPr>
        <w:t>试题来源: [北京站] 章节名称: [北京站泄压阀压力设定及维护保养作业规程] 试题生成类别: [人工]</w:t>
      </w:r>
    </w:p>
    <w:p>
      <w:r>
        <w:rPr>
          <w:sz w:val="24"/>
        </w:rPr>
        <w:t>第38题   若现场存在其它作业，应开展风险评估，制定防控措施，确保风险受控。   (        )</w:t>
      </w:r>
    </w:p>
    <w:p>
      <w:r>
        <w:rPr>
          <w:sz w:val="24"/>
        </w:rPr>
        <w:t xml:space="preserve">A. 正确               B. 错误               </w:t>
      </w:r>
    </w:p>
    <w:p>
      <w:r>
        <w:rPr>
          <w:b/>
          <w:color w:val="9B111E"/>
          <w:sz w:val="20"/>
        </w:rPr>
        <w:t>复核模式 ID: 38 正确答案: 正确</w:t>
      </w:r>
    </w:p>
    <w:p>
      <w:r>
        <w:rPr>
          <w:b/>
          <w:sz w:val="20"/>
        </w:rPr>
        <w:t>试题来源: [北京站] 章节名称: [北京站泄压阀压力设定及维护保养作业规程] 试题生成类别: [人工]</w:t>
      </w:r>
    </w:p>
    <w:p>
      <w:r>
        <w:rPr>
          <w:sz w:val="24"/>
        </w:rPr>
        <w:t>第39题   如果作业时发生泄漏立即停止作业，并马上汇报带班员。   (        )</w:t>
      </w:r>
    </w:p>
    <w:p>
      <w:r>
        <w:rPr>
          <w:sz w:val="24"/>
        </w:rPr>
        <w:t xml:space="preserve">A. 正确               B. 错误               </w:t>
      </w:r>
    </w:p>
    <w:p>
      <w:r>
        <w:rPr>
          <w:b/>
          <w:color w:val="9B111E"/>
          <w:sz w:val="20"/>
        </w:rPr>
        <w:t>复核模式 ID: 39 正确答案: 正确</w:t>
      </w:r>
    </w:p>
    <w:p>
      <w:r>
        <w:rPr>
          <w:b/>
          <w:sz w:val="20"/>
        </w:rPr>
        <w:t>试题来源: [北京站] 章节名称: [北京站泄压阀压力设定及维护保养作业规程] 试题生成类别: [人工]</w:t>
      </w:r>
    </w:p>
    <w:p>
      <w:r>
        <w:rPr>
          <w:sz w:val="24"/>
        </w:rPr>
        <w:t>第40题   泄压阀向一库输油工作压力设定为：1MPa    (        )</w:t>
      </w:r>
    </w:p>
    <w:p>
      <w:r>
        <w:rPr>
          <w:sz w:val="24"/>
        </w:rPr>
        <w:t xml:space="preserve">A. 正确               B. 错误               </w:t>
      </w:r>
    </w:p>
    <w:p>
      <w:r>
        <w:rPr>
          <w:b/>
          <w:color w:val="9B111E"/>
          <w:sz w:val="20"/>
        </w:rPr>
        <w:t>复核模式 ID: 40 正确答案: 错误</w:t>
      </w:r>
    </w:p>
    <w:p>
      <w:r>
        <w:rPr>
          <w:b/>
          <w:sz w:val="20"/>
        </w:rPr>
        <w:t>试题来源: [北京站] 章节名称: [北京站泄压阀压力设定及维护保养作业规程] 试题生成类别: [人工]</w:t>
      </w:r>
    </w:p>
    <w:p>
      <w:r>
        <w:rPr>
          <w:sz w:val="24"/>
        </w:rPr>
        <w:t>第41题   进料阀门、溢流管、进料管、排污阀的点检周期为一天。   (        )</w:t>
      </w:r>
    </w:p>
    <w:p>
      <w:r>
        <w:rPr>
          <w:sz w:val="24"/>
        </w:rPr>
        <w:t xml:space="preserve">A. 正确               B. 错误               </w:t>
      </w:r>
    </w:p>
    <w:p>
      <w:r>
        <w:rPr>
          <w:b/>
          <w:color w:val="9B111E"/>
          <w:sz w:val="20"/>
        </w:rPr>
        <w:t>复核模式 ID: 43 正确答案: 正确</w:t>
      </w:r>
    </w:p>
    <w:p>
      <w:r>
        <w:rPr>
          <w:b/>
          <w:sz w:val="20"/>
        </w:rPr>
        <w:t>试题来源: [北京站] 章节名称: [北京站漩流过滤器运行作业规程] 试题生成类别: [人工]</w:t>
      </w:r>
    </w:p>
    <w:p>
      <w:r>
        <w:rPr>
          <w:sz w:val="24"/>
        </w:rPr>
        <w:t>第42题   先关闭放沉管路上的球阀，待管路油品进入闭路取样器后，再关闭自动复位阀前端球阀和自动自动复位阀，最后关闭取样器放沉阀门。   (        )</w:t>
      </w:r>
    </w:p>
    <w:p>
      <w:r>
        <w:rPr>
          <w:sz w:val="24"/>
        </w:rPr>
        <w:t xml:space="preserve">A. 正确               B. 错误               </w:t>
      </w:r>
    </w:p>
    <w:p>
      <w:r>
        <w:rPr>
          <w:b/>
          <w:color w:val="9B111E"/>
          <w:sz w:val="20"/>
        </w:rPr>
        <w:t>复核模式 ID: 44 正确答案: 正确</w:t>
      </w:r>
    </w:p>
    <w:p>
      <w:r>
        <w:rPr>
          <w:b/>
          <w:sz w:val="20"/>
        </w:rPr>
        <w:t>试题来源: [北京站] 章节名称: [北京站漩流过滤器运行作业规程] 试题生成类别: [人工]</w:t>
      </w:r>
    </w:p>
    <w:p>
      <w:r>
        <w:rPr>
          <w:sz w:val="24"/>
        </w:rPr>
        <w:t>第43题   漩流器阀门可以完全开启或完全关闭，但决不允许处于半开启状态。   (        )</w:t>
      </w:r>
    </w:p>
    <w:p>
      <w:r>
        <w:rPr>
          <w:sz w:val="24"/>
        </w:rPr>
        <w:t xml:space="preserve">A. 正确               B. 错误               </w:t>
      </w:r>
    </w:p>
    <w:p>
      <w:r>
        <w:rPr>
          <w:b/>
          <w:color w:val="9B111E"/>
          <w:sz w:val="20"/>
        </w:rPr>
        <w:t>复核模式 ID: 45 正确答案: 正确</w:t>
      </w:r>
    </w:p>
    <w:p>
      <w:r>
        <w:rPr>
          <w:b/>
          <w:sz w:val="20"/>
        </w:rPr>
        <w:t>试题来源: [北京站] 章节名称: [北京站漩流过滤器运行作业规程] 试题生成类别: [人工]</w:t>
      </w:r>
    </w:p>
    <w:p>
      <w:r>
        <w:rPr>
          <w:sz w:val="24"/>
        </w:rPr>
        <w:t>第44题   耐油手套不属于个人防护用品（PPE）   (        )</w:t>
      </w:r>
    </w:p>
    <w:p>
      <w:r>
        <w:rPr>
          <w:sz w:val="24"/>
        </w:rPr>
        <w:t xml:space="preserve">A. 正确               B. 错误               </w:t>
      </w:r>
    </w:p>
    <w:p>
      <w:r>
        <w:rPr>
          <w:b/>
          <w:color w:val="9B111E"/>
          <w:sz w:val="20"/>
        </w:rPr>
        <w:t>复核模式 ID: 3 正确答案: 错误</w:t>
      </w:r>
    </w:p>
    <w:p>
      <w:r>
        <w:rPr>
          <w:b/>
          <w:sz w:val="20"/>
        </w:rPr>
        <w:t>试题来源: [北京站] 章节名称: [北京站输油标准作业规程] 试题生成类别: [人工]</w:t>
      </w:r>
    </w:p>
    <w:p>
      <w:r>
        <w:rPr>
          <w:sz w:val="24"/>
        </w:rPr>
        <w:t>第45题   输油工作区可以有少量杂物堆积，但主要设备设施完好就符合输油条件。   (        )</w:t>
      </w:r>
    </w:p>
    <w:p>
      <w:r>
        <w:rPr>
          <w:sz w:val="24"/>
        </w:rPr>
        <w:t xml:space="preserve">A. 正确               B. 错误               </w:t>
      </w:r>
    </w:p>
    <w:p>
      <w:r>
        <w:rPr>
          <w:b/>
          <w:color w:val="9B111E"/>
          <w:sz w:val="20"/>
        </w:rPr>
        <w:t>复核模式 ID: 7 正确答案: 错误</w:t>
      </w:r>
    </w:p>
    <w:p>
      <w:r>
        <w:rPr>
          <w:b/>
          <w:sz w:val="20"/>
        </w:rPr>
        <w:t>试题来源: [北京站] 章节名称: [北京站输油标准作业规程] 试题生成类别: [人工]</w:t>
      </w:r>
    </w:p>
    <w:p>
      <w:r>
        <w:rPr>
          <w:b/>
          <w:color w:val="4F42B5"/>
          <w:sz w:val="20"/>
        </w:rPr>
        <w:t>人工解析: [作业区杂物堆积会对安全生产和应急处置带来不利影响。]</w:t>
      </w:r>
    </w:p>
    <w:p>
      <w:r>
        <w:rPr>
          <w:sz w:val="24"/>
        </w:rPr>
        <w:t>第46题   北京站1号储油罐作为泄压罐进口阀必须保持常开状态。   (        )</w:t>
      </w:r>
    </w:p>
    <w:p>
      <w:r>
        <w:rPr>
          <w:sz w:val="24"/>
        </w:rPr>
        <w:t xml:space="preserve">A. 正确               B. 错误               </w:t>
      </w:r>
    </w:p>
    <w:p>
      <w:r>
        <w:rPr>
          <w:b/>
          <w:color w:val="9B111E"/>
          <w:sz w:val="20"/>
        </w:rPr>
        <w:t>复核模式 ID: 11 正确答案: 正确</w:t>
      </w:r>
    </w:p>
    <w:p>
      <w:r>
        <w:rPr>
          <w:b/>
          <w:sz w:val="20"/>
        </w:rPr>
        <w:t>试题来源: [北京站] 章节名称: [北京站输油标准作业规程] 试题生成类别: [人工]</w:t>
      </w:r>
    </w:p>
    <w:p>
      <w:r>
        <w:rPr>
          <w:b/>
          <w:color w:val="4F42B5"/>
          <w:sz w:val="20"/>
        </w:rPr>
        <w:t>人工解析: [&lt;选项&gt;:</w:t>
        <w:br/>
        <w:t>A. 正确</w:t>
        <w:br/>
        <w:t>B. 错误</w:t>
        <w:br/>
        <w:br/>
        <w:t>解题推导过程：</w:t>
        <w:br/>
        <w:br/>
        <w:t>根据石油化工行业的安全操作规范，泄压罐（也称为安全阀或压力释放装置）是用于在系统压力超过设定值时自动开启，以释放过量压力，保护系统设备不受过高压力损害的重要安全设施。泄压罐的进口阀如果关闭，将导致泄压系统失效，无法在紧急情况下释放超压，从而可能导致严重的安全事故。</w:t>
        <w:br/>
        <w:br/>
        <w:t>因此，北京站1号储油罐作为泄压罐，其进口阀必须保持常开状态，以确保泄压系统的正常工作和安全运行。</w:t>
        <w:br/>
        <w:br/>
        <w:t>综上所述，正确答案是：</w:t>
        <w:br/>
        <w:br/>
        <w:t>&lt;正解&gt;: A. 正确</w:t>
        <w:br/>
        <w:br/>
        <w:t>这个答案强调了泄压罐进口阀保持常开状态的重要性，符合石油化工行业安全操作的基本要求。</w:t>
        <w:br/>
        <w:br/>
        <w:t>答案解析来自讯飞星火大模型, 非人工解析内容, 仅供参考!]</w:t>
      </w:r>
    </w:p>
    <w:p>
      <w:r>
        <w:rPr>
          <w:sz w:val="24"/>
        </w:rPr>
        <w:t>第47题   泄压阀压力设置不得高于过滤器设计压力。   (        )</w:t>
      </w:r>
    </w:p>
    <w:p>
      <w:r>
        <w:rPr>
          <w:sz w:val="24"/>
        </w:rPr>
        <w:t xml:space="preserve">A. 正确               B. 错误               </w:t>
      </w:r>
    </w:p>
    <w:p>
      <w:r>
        <w:rPr>
          <w:b/>
          <w:color w:val="9B111E"/>
          <w:sz w:val="20"/>
        </w:rPr>
        <w:t>复核模式 ID: 17 正确答案: 正确</w:t>
      </w:r>
    </w:p>
    <w:p>
      <w:r>
        <w:rPr>
          <w:b/>
          <w:sz w:val="20"/>
        </w:rPr>
        <w:t>试题来源: [北京站] 章节名称: [北京站输油标准作业规程] 试题生成类别: [人工]</w:t>
      </w:r>
    </w:p>
    <w:p>
      <w:r>
        <w:rPr>
          <w:sz w:val="24"/>
        </w:rPr>
        <w:t>第48题   多组过滤器同时使用压差升压速度小于单组过滤器使用。   (        )</w:t>
      </w:r>
    </w:p>
    <w:p>
      <w:r>
        <w:rPr>
          <w:sz w:val="24"/>
        </w:rPr>
        <w:t xml:space="preserve">A. 正确               B. 错误               </w:t>
      </w:r>
    </w:p>
    <w:p>
      <w:r>
        <w:rPr>
          <w:b/>
          <w:color w:val="9B111E"/>
          <w:sz w:val="20"/>
        </w:rPr>
        <w:t>复核模式 ID: 21 正确答案: 正确</w:t>
      </w:r>
    </w:p>
    <w:p>
      <w:r>
        <w:rPr>
          <w:b/>
          <w:sz w:val="20"/>
        </w:rPr>
        <w:t>试题来源: [北京站] 章节名称: [北京站输油标准作业规程] 试题生成类别: [人工]</w:t>
      </w:r>
    </w:p>
    <w:p>
      <w:r>
        <w:rPr>
          <w:b/>
          <w:color w:val="4F42B5"/>
          <w:sz w:val="20"/>
        </w:rPr>
        <w:t>人工解析: [多组过滤器同时使用时，单台过滤器过油量较小，压差升压减缓]</w:t>
      </w:r>
    </w:p>
    <w:p>
      <w:r>
        <w:rPr>
          <w:sz w:val="24"/>
        </w:rPr>
        <w:t>第49题   过滤器压差可以稍微超过0.1 MPa也没有问题，因为还有安全冗余。   (        )</w:t>
      </w:r>
    </w:p>
    <w:p>
      <w:r>
        <w:rPr>
          <w:sz w:val="24"/>
        </w:rPr>
        <w:t xml:space="preserve">A. 正确               B. 错误               </w:t>
      </w:r>
    </w:p>
    <w:p>
      <w:r>
        <w:rPr>
          <w:b/>
          <w:color w:val="9B111E"/>
          <w:sz w:val="20"/>
        </w:rPr>
        <w:t>复核模式 ID: 22 正确答案: 错误</w:t>
      </w:r>
    </w:p>
    <w:p>
      <w:r>
        <w:rPr>
          <w:b/>
          <w:sz w:val="20"/>
        </w:rPr>
        <w:t>试题来源: [北京站] 章节名称: [北京站输油标准作业规程] 试题生成类别: [人工]</w:t>
      </w:r>
    </w:p>
    <w:p>
      <w:r>
        <w:rPr>
          <w:b/>
          <w:color w:val="4F42B5"/>
          <w:sz w:val="20"/>
        </w:rPr>
        <w:t>人工解析: [安全冗余仅限应对突发事件，输油过程中过滤器压差必须严格按照安全条例要求，不得超过0.1 MPa。]</w:t>
      </w:r>
    </w:p>
    <w:p>
      <w:r>
        <w:rPr>
          <w:sz w:val="24"/>
        </w:rPr>
        <w:t>第50题   即使有安全冗余，储油罐储油也不得超过200 m³   (        )</w:t>
      </w:r>
    </w:p>
    <w:p>
      <w:r>
        <w:rPr>
          <w:sz w:val="24"/>
        </w:rPr>
        <w:t xml:space="preserve">A. 正确               B. 错误               </w:t>
      </w:r>
    </w:p>
    <w:p>
      <w:r>
        <w:rPr>
          <w:b/>
          <w:color w:val="9B111E"/>
          <w:sz w:val="20"/>
        </w:rPr>
        <w:t>复核模式 ID: 24 正确答案: 正确</w:t>
      </w:r>
    </w:p>
    <w:p>
      <w:r>
        <w:rPr>
          <w:b/>
          <w:sz w:val="20"/>
        </w:rPr>
        <w:t>试题来源: [北京站] 章节名称: [北京站输油标准作业规程] 试题生成类别: [人工]</w:t>
      </w:r>
    </w:p>
    <w:p>
      <w:r>
        <w:rPr>
          <w:sz w:val="24"/>
        </w:rPr>
        <w:t>第51题   储油罐罐高即是安全储油高度。   (        )</w:t>
      </w:r>
    </w:p>
    <w:p>
      <w:r>
        <w:rPr>
          <w:sz w:val="24"/>
        </w:rPr>
        <w:t xml:space="preserve">A. 正确               B. 错误               </w:t>
      </w:r>
    </w:p>
    <w:p>
      <w:r>
        <w:rPr>
          <w:b/>
          <w:color w:val="9B111E"/>
          <w:sz w:val="20"/>
        </w:rPr>
        <w:t>复核模式 ID: 26 正确答案: 错误</w:t>
      </w:r>
    </w:p>
    <w:p>
      <w:r>
        <w:rPr>
          <w:b/>
          <w:sz w:val="20"/>
        </w:rPr>
        <w:t>试题来源: [北京站] 章节名称: [北京站输油标准作业规程] 试题生成类别: [人工]</w:t>
      </w:r>
    </w:p>
    <w:p>
      <w:r>
        <w:rPr>
          <w:sz w:val="24"/>
        </w:rPr>
        <w:t>第52题   万用表调到直流2V档，放在测试桩附近即可开始测量。   (        )</w:t>
      </w:r>
    </w:p>
    <w:p>
      <w:r>
        <w:rPr>
          <w:sz w:val="24"/>
        </w:rPr>
        <w:t xml:space="preserve">A. 正确               B. 错误               </w:t>
      </w:r>
    </w:p>
    <w:p>
      <w:r>
        <w:rPr>
          <w:b/>
          <w:color w:val="9B111E"/>
          <w:sz w:val="20"/>
        </w:rPr>
        <w:t>复核模式 ID: 41 正确答案: 错误</w:t>
      </w:r>
    </w:p>
    <w:p>
      <w:r>
        <w:rPr>
          <w:b/>
          <w:sz w:val="20"/>
        </w:rPr>
        <w:t>试题来源: [北京站] 章节名称: [北京站阴保电位检测作业规程] 试题生成类别: [人工]</w:t>
      </w:r>
    </w:p>
    <w:p>
      <w:r>
        <w:rPr>
          <w:b/>
          <w:color w:val="4F42B5"/>
          <w:sz w:val="20"/>
        </w:rPr>
        <w:t>人工解析: [万用表需要水平放置在测试桩附近。]</w:t>
      </w:r>
    </w:p>
    <w:p>
      <w:r>
        <w:rPr>
          <w:sz w:val="24"/>
        </w:rPr>
        <w:t>第53题   停电检修作业需有专人监护。检修前使用电压相等级相符，经检验合格有效的验电器验明确无电情况下，方可进行检修作业。   (        )</w:t>
      </w:r>
    </w:p>
    <w:p>
      <w:r>
        <w:rPr>
          <w:sz w:val="24"/>
        </w:rPr>
        <w:t xml:space="preserve">A. 正确               B. 错误               </w:t>
      </w:r>
    </w:p>
    <w:p>
      <w:r>
        <w:rPr>
          <w:b/>
          <w:color w:val="9B111E"/>
          <w:sz w:val="20"/>
        </w:rPr>
        <w:t>复核模式 ID: 48 正确答案: 正确</w:t>
      </w:r>
    </w:p>
    <w:p>
      <w:r>
        <w:rPr>
          <w:b/>
          <w:sz w:val="20"/>
        </w:rPr>
        <w:t>试题来源: [北京站] 章节名称: [设备电阻及点位检查规程] 试题生成类别: [人工]</w:t>
      </w:r>
    </w:p>
    <w:p>
      <w:r>
        <w:rPr>
          <w:sz w:val="24"/>
        </w:rPr>
        <w:t>第54题   验电器可以直接对停电设备进行验电。   (        )</w:t>
      </w:r>
    </w:p>
    <w:p>
      <w:r>
        <w:rPr>
          <w:sz w:val="24"/>
        </w:rPr>
        <w:t xml:space="preserve">A. 正确               B. 错误               </w:t>
      </w:r>
    </w:p>
    <w:p>
      <w:r>
        <w:rPr>
          <w:b/>
          <w:color w:val="9B111E"/>
          <w:sz w:val="20"/>
        </w:rPr>
        <w:t>复核模式 ID: 49 正确答案: 错误</w:t>
      </w:r>
    </w:p>
    <w:p>
      <w:r>
        <w:rPr>
          <w:b/>
          <w:sz w:val="20"/>
        </w:rPr>
        <w:t>试题来源: [北京站] 章节名称: [设备电阻及点位检查规程] 试题生成类别: [人工]</w:t>
      </w:r>
    </w:p>
    <w:p>
      <w:r>
        <w:rPr>
          <w:b/>
          <w:color w:val="4F42B5"/>
          <w:sz w:val="20"/>
        </w:rPr>
        <w:t>人工解析: [验电器必须经过附件检查合格，并在确定有电的设备上验电正常的情况下，方可对停电设备进行验电。]</w:t>
      </w:r>
    </w:p>
    <w:p>
      <w:r>
        <w:rPr>
          <w:sz w:val="24"/>
        </w:rPr>
        <w:t>第55题   防爆设备检修前须先断开电源，不许损伤防爆电气设备的隔爆面，机械配合面。   (        )</w:t>
      </w:r>
    </w:p>
    <w:p>
      <w:r>
        <w:rPr>
          <w:sz w:val="24"/>
        </w:rPr>
        <w:t xml:space="preserve">A. 正确               B. 错误               </w:t>
      </w:r>
    </w:p>
    <w:p>
      <w:r>
        <w:rPr>
          <w:b/>
          <w:color w:val="9B111E"/>
          <w:sz w:val="20"/>
        </w:rPr>
        <w:t>复核模式 ID: 50 正确答案: 正确</w:t>
      </w:r>
    </w:p>
    <w:p>
      <w:r>
        <w:rPr>
          <w:b/>
          <w:sz w:val="20"/>
        </w:rPr>
        <w:t>试题来源: [北京站] 章节名称: [设备电阻及点位检查规程] 试题生成类别: [人工]</w:t>
      </w:r>
    </w:p>
    <w:p>
      <w:r>
        <w:rPr>
          <w:sz w:val="24"/>
        </w:rPr>
        <w:t>第56题   容性设备在检查前无需对地放电。   (        )</w:t>
      </w:r>
    </w:p>
    <w:p>
      <w:r>
        <w:rPr>
          <w:sz w:val="24"/>
        </w:rPr>
        <w:t xml:space="preserve">A. 正确               B. 错误               </w:t>
      </w:r>
    </w:p>
    <w:p>
      <w:r>
        <w:rPr>
          <w:b/>
          <w:color w:val="9B111E"/>
          <w:sz w:val="20"/>
        </w:rPr>
        <w:t>复核模式 ID: 51 正确答案: 错误</w:t>
      </w:r>
    </w:p>
    <w:p>
      <w:r>
        <w:rPr>
          <w:b/>
          <w:sz w:val="20"/>
        </w:rPr>
        <w:t>试题来源: [北京站] 章节名称: [设备电阻及点位检查规程] 试题生成类别: [人工]</w:t>
      </w:r>
    </w:p>
    <w:p>
      <w:r>
        <w:rPr>
          <w:sz w:val="24"/>
        </w:rPr>
        <w:t>第57题   接地电阻仪放置水平后，调整检流计的机械零位。   (        )</w:t>
      </w:r>
    </w:p>
    <w:p>
      <w:r>
        <w:rPr>
          <w:sz w:val="24"/>
        </w:rPr>
        <w:t xml:space="preserve">A. 正确               B. 错误               </w:t>
      </w:r>
    </w:p>
    <w:p>
      <w:r>
        <w:rPr>
          <w:b/>
          <w:color w:val="9B111E"/>
          <w:sz w:val="20"/>
        </w:rPr>
        <w:t>复核模式 ID: 52 正确答案: 错误</w:t>
      </w:r>
    </w:p>
    <w:p>
      <w:r>
        <w:rPr>
          <w:b/>
          <w:sz w:val="20"/>
        </w:rPr>
        <w:t>试题来源: [北京站] 章节名称: [设备电阻及点位检查规程] 试题生成类别: [人工]</w:t>
      </w:r>
    </w:p>
    <w:p>
      <w:r>
        <w:rPr>
          <w:b/>
          <w:color w:val="4F42B5"/>
          <w:sz w:val="20"/>
        </w:rPr>
        <w:t>人工解析: [需调整接地电阻仪的机械零位和归零。]</w:t>
      </w:r>
    </w:p>
    <w:p>
      <w:r>
        <w:rPr>
          <w:sz w:val="24"/>
        </w:rPr>
        <w:t>第58题   断电设备可直接送电进行试运转。   (        )</w:t>
      </w:r>
    </w:p>
    <w:p>
      <w:r>
        <w:rPr>
          <w:sz w:val="24"/>
        </w:rPr>
        <w:t xml:space="preserve">A. 正确               B. 错误               </w:t>
      </w:r>
    </w:p>
    <w:p>
      <w:r>
        <w:rPr>
          <w:b/>
          <w:color w:val="9B111E"/>
          <w:sz w:val="20"/>
        </w:rPr>
        <w:t>复核模式 ID: 53 正确答案: 错误</w:t>
      </w:r>
    </w:p>
    <w:p>
      <w:r>
        <w:rPr>
          <w:b/>
          <w:sz w:val="20"/>
        </w:rPr>
        <w:t>试题来源: [北京站] 章节名称: [设备电阻及点位检查规程] 试题生成类别: [人工]</w:t>
      </w:r>
    </w:p>
    <w:p>
      <w:r>
        <w:rPr>
          <w:b/>
          <w:color w:val="4F42B5"/>
          <w:sz w:val="20"/>
        </w:rPr>
        <w:t>人工解析: [断电设备在送电前必须先进行放电]</w:t>
      </w:r>
    </w:p>
    <w:p>
      <w:r>
        <w:rPr>
          <w:sz w:val="24"/>
        </w:rPr>
        <w:t>第59题   测量前必须将被测设备电源切断，并对地短路放电，决不允许设备带电进行测量，以保证人身和设备的安全。   (        )</w:t>
      </w:r>
    </w:p>
    <w:p>
      <w:r>
        <w:rPr>
          <w:sz w:val="24"/>
        </w:rPr>
        <w:t xml:space="preserve">A. 正确               B. 错误               </w:t>
      </w:r>
    </w:p>
    <w:p>
      <w:r>
        <w:rPr>
          <w:b/>
          <w:color w:val="9B111E"/>
          <w:sz w:val="20"/>
        </w:rPr>
        <w:t>复核模式 ID: 54 正确答案: 正确</w:t>
      </w:r>
    </w:p>
    <w:p>
      <w:r>
        <w:rPr>
          <w:b/>
          <w:sz w:val="20"/>
        </w:rPr>
        <w:t>试题来源: [北京站] 章节名称: [设备电阻及点位检查规程] 试题生成类别: [人工]</w:t>
      </w:r>
    </w:p>
    <w:p>
      <w:r>
        <w:rPr>
          <w:sz w:val="24"/>
        </w:rPr>
        <w:t>第60题   绝缘电阻仪在短路时指针应指在“∞”位置，开路时应指在“0”位置。   (        )</w:t>
      </w:r>
    </w:p>
    <w:p>
      <w:r>
        <w:rPr>
          <w:sz w:val="24"/>
        </w:rPr>
        <w:t xml:space="preserve">A. 正确               B. 错误               </w:t>
      </w:r>
    </w:p>
    <w:p>
      <w:r>
        <w:rPr>
          <w:b/>
          <w:color w:val="9B111E"/>
          <w:sz w:val="20"/>
        </w:rPr>
        <w:t>复核模式 ID: 55 正确答案: 正确</w:t>
      </w:r>
    </w:p>
    <w:p>
      <w:r>
        <w:rPr>
          <w:b/>
          <w:sz w:val="20"/>
        </w:rPr>
        <w:t>试题来源: [北京站] 章节名称: [设备电阻及点位检查规程] 试题生成类别: [人工]</w:t>
      </w:r>
    </w:p>
    <w:p>
      <w:r>
        <w:rPr>
          <w:b/>
          <w:color w:val="4F42B5"/>
          <w:sz w:val="20"/>
        </w:rPr>
        <w:t>人工解析: [绝缘电阻仪指针在短路时应指在“0”位置，开路时应指在“∞”位置。]</w:t>
      </w:r>
    </w:p>
    <w:p>
      <w:r>
        <w:rPr>
          <w:sz w:val="24"/>
        </w:rPr>
        <w:t>第61题   对于500V以上的线路或电气设备， 应使用500V摇表。   (        )</w:t>
      </w:r>
    </w:p>
    <w:p>
      <w:r>
        <w:rPr>
          <w:sz w:val="24"/>
        </w:rPr>
        <w:t xml:space="preserve">A. 正确               B. 错误               </w:t>
      </w:r>
    </w:p>
    <w:p>
      <w:r>
        <w:rPr>
          <w:b/>
          <w:color w:val="9B111E"/>
          <w:sz w:val="20"/>
        </w:rPr>
        <w:t>复核模式 ID: 56 正确答案: 错误</w:t>
      </w:r>
    </w:p>
    <w:p>
      <w:r>
        <w:rPr>
          <w:b/>
          <w:sz w:val="20"/>
        </w:rPr>
        <w:t>试题来源: [北京站] 章节名称: [设备电阻及点位检查规程] 试题生成类别: [人工]</w:t>
      </w:r>
    </w:p>
    <w:p>
      <w:r>
        <w:rPr>
          <w:b/>
          <w:color w:val="4F42B5"/>
          <w:sz w:val="20"/>
        </w:rPr>
        <w:t>人工解析: [对于500V以上的线路或电气设备， 应使用1000V或2500V的摇表]</w:t>
      </w:r>
    </w:p>
    <w:p>
      <w:r>
        <w:rPr>
          <w:sz w:val="24"/>
        </w:rPr>
        <w:t>第62题   绝缘电阻仪测量铠装电缆时，先摇表再搭线，结束时先停止摇表再撤线。   (        )</w:t>
      </w:r>
    </w:p>
    <w:p>
      <w:r>
        <w:rPr>
          <w:sz w:val="24"/>
        </w:rPr>
        <w:t xml:space="preserve">A. 正确               B. 错误               </w:t>
      </w:r>
    </w:p>
    <w:p>
      <w:r>
        <w:rPr>
          <w:b/>
          <w:color w:val="9B111E"/>
          <w:sz w:val="20"/>
        </w:rPr>
        <w:t>复核模式 ID: 57 正确答案: 错误</w:t>
      </w:r>
    </w:p>
    <w:p>
      <w:r>
        <w:rPr>
          <w:b/>
          <w:sz w:val="20"/>
        </w:rPr>
        <w:t>试题来源: [北京站] 章节名称: [设备电阻及点位检查规程] 试题生成类别: [人工]</w:t>
      </w:r>
    </w:p>
    <w:p>
      <w:r>
        <w:rPr>
          <w:b/>
          <w:color w:val="4F42B5"/>
          <w:sz w:val="20"/>
        </w:rPr>
        <w:t>人工解析: [绝缘电阻仪测量铠装电缆时，先摇表再搭线，结束时先撤线再停止摇表]</w:t>
      </w:r>
    </w:p>
    <w:p>
      <w:r>
        <w:rPr>
          <w:sz w:val="24"/>
        </w:rPr>
        <w:t>第63题   验电笔可以测量PLC机柜中24v设备是否带电。   (        )</w:t>
      </w:r>
    </w:p>
    <w:p>
      <w:r>
        <w:rPr>
          <w:sz w:val="24"/>
        </w:rPr>
        <w:t xml:space="preserve">A. 正确               B. 错误               </w:t>
      </w:r>
    </w:p>
    <w:p>
      <w:r>
        <w:rPr>
          <w:b/>
          <w:color w:val="9B111E"/>
          <w:sz w:val="20"/>
        </w:rPr>
        <w:t>复核模式 ID: 58 正确答案: 错误</w:t>
      </w:r>
    </w:p>
    <w:p>
      <w:r>
        <w:rPr>
          <w:b/>
          <w:sz w:val="20"/>
        </w:rPr>
        <w:t>试题来源: [北京站] 章节名称: [设备电阻及点位检查规程] 试题生成类别: [人工]</w:t>
      </w:r>
    </w:p>
    <w:p>
      <w:r>
        <w:rPr>
          <w:b/>
          <w:color w:val="4F42B5"/>
          <w:sz w:val="20"/>
        </w:rPr>
        <w:t>人工解析: [电笔测量范围为60-500v]</w:t>
      </w:r>
    </w:p>
    <w:p>
      <w:r>
        <w:rPr>
          <w:b/>
          <w:sz w:val="28"/>
        </w:rPr>
        <w:t>填空题</w:t>
      </w:r>
    </w:p>
    <w:p>
      <w:r>
        <w:rPr>
          <w:sz w:val="24"/>
        </w:rPr>
        <w:t>第1题   泵机运行时填料函密封泄漏量不超过(                    )滴/分、机械密封不超过(                    )滴/分，即为合格。</w:t>
      </w:r>
    </w:p>
    <w:p>
      <w:r>
        <w:rPr>
          <w:b/>
          <w:color w:val="9B111E"/>
          <w:sz w:val="20"/>
        </w:rPr>
        <w:t>复核模式 ID: 32 正确答案: 1.  [10] 2.  [3]</w:t>
      </w:r>
    </w:p>
    <w:p>
      <w:r>
        <w:rPr>
          <w:b/>
          <w:sz w:val="20"/>
        </w:rPr>
        <w:t>试题来源: [北京站] 章节名称: [北京站储油罐高低液位报警带油测试标准作业规程] 试题生成类别: [人工]</w:t>
      </w:r>
    </w:p>
    <w:p>
      <w:r>
        <w:rPr>
          <w:sz w:val="24"/>
        </w:rPr>
        <w:t>第2题   储油罐高低液位报警带油测试作业过程中人员应使用(                    )进行交流。</w:t>
      </w:r>
    </w:p>
    <w:p>
      <w:r>
        <w:rPr>
          <w:b/>
          <w:color w:val="9B111E"/>
          <w:sz w:val="20"/>
        </w:rPr>
        <w:t>复核模式 ID: 60 正确答案: 1.  [防爆对讲机]</w:t>
      </w:r>
    </w:p>
    <w:p>
      <w:r>
        <w:rPr>
          <w:b/>
          <w:sz w:val="20"/>
        </w:rPr>
        <w:t>试题来源: [北京站] 章节名称: [北京站储油罐高低液位报警带油测试标准作业规程] 试题生成类别: [人工]</w:t>
      </w:r>
    </w:p>
    <w:p>
      <w:r>
        <w:rPr>
          <w:sz w:val="24"/>
        </w:rPr>
        <w:t>第3题   罐高液位报警作业中的巡检内容包括(                    )及(                    )。</w:t>
      </w:r>
    </w:p>
    <w:p>
      <w:r>
        <w:rPr>
          <w:b/>
          <w:color w:val="9B111E"/>
          <w:sz w:val="20"/>
        </w:rPr>
        <w:t>复核模式 ID: 61 正确答案: 1.  [油罐巡检] 2.  [管线阀门及储罐阀门状态]</w:t>
      </w:r>
    </w:p>
    <w:p>
      <w:r>
        <w:rPr>
          <w:b/>
          <w:sz w:val="20"/>
        </w:rPr>
        <w:t>试题来源: [北京站] 章节名称: [北京站储油罐高低液位报警带油测试标准作业规程] 试题生成类别: [人工]</w:t>
      </w:r>
    </w:p>
    <w:p>
      <w:r>
        <w:rPr>
          <w:sz w:val="24"/>
        </w:rPr>
        <w:t>第4题   储油罐高低液位报警带油测试时必需个人防护用品：(                    ),(                    ),(                    ),(                    )。</w:t>
      </w:r>
    </w:p>
    <w:p>
      <w:r>
        <w:rPr>
          <w:b/>
          <w:color w:val="9B111E"/>
          <w:sz w:val="20"/>
        </w:rPr>
        <w:t>复核模式 ID: 62 正确答案: 1.  [防静电工作服] 2.  [工作鞋] 3.  [耐油手套] 4.  [线手套]</w:t>
      </w:r>
    </w:p>
    <w:p>
      <w:r>
        <w:rPr>
          <w:b/>
          <w:sz w:val="20"/>
        </w:rPr>
        <w:t>试题来源: [北京站] 章节名称: [北京站储油罐高低液位报警带油测试标准作业规程] 试题生成类别: [人工]</w:t>
      </w:r>
    </w:p>
    <w:p>
      <w:r>
        <w:rPr>
          <w:sz w:val="24"/>
        </w:rPr>
        <w:t>第5题   突发停电时检查(                    )蓄电情况，确保其正常工作。</w:t>
      </w:r>
    </w:p>
    <w:p>
      <w:r>
        <w:rPr>
          <w:b/>
          <w:color w:val="9B111E"/>
          <w:sz w:val="20"/>
        </w:rPr>
        <w:t>复核模式 ID: 75 正确答案: 1.  [UPS电源]</w:t>
      </w:r>
    </w:p>
    <w:p>
      <w:r>
        <w:rPr>
          <w:b/>
          <w:sz w:val="20"/>
        </w:rPr>
        <w:t>试题来源: [北京站] 章节名称: [北京站油品回掺标准规程] 试题生成类别: [人工]</w:t>
      </w:r>
    </w:p>
    <w:p>
      <w:r>
        <w:rPr>
          <w:sz w:val="24"/>
        </w:rPr>
        <w:t>第6题   油品回掺前检查过滤器压差，小于(                    )才能开始工作。</w:t>
      </w:r>
    </w:p>
    <w:p>
      <w:r>
        <w:rPr>
          <w:b/>
          <w:color w:val="9B111E"/>
          <w:sz w:val="20"/>
        </w:rPr>
        <w:t>复核模式 ID: 76 正确答案: 1.  [0.1MPa]</w:t>
      </w:r>
    </w:p>
    <w:p>
      <w:r>
        <w:rPr>
          <w:b/>
          <w:sz w:val="20"/>
        </w:rPr>
        <w:t>试题来源: [北京站] 章节名称: [北京站油品回掺标准规程] 试题生成类别: [人工]</w:t>
      </w:r>
    </w:p>
    <w:p>
      <w:r>
        <w:rPr>
          <w:sz w:val="24"/>
        </w:rPr>
        <w:t>第7题   回掺作业时监控泵机出口压力，压力达到(                    )时为正常工作。</w:t>
      </w:r>
    </w:p>
    <w:p>
      <w:r>
        <w:rPr>
          <w:b/>
          <w:color w:val="9B111E"/>
          <w:sz w:val="20"/>
        </w:rPr>
        <w:t>复核模式 ID: 77 正确答案: 1.  [0.6MPa]</w:t>
      </w:r>
    </w:p>
    <w:p>
      <w:r>
        <w:rPr>
          <w:b/>
          <w:sz w:val="20"/>
        </w:rPr>
        <w:t>试题来源: [北京站] 章节名称: [北京站油品回掺标准规程] 试题生成类别: [人工]</w:t>
      </w:r>
    </w:p>
    <w:p>
      <w:r>
        <w:rPr>
          <w:sz w:val="24"/>
        </w:rPr>
        <w:t>第8题   泄压阀泄压时，当氮气泄压阀压力值(                    )输油压力值时，泄压阀正常、有效泄压。</w:t>
      </w:r>
    </w:p>
    <w:p>
      <w:r>
        <w:rPr>
          <w:b/>
          <w:color w:val="9B111E"/>
          <w:sz w:val="20"/>
        </w:rPr>
        <w:t>复核模式 ID: 63 正确答案: 1.  [低于]</w:t>
      </w:r>
    </w:p>
    <w:p>
      <w:r>
        <w:rPr>
          <w:b/>
          <w:sz w:val="20"/>
        </w:rPr>
        <w:t>试题来源: [北京站] 章节名称: [北京站泄压阀压力设定及维护保养作业规程] 试题生成类别: [人工]</w:t>
      </w:r>
    </w:p>
    <w:p>
      <w:r>
        <w:rPr>
          <w:sz w:val="24"/>
        </w:rPr>
        <w:t>第9题   关闭泄压阀放气阀，打开氮气瓶相关阀门进行泄压阀充压，观察泄压阀压力表与输油管道压力表压力值情况，当泄压阀压力值(                    )输油压力，泄压阀停止泄压。</w:t>
      </w:r>
    </w:p>
    <w:p>
      <w:r>
        <w:rPr>
          <w:b/>
          <w:color w:val="9B111E"/>
          <w:sz w:val="20"/>
        </w:rPr>
        <w:t>复核模式 ID: 64 正确答案: 1.  [高于]</w:t>
      </w:r>
    </w:p>
    <w:p>
      <w:r>
        <w:rPr>
          <w:b/>
          <w:sz w:val="20"/>
        </w:rPr>
        <w:t>试题来源: [北京站] 章节名称: [北京站泄压阀压力设定及维护保养作业规程] 试题生成类别: [人工]</w:t>
      </w:r>
    </w:p>
    <w:p>
      <w:r>
        <w:rPr>
          <w:sz w:val="24"/>
        </w:rPr>
        <w:t>第10题   泄漏油品回收清理过程中，带班员应保持(                    )畅通。</w:t>
      </w:r>
    </w:p>
    <w:p>
      <w:r>
        <w:rPr>
          <w:b/>
          <w:color w:val="9B111E"/>
          <w:sz w:val="20"/>
        </w:rPr>
        <w:t>复核模式 ID: 65 正确答案: 1.  [防爆手机]</w:t>
      </w:r>
    </w:p>
    <w:p>
      <w:r>
        <w:rPr>
          <w:b/>
          <w:sz w:val="20"/>
        </w:rPr>
        <w:t>试题来源: [北京站] 章节名称: [北京站泄压阀压力设定及维护保养作业规程] 试题生成类别: [人工]</w:t>
      </w:r>
    </w:p>
    <w:p>
      <w:r>
        <w:rPr>
          <w:sz w:val="24"/>
        </w:rPr>
        <w:t>第11题   输油作业期间每日打开一次现场底部排污阀门至(                    )后随即关闭阀门即完成该次排污。</w:t>
      </w:r>
    </w:p>
    <w:p>
      <w:r>
        <w:rPr>
          <w:b/>
          <w:color w:val="9B111E"/>
          <w:sz w:val="20"/>
        </w:rPr>
        <w:t>复核模式 ID: 72 正确答案: 1.  [最大开度]</w:t>
      </w:r>
    </w:p>
    <w:p>
      <w:r>
        <w:rPr>
          <w:b/>
          <w:sz w:val="20"/>
        </w:rPr>
        <w:t>试题来源: [北京站] 章节名称: [北京站漩流过滤器运行作业规程] 试题生成类别: [人工]</w:t>
      </w:r>
    </w:p>
    <w:p>
      <w:r>
        <w:rPr>
          <w:sz w:val="24"/>
        </w:rPr>
        <w:t>第12题   对漩流器放沉管中油品取样前，需进(                    )作业。</w:t>
      </w:r>
    </w:p>
    <w:p>
      <w:r>
        <w:rPr>
          <w:b/>
          <w:color w:val="9B111E"/>
          <w:sz w:val="20"/>
        </w:rPr>
        <w:t>复核模式 ID: 73 正确答案: 1.  [放沉]</w:t>
      </w:r>
    </w:p>
    <w:p>
      <w:r>
        <w:rPr>
          <w:b/>
          <w:sz w:val="20"/>
        </w:rPr>
        <w:t>试题来源: [北京站] 章节名称: [北京站漩流过滤器运行作业规程] 试题生成类别: [人工]</w:t>
      </w:r>
    </w:p>
    <w:p>
      <w:r>
        <w:rPr>
          <w:sz w:val="24"/>
        </w:rPr>
        <w:t>第13题   旋流过滤器运行作业时，现场噪声超过(                    )dB时应配耳塞。</w:t>
      </w:r>
    </w:p>
    <w:p>
      <w:r>
        <w:rPr>
          <w:b/>
          <w:color w:val="9B111E"/>
          <w:sz w:val="20"/>
        </w:rPr>
        <w:t>复核模式 ID: 74 正确答案: 1.  [85]</w:t>
      </w:r>
    </w:p>
    <w:p>
      <w:r>
        <w:rPr>
          <w:b/>
          <w:sz w:val="20"/>
        </w:rPr>
        <w:t>试题来源: [北京站] 章节名称: [北京站漩流过滤器运行作业规程] 试题生成类别: [人工]</w:t>
      </w:r>
    </w:p>
    <w:p>
      <w:r>
        <w:rPr>
          <w:sz w:val="24"/>
        </w:rPr>
        <w:t>第14题   按照作业流程，当环境噪音超过(                    )dB时应当使用耳塞。</w:t>
      </w:r>
    </w:p>
    <w:p>
      <w:r>
        <w:rPr>
          <w:b/>
          <w:color w:val="9B111E"/>
          <w:sz w:val="20"/>
        </w:rPr>
        <w:t>复核模式 ID: 4 正确答案: 1.  [85]</w:t>
      </w:r>
    </w:p>
    <w:p>
      <w:r>
        <w:rPr>
          <w:b/>
          <w:sz w:val="20"/>
        </w:rPr>
        <w:t>试题来源: [北京站] 章节名称: [北京站输油标准作业规程] 试题生成类别: [人工]</w:t>
      </w:r>
    </w:p>
    <w:p>
      <w:r>
        <w:rPr>
          <w:sz w:val="24"/>
        </w:rPr>
        <w:t>第15题   设备设施中的“四谁”原则为(                    )、谁操作、谁检查、谁负责</w:t>
      </w:r>
    </w:p>
    <w:p>
      <w:r>
        <w:rPr>
          <w:b/>
          <w:color w:val="9B111E"/>
          <w:sz w:val="20"/>
        </w:rPr>
        <w:t>复核模式 ID: 6 正确答案: 1.  [谁使用]</w:t>
      </w:r>
    </w:p>
    <w:p>
      <w:r>
        <w:rPr>
          <w:b/>
          <w:sz w:val="20"/>
        </w:rPr>
        <w:t>试题来源: [北京站] 章节名称: [北京站输油标准作业规程] 试题生成类别: [人工]</w:t>
      </w:r>
    </w:p>
    <w:p>
      <w:r>
        <w:rPr>
          <w:sz w:val="24"/>
        </w:rPr>
        <w:t>第16题   准备输油操作所需物品有个人防护用品、滤芯、(                    )及急救箱</w:t>
      </w:r>
    </w:p>
    <w:p>
      <w:r>
        <w:rPr>
          <w:b/>
          <w:color w:val="9B111E"/>
          <w:sz w:val="20"/>
        </w:rPr>
        <w:t>复核模式 ID: 12 正确答案: 1.  [应急物资]</w:t>
      </w:r>
    </w:p>
    <w:p>
      <w:r>
        <w:rPr>
          <w:b/>
          <w:sz w:val="20"/>
        </w:rPr>
        <w:t>试题来源: [北京站] 章节名称: [北京站输油标准作业规程] 试题生成类别: [人工]</w:t>
      </w:r>
    </w:p>
    <w:p>
      <w:r>
        <w:rPr>
          <w:sz w:val="24"/>
        </w:rPr>
        <w:t>第17题   向二库输油时泄压阀压力值为(                    )</w:t>
      </w:r>
    </w:p>
    <w:p>
      <w:r>
        <w:rPr>
          <w:b/>
          <w:color w:val="9B111E"/>
          <w:sz w:val="20"/>
        </w:rPr>
        <w:t>复核模式 ID: 15 正确答案: 1.  [0.6 MPa]</w:t>
      </w:r>
    </w:p>
    <w:p>
      <w:r>
        <w:rPr>
          <w:b/>
          <w:sz w:val="20"/>
        </w:rPr>
        <w:t>试题来源: [北京站] 章节名称: [北京站输油标准作业规程] 试题生成类别: [人工]</w:t>
      </w:r>
    </w:p>
    <w:p>
      <w:r>
        <w:rPr>
          <w:sz w:val="24"/>
        </w:rPr>
        <w:t>第18题   向一库输油时泄压阀压力值为(                    )</w:t>
      </w:r>
    </w:p>
    <w:p>
      <w:r>
        <w:rPr>
          <w:b/>
          <w:color w:val="9B111E"/>
          <w:sz w:val="20"/>
        </w:rPr>
        <w:t>复核模式 ID: 16 正确答案: 1.  [0.95 MPa]</w:t>
      </w:r>
    </w:p>
    <w:p>
      <w:r>
        <w:rPr>
          <w:b/>
          <w:sz w:val="20"/>
        </w:rPr>
        <w:t>试题来源: [北京站] 章节名称: [北京站输油标准作业规程] 试题生成类别: [人工]</w:t>
      </w:r>
    </w:p>
    <w:p>
      <w:r>
        <w:rPr>
          <w:sz w:val="24"/>
        </w:rPr>
        <w:t>第19题   调控中心总值班电话为(                    )</w:t>
      </w:r>
    </w:p>
    <w:p>
      <w:r>
        <w:rPr>
          <w:b/>
          <w:color w:val="9B111E"/>
          <w:sz w:val="20"/>
        </w:rPr>
        <w:t>复核模式 ID: 18 正确答案: 1.  [13902002221]</w:t>
      </w:r>
    </w:p>
    <w:p>
      <w:r>
        <w:rPr>
          <w:b/>
          <w:sz w:val="20"/>
        </w:rPr>
        <w:t>试题来源: [北京站] 章节名称: [北京站输油标准作业规程] 试题生成类别: [人工]</w:t>
      </w:r>
    </w:p>
    <w:p>
      <w:r>
        <w:rPr>
          <w:sz w:val="24"/>
        </w:rPr>
        <w:t>第20题   调控中心控制室值班电话为022-84967600或(                    )</w:t>
      </w:r>
    </w:p>
    <w:p>
      <w:r>
        <w:rPr>
          <w:b/>
          <w:color w:val="9B111E"/>
          <w:sz w:val="20"/>
        </w:rPr>
        <w:t>复核模式 ID: 19 正确答案: 1.  [022-84967608]</w:t>
      </w:r>
    </w:p>
    <w:p>
      <w:r>
        <w:rPr>
          <w:b/>
          <w:sz w:val="20"/>
        </w:rPr>
        <w:t>试题来源: [北京站] 章节名称: [北京站输油标准作业规程] 试题生成类别: [人工]</w:t>
      </w:r>
    </w:p>
    <w:p>
      <w:r>
        <w:rPr>
          <w:sz w:val="24"/>
        </w:rPr>
        <w:t>第21题   调控中心控制室值班电话为(                    )或是022-84967608</w:t>
      </w:r>
    </w:p>
    <w:p>
      <w:r>
        <w:rPr>
          <w:b/>
          <w:color w:val="9B111E"/>
          <w:sz w:val="20"/>
        </w:rPr>
        <w:t>复核模式 ID: 28 正确答案: 1.  [022-84967600]</w:t>
      </w:r>
    </w:p>
    <w:p>
      <w:r>
        <w:rPr>
          <w:b/>
          <w:sz w:val="20"/>
        </w:rPr>
        <w:t>试题来源: [北京站] 章节名称: [北京站输油标准作业规程] 试题生成类别: [人工]</w:t>
      </w:r>
    </w:p>
    <w:p>
      <w:r>
        <w:rPr>
          <w:sz w:val="24"/>
        </w:rPr>
        <w:t>第22题   参比电极放置在测试桩周边，如果土壤干燥，可用(                    )湿润，以保证参比电极与土壤电接触良好。</w:t>
      </w:r>
    </w:p>
    <w:p>
      <w:r>
        <w:rPr>
          <w:b/>
          <w:color w:val="9B111E"/>
          <w:sz w:val="20"/>
        </w:rPr>
        <w:t>复核模式 ID: 66 正确答案: 1.  [水]</w:t>
      </w:r>
    </w:p>
    <w:p>
      <w:r>
        <w:rPr>
          <w:b/>
          <w:sz w:val="20"/>
        </w:rPr>
        <w:t>试题来源: [北京站] 章节名称: [北京站阴保电位检测作业规程] 试题生成类别: [人工]</w:t>
      </w:r>
    </w:p>
    <w:p>
      <w:r>
        <w:rPr>
          <w:b/>
          <w:color w:val="4F42B5"/>
          <w:sz w:val="20"/>
        </w:rPr>
        <w:t>人工解析: [&lt;答案&gt;: 适量水</w:t>
        <w:br/>
        <w:t>&lt;推导过程&gt;:</w:t>
        <w:br/>
        <w:t>参比电极需要与土壤电接触良好，如果土壤干燥，则需用适量水。这是因为水的导电性较好，可以改善电极与土壤的接触效果。</w:t>
        <w:br/>
        <w:t>小结：正确答案是“适量水”，通过补充水分确保参比电极与土壤的电接触。</w:t>
        <w:br/>
        <w:br/>
        <w:t>答案解析来自讯飞星火大模型, 非人工解析内容, 仅供参考!]</w:t>
      </w:r>
    </w:p>
    <w:p>
      <w:r>
        <w:rPr>
          <w:sz w:val="24"/>
        </w:rPr>
        <w:t>第23题   万用表红表笔与测试桩的(                    )相连，黑表笔与(                    )相连，测试并读数。</w:t>
      </w:r>
    </w:p>
    <w:p>
      <w:r>
        <w:rPr>
          <w:b/>
          <w:color w:val="9B111E"/>
          <w:sz w:val="20"/>
        </w:rPr>
        <w:t>复核模式 ID: 67 正确答案: 1.  [测试点] 2.  [参比电极]</w:t>
      </w:r>
    </w:p>
    <w:p>
      <w:r>
        <w:rPr>
          <w:b/>
          <w:sz w:val="20"/>
        </w:rPr>
        <w:t>试题来源: [北京站] 章节名称: [北京站阴保电位检测作业规程] 试题生成类别: [人工]</w:t>
      </w:r>
    </w:p>
    <w:p>
      <w:r>
        <w:rPr>
          <w:sz w:val="24"/>
        </w:rPr>
        <w:t>第24题   将面积为(                    ) cm²的试片放入坑内填上土、压实、浇水。</w:t>
      </w:r>
    </w:p>
    <w:p>
      <w:r>
        <w:rPr>
          <w:b/>
          <w:color w:val="9B111E"/>
          <w:sz w:val="20"/>
        </w:rPr>
        <w:t>复核模式 ID: 68 正确答案: 1.  [10]</w:t>
      </w:r>
    </w:p>
    <w:p>
      <w:r>
        <w:rPr>
          <w:b/>
          <w:sz w:val="20"/>
        </w:rPr>
        <w:t>试题来源: [北京站] 章节名称: [北京站阴保电位检测作业规程] 试题生成类别: [人工]</w:t>
      </w:r>
    </w:p>
    <w:p>
      <w:r>
        <w:rPr>
          <w:sz w:val="24"/>
        </w:rPr>
        <w:t>第25题   使用uDL2数据记录仪进行断电电位检测时，(                    )与测试桩管道线相连，(                    )与参比电极相连，(                    )与试片相连。</w:t>
      </w:r>
    </w:p>
    <w:p>
      <w:r>
        <w:rPr>
          <w:b/>
          <w:color w:val="9B111E"/>
          <w:sz w:val="20"/>
        </w:rPr>
        <w:t>复核模式 ID: 69 正确答案: 1.  [蓝线] 2.  [红线] 3.  [黑线]</w:t>
      </w:r>
    </w:p>
    <w:p>
      <w:r>
        <w:rPr>
          <w:b/>
          <w:sz w:val="20"/>
        </w:rPr>
        <w:t>试题来源: [北京站] 章节名称: [北京站阴保电位检测作业规程] 试题生成类别: [人工]</w:t>
      </w:r>
    </w:p>
    <w:p>
      <w:r>
        <w:rPr>
          <w:sz w:val="24"/>
        </w:rPr>
        <w:t>第26题   使用uDL2数据记录仪进行断电电位检测时，蓝线与(                    )相连，红线与(                    )相连，黑线与(                    )相连。</w:t>
      </w:r>
    </w:p>
    <w:p>
      <w:r>
        <w:rPr>
          <w:b/>
          <w:color w:val="9B111E"/>
          <w:sz w:val="20"/>
        </w:rPr>
        <w:t>复核模式 ID: 70 正确答案: 1.  [测试桩管道线] 2.  [参比电极] 3.  [试片]</w:t>
      </w:r>
    </w:p>
    <w:p>
      <w:r>
        <w:rPr>
          <w:b/>
          <w:sz w:val="20"/>
        </w:rPr>
        <w:t>试题来源: [北京站] 章节名称: [北京站阴保电位检测作业规程] 试题生成类别: [人工]</w:t>
      </w:r>
    </w:p>
    <w:p>
      <w:r>
        <w:rPr>
          <w:sz w:val="24"/>
        </w:rPr>
        <w:t>第27题   如果阳极输出电流明显减小，而阳极并没有达到其寿命，其原因常见为阳极电缆(                    )。</w:t>
      </w:r>
    </w:p>
    <w:p>
      <w:r>
        <w:rPr>
          <w:b/>
          <w:color w:val="9B111E"/>
          <w:sz w:val="20"/>
        </w:rPr>
        <w:t>复核模式 ID: 71 正确答案: 1.  [短路]</w:t>
      </w:r>
    </w:p>
    <w:p>
      <w:r>
        <w:rPr>
          <w:b/>
          <w:sz w:val="20"/>
        </w:rPr>
        <w:t>试题来源: [北京站] 章节名称: [北京站阴保电位检测作业规程] 试题生成类别: [人工]</w:t>
      </w:r>
    </w:p>
    <w:p>
      <w:r>
        <w:rPr>
          <w:sz w:val="24"/>
        </w:rPr>
        <w:t>第28题   电气设备的绝缘电阻测试应在停电情况下进行，必须在电源开关操作把手上锁，并挂上(                    )的警告牌。</w:t>
      </w:r>
    </w:p>
    <w:p>
      <w:r>
        <w:rPr>
          <w:b/>
          <w:color w:val="9B111E"/>
          <w:sz w:val="20"/>
        </w:rPr>
        <w:t>复核模式 ID: 78 正确答案: 1.  [有人工作，禁止合闸]</w:t>
      </w:r>
    </w:p>
    <w:p>
      <w:r>
        <w:rPr>
          <w:b/>
          <w:sz w:val="20"/>
        </w:rPr>
        <w:t>试题来源: [北京站] 章节名称: [设备电阻及点位检查规程] 试题生成类别: [人工]</w:t>
      </w:r>
    </w:p>
    <w:p>
      <w:r>
        <w:rPr>
          <w:sz w:val="24"/>
        </w:rPr>
        <w:t>第29题   接地电阻仪测量时，逐渐加快摇柄转速， 使其达到(                    )r/min。</w:t>
      </w:r>
    </w:p>
    <w:p>
      <w:r>
        <w:rPr>
          <w:b/>
          <w:color w:val="9B111E"/>
          <w:sz w:val="20"/>
        </w:rPr>
        <w:t>复核模式 ID: 79 正确答案: 1.  [120]</w:t>
      </w:r>
    </w:p>
    <w:p>
      <w:r>
        <w:rPr>
          <w:b/>
          <w:sz w:val="20"/>
        </w:rPr>
        <w:t>试题来源: [北京站] 章节名称: [设备电阻及点位检查规程] 试题生成类别: [人工]</w:t>
      </w:r>
    </w:p>
    <w:p>
      <w:r>
        <w:rPr>
          <w:sz w:val="24"/>
        </w:rPr>
        <w:t>第30题   防雷接地电阻需≦(                    )Ω合格、电气接地≦(                    )Ω合格、静电接地≦(                    )Ω合格。</w:t>
      </w:r>
    </w:p>
    <w:p>
      <w:r>
        <w:rPr>
          <w:b/>
          <w:color w:val="9B111E"/>
          <w:sz w:val="20"/>
        </w:rPr>
        <w:t>复核模式 ID: 80 正确答案: 1.  [10] 2.  [4] 3.  [100]</w:t>
      </w:r>
    </w:p>
    <w:p>
      <w:r>
        <w:rPr>
          <w:b/>
          <w:sz w:val="20"/>
        </w:rPr>
        <w:t>试题来源: [北京站] 章节名称: [设备电阻及点位检查规程] 试题生成类别: [人工]</w:t>
      </w:r>
    </w:p>
    <w:p>
      <w:r>
        <w:rPr>
          <w:b/>
          <w:color w:val="4F42B5"/>
          <w:sz w:val="20"/>
        </w:rPr>
        <w:t>人工解析: [&lt;答案&gt;:</w:t>
        <w:br/>
        <w:t xml:space="preserve">防雷接地电阻需≦10Ω合格  </w:t>
        <w:br/>
        <w:t xml:space="preserve">电气接地≦4Ω合格  </w:t>
        <w:br/>
        <w:t xml:space="preserve">静电接地≦100Ω合格  </w:t>
        <w:br/>
        <w:br/>
        <w:t xml:space="preserve">&lt;推导过程&gt;:  </w:t>
        <w:br/>
        <w:t xml:space="preserve">根据国家标准《建筑物防雷设计规范 GB 50057-2010》第4.3.2条，防雷接地电阻要求小于等于10Ω。  </w:t>
        <w:br/>
        <w:t xml:space="preserve">根据《低压配电设计规范 GB 50054-2011》第6.1.3条，电气设备保护接地应小于等于4Ω。  </w:t>
        <w:br/>
        <w:t xml:space="preserve">根据《防静电通用规范 GB 12158-2006》第4.1.2条，静电防护接地电阻要求小于等于100Ω。  </w:t>
        <w:br/>
        <w:br/>
        <w:t xml:space="preserve">小结：  </w:t>
        <w:br/>
        <w:t xml:space="preserve">正确答案是：  </w:t>
        <w:br/>
        <w:t xml:space="preserve">防雷接地电阻需≦10Ω合格  </w:t>
        <w:br/>
        <w:t xml:space="preserve">电气接地≦4Ω合格  </w:t>
        <w:br/>
        <w:t>静电接地≦100Ω合格</w:t>
        <w:br/>
        <w:br/>
        <w:t>答案解析来自讯飞星火大模型, 非人工解析内容, 仅供参考!]</w:t>
      </w:r>
    </w:p>
    <w:p>
      <w:r>
        <w:rPr>
          <w:sz w:val="24"/>
        </w:rPr>
        <w:t>第31题   绝缘电阻仪在使用前必须进行(                    )和(                    )实验，分别检查其“∞”和“0”位置。</w:t>
      </w:r>
    </w:p>
    <w:p>
      <w:r>
        <w:rPr>
          <w:b/>
          <w:color w:val="9B111E"/>
          <w:sz w:val="20"/>
        </w:rPr>
        <w:t>复核模式 ID: 81 正确答案: 1.  [开路] 2.  [短路]</w:t>
      </w:r>
    </w:p>
    <w:p>
      <w:r>
        <w:rPr>
          <w:b/>
          <w:sz w:val="20"/>
        </w:rPr>
        <w:t>试题来源: [北京站] 章节名称: [设备电阻及点位检查规程] 试题生成类别: [人工]</w:t>
      </w:r>
    </w:p>
    <w:p>
      <w:r>
        <w:rPr>
          <w:sz w:val="24"/>
        </w:rPr>
        <w:t>第32题   三相三线铠装电缆绝缘电阻需≧(                    )Ω为合格；防爆电器绝缘电阻≧(                    )Ω为合格。</w:t>
      </w:r>
    </w:p>
    <w:p>
      <w:r>
        <w:rPr>
          <w:b/>
          <w:color w:val="9B111E"/>
          <w:sz w:val="20"/>
        </w:rPr>
        <w:t>复核模式 ID: 82 正确答案: 1.  [0.5M] 2.  [2M]</w:t>
      </w:r>
    </w:p>
    <w:p>
      <w:r>
        <w:rPr>
          <w:b/>
          <w:sz w:val="20"/>
        </w:rPr>
        <w:t>试题来源: [北京站] 章节名称: [设备电阻及点位检查规程] 试题生成类别: [人工]</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北京站</w:t>
      <w:tab/>
      <w:tab/>
      <w:t>站室题库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