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武清站  站室题库</w:t>
      </w:r>
    </w:p>
    <w:p>
      <w:r>
        <w:rPr>
          <w:b/>
          <w:sz w:val="28"/>
        </w:rPr>
        <w:t>单选题</w:t>
      </w:r>
    </w:p>
    <w:p>
      <w:r>
        <w:rPr>
          <w:sz w:val="24"/>
        </w:rPr>
        <w:t>第1题   ( )是指进出容器通道的端盖或者封头与主体间带有相互嵌套的快速密封锁紧装置的压力容器。   (        )</w:t>
      </w:r>
    </w:p>
    <w:p>
      <w:r>
        <w:rPr>
          <w:sz w:val="24"/>
        </w:rPr>
        <w:t xml:space="preserve">A. 快开门式压力容器        B. 简单压力容器        C. 气瓶        </w:t>
      </w:r>
    </w:p>
    <w:p>
      <w:r>
        <w:rPr>
          <w:b/>
          <w:color w:val="9B111E"/>
          <w:sz w:val="20"/>
        </w:rPr>
        <w:t>复核模式 ID: 487 正确答案: A</w:t>
      </w:r>
    </w:p>
    <w:p>
      <w:r>
        <w:rPr>
          <w:b/>
          <w:sz w:val="20"/>
        </w:rPr>
        <w:t>试题来源: [武清站] 章节名称: [武清站压力容器] 试题生成类别: [人工]</w:t>
      </w:r>
    </w:p>
    <w:p>
      <w:r>
        <w:rPr>
          <w:sz w:val="24"/>
        </w:rPr>
        <w:t>第2题   压力容器操作人员应( )，严禁压力容器( )运行。   (        )</w:t>
      </w:r>
    </w:p>
    <w:p>
      <w:r>
        <w:rPr>
          <w:sz w:val="24"/>
        </w:rPr>
        <w:t xml:space="preserve">A. 遵守操作规程、超时        B. 持证上岗、超时        C. 持证上岗、超压超温        </w:t>
      </w:r>
    </w:p>
    <w:p>
      <w:r>
        <w:rPr>
          <w:b/>
          <w:color w:val="9B111E"/>
          <w:sz w:val="20"/>
        </w:rPr>
        <w:t>复核模式 ID: 488 正确答案: C</w:t>
      </w:r>
    </w:p>
    <w:p>
      <w:r>
        <w:rPr>
          <w:b/>
          <w:sz w:val="20"/>
        </w:rPr>
        <w:t>试题来源: [武清站] 章节名称: [武清站压力容器] 试题生成类别: [人工]</w:t>
      </w:r>
    </w:p>
    <w:p>
      <w:r>
        <w:rPr>
          <w:sz w:val="24"/>
        </w:rPr>
        <w:t>第3题   我国压力容器中最常用的封头形式是( )。   (        )</w:t>
      </w:r>
    </w:p>
    <w:p>
      <w:r>
        <w:rPr>
          <w:sz w:val="24"/>
        </w:rPr>
        <w:t xml:space="preserve">A. 球形封头        B. 碟形封头        C. 平板封头        D. 椭圆封头        </w:t>
      </w:r>
    </w:p>
    <w:p>
      <w:r>
        <w:rPr>
          <w:b/>
          <w:color w:val="9B111E"/>
          <w:sz w:val="20"/>
        </w:rPr>
        <w:t>复核模式 ID: 489 正确答案: D</w:t>
      </w:r>
    </w:p>
    <w:p>
      <w:r>
        <w:rPr>
          <w:b/>
          <w:sz w:val="20"/>
        </w:rPr>
        <w:t>试题来源: [武清站] 章节名称: [武清站压力容器] 试题生成类别: [人工]</w:t>
      </w:r>
    </w:p>
    <w:p>
      <w:r>
        <w:rPr>
          <w:sz w:val="24"/>
        </w:rPr>
        <w:t>第4题   压力容器中应力分布最均匀的是( )。   (        )</w:t>
      </w:r>
    </w:p>
    <w:p>
      <w:r>
        <w:rPr>
          <w:sz w:val="24"/>
        </w:rPr>
        <w:t xml:space="preserve">A. 球形容器        B. 圆筒形容器        C. 箱形容器        D. 锥形容器        </w:t>
      </w:r>
    </w:p>
    <w:p>
      <w:r>
        <w:rPr>
          <w:b/>
          <w:color w:val="9B111E"/>
          <w:sz w:val="20"/>
        </w:rPr>
        <w:t>复核模式 ID: 490 正确答案: A</w:t>
      </w:r>
    </w:p>
    <w:p>
      <w:r>
        <w:rPr>
          <w:b/>
          <w:sz w:val="20"/>
        </w:rPr>
        <w:t>试题来源: [武清站] 章节名称: [武清站压力容器] 试题生成类别: [人工]</w:t>
      </w:r>
    </w:p>
    <w:p>
      <w:r>
        <w:rPr>
          <w:sz w:val="24"/>
        </w:rPr>
        <w:t>第5题   以下哪个不是快开门式压力容器的常用密封材料( )。   (        )</w:t>
      </w:r>
    </w:p>
    <w:p>
      <w:r>
        <w:rPr>
          <w:sz w:val="24"/>
        </w:rPr>
        <w:t xml:space="preserve">A. 金属软垫片        B. 胶水        C. O型圈        D. 石墨缠绕垫        </w:t>
      </w:r>
    </w:p>
    <w:p>
      <w:r>
        <w:rPr>
          <w:b/>
          <w:color w:val="9B111E"/>
          <w:sz w:val="20"/>
        </w:rPr>
        <w:t>复核模式 ID: 491 正确答案: B</w:t>
      </w:r>
    </w:p>
    <w:p>
      <w:r>
        <w:rPr>
          <w:b/>
          <w:sz w:val="20"/>
        </w:rPr>
        <w:t>试题来源: [武清站] 章节名称: [武清站压力容器] 试题生成类别: [人工]</w:t>
      </w:r>
    </w:p>
    <w:p>
      <w:r>
        <w:rPr>
          <w:sz w:val="24"/>
        </w:rPr>
        <w:t>第6题   快开门式压力容器当快开门达到预定( )时，方能升压运行。   (        )</w:t>
      </w:r>
    </w:p>
    <w:p>
      <w:r>
        <w:rPr>
          <w:sz w:val="24"/>
        </w:rPr>
        <w:t xml:space="preserve">A. 压力值        B. 安全要求        C. 关闭部位        D. 关闭时间        </w:t>
      </w:r>
    </w:p>
    <w:p>
      <w:r>
        <w:rPr>
          <w:b/>
          <w:color w:val="9B111E"/>
          <w:sz w:val="20"/>
        </w:rPr>
        <w:t>复核模式 ID: 492 正确答案: C</w:t>
      </w:r>
    </w:p>
    <w:p>
      <w:r>
        <w:rPr>
          <w:b/>
          <w:sz w:val="20"/>
        </w:rPr>
        <w:t>试题来源: [武清站] 章节名称: [武清站压力容器] 试题生成类别: [人工]</w:t>
      </w:r>
    </w:p>
    <w:p>
      <w:r>
        <w:rPr>
          <w:sz w:val="24"/>
        </w:rPr>
        <w:t>第7题   压力容器按破坏失效机理可分为( )破坏。   (        )</w:t>
      </w:r>
    </w:p>
    <w:p>
      <w:r>
        <w:rPr>
          <w:sz w:val="24"/>
        </w:rPr>
        <w:t xml:space="preserve">A. 韧性        B. 脆性        C. 疲劳        D. 腐蚀        E. 蠕变        F. 以上选项都对        </w:t>
      </w:r>
    </w:p>
    <w:p>
      <w:r>
        <w:rPr>
          <w:b/>
          <w:color w:val="9B111E"/>
          <w:sz w:val="20"/>
        </w:rPr>
        <w:t>复核模式 ID: 493 正确答案: F</w:t>
      </w:r>
    </w:p>
    <w:p>
      <w:r>
        <w:rPr>
          <w:b/>
          <w:sz w:val="20"/>
        </w:rPr>
        <w:t>试题来源: [武清站] 章节名称: [武清站压力容器] 试题生成类别: [人工]</w:t>
      </w:r>
    </w:p>
    <w:p>
      <w:r>
        <w:rPr>
          <w:sz w:val="24"/>
        </w:rPr>
        <w:t>第8题   压力表检定周期一般为( )。   (        )</w:t>
      </w:r>
    </w:p>
    <w:p>
      <w:r>
        <w:rPr>
          <w:sz w:val="24"/>
        </w:rPr>
        <w:t xml:space="preserve">A. 三年        B. 二年        C. 一年        D. 半年        </w:t>
      </w:r>
    </w:p>
    <w:p>
      <w:r>
        <w:rPr>
          <w:b/>
          <w:color w:val="9B111E"/>
          <w:sz w:val="20"/>
        </w:rPr>
        <w:t>复核模式 ID: 494 正确答案: D</w:t>
      </w:r>
    </w:p>
    <w:p>
      <w:r>
        <w:rPr>
          <w:b/>
          <w:sz w:val="20"/>
        </w:rPr>
        <w:t>试题来源: [武清站] 章节名称: [武清站压力容器] 试题生成类别: [人工]</w:t>
      </w:r>
    </w:p>
    <w:p>
      <w:r>
        <w:rPr>
          <w:sz w:val="24"/>
        </w:rPr>
        <w:t>第9题   武清站启泵前需检查( )。   (        )</w:t>
      </w:r>
    </w:p>
    <w:p>
      <w:r>
        <w:rPr>
          <w:sz w:val="24"/>
        </w:rPr>
        <w:t xml:space="preserve">A. 过滤器和阀门        B. 机械密封和轴承        C. 过滤器、流量计、润滑油、机械密封、泵组地脚螺栓、配电、阀门等        </w:t>
      </w:r>
    </w:p>
    <w:p>
      <w:r>
        <w:rPr>
          <w:b/>
          <w:color w:val="9B111E"/>
          <w:sz w:val="20"/>
        </w:rPr>
        <w:t>复核模式 ID: 438 正确答案: C</w:t>
      </w:r>
    </w:p>
    <w:p>
      <w:r>
        <w:rPr>
          <w:b/>
          <w:sz w:val="20"/>
        </w:rPr>
        <w:t>试题来源: [武清站] 章节名称: [武清站启停泵操作规程] 试题生成类别: [人工]</w:t>
      </w:r>
    </w:p>
    <w:p>
      <w:r>
        <w:rPr>
          <w:sz w:val="24"/>
        </w:rPr>
        <w:t>第10题   盘泵时要求联轴器( )。   (        )</w:t>
      </w:r>
    </w:p>
    <w:p>
      <w:r>
        <w:rPr>
          <w:sz w:val="24"/>
        </w:rPr>
        <w:t xml:space="preserve">A. 随便盘几圈即可        B. 转动灵活，无卡阻现象，无异响        </w:t>
      </w:r>
    </w:p>
    <w:p>
      <w:r>
        <w:rPr>
          <w:b/>
          <w:color w:val="9B111E"/>
          <w:sz w:val="20"/>
        </w:rPr>
        <w:t>复核模式 ID: 439 正确答案: B</w:t>
      </w:r>
    </w:p>
    <w:p>
      <w:r>
        <w:rPr>
          <w:b/>
          <w:sz w:val="20"/>
        </w:rPr>
        <w:t>试题来源: [武清站] 章节名称: [武清站启停泵操作规程] 试题生成类别: [人工]</w:t>
      </w:r>
    </w:p>
    <w:p>
      <w:r>
        <w:rPr>
          <w:sz w:val="24"/>
        </w:rPr>
        <w:t>第11题   泵组润滑油液位应在视窗的( )处。   (        )</w:t>
      </w:r>
    </w:p>
    <w:p>
      <w:r>
        <w:rPr>
          <w:sz w:val="24"/>
        </w:rPr>
        <w:t xml:space="preserve">A. 一半        B. 100%        C. 1∕2到2∕3        </w:t>
      </w:r>
    </w:p>
    <w:p>
      <w:r>
        <w:rPr>
          <w:b/>
          <w:color w:val="9B111E"/>
          <w:sz w:val="20"/>
        </w:rPr>
        <w:t>复核模式 ID: 440 正确答案: C</w:t>
      </w:r>
    </w:p>
    <w:p>
      <w:r>
        <w:rPr>
          <w:b/>
          <w:sz w:val="20"/>
        </w:rPr>
        <w:t>试题来源: [武清站] 章节名称: [武清站启停泵操作规程] 试题生成类别: [人工]</w:t>
      </w:r>
    </w:p>
    <w:p>
      <w:r>
        <w:rPr>
          <w:sz w:val="24"/>
        </w:rPr>
        <w:t>第12题   启泵前使用泵组的阀门状态应为( )。   (        )</w:t>
      </w:r>
    </w:p>
    <w:p>
      <w:r>
        <w:rPr>
          <w:sz w:val="24"/>
        </w:rPr>
        <w:t xml:space="preserve">A. 全开状态        B. 全关状态        C. 进口阀打开、出口阀关闭状态        </w:t>
      </w:r>
    </w:p>
    <w:p>
      <w:r>
        <w:rPr>
          <w:b/>
          <w:color w:val="9B111E"/>
          <w:sz w:val="20"/>
        </w:rPr>
        <w:t>复核模式 ID: 441 正确答案: C</w:t>
      </w:r>
    </w:p>
    <w:p>
      <w:r>
        <w:rPr>
          <w:b/>
          <w:sz w:val="20"/>
        </w:rPr>
        <w:t>试题来源: [武清站] 章节名称: [武清站启停泵操作规程] 试题生成类别: [人工]</w:t>
      </w:r>
    </w:p>
    <w:p>
      <w:r>
        <w:rPr>
          <w:sz w:val="24"/>
        </w:rPr>
        <w:t>第13题   启泵时应该( )。   (        )</w:t>
      </w:r>
    </w:p>
    <w:p>
      <w:r>
        <w:rPr>
          <w:sz w:val="24"/>
        </w:rPr>
        <w:t xml:space="preserve">A. 直接点击启泵按钮        B. 先将现场操作柱旋钮旋至运行档位，再点击启泵按钮        </w:t>
      </w:r>
    </w:p>
    <w:p>
      <w:r>
        <w:rPr>
          <w:b/>
          <w:color w:val="9B111E"/>
          <w:sz w:val="20"/>
        </w:rPr>
        <w:t>复核模式 ID: 442 正确答案: B</w:t>
      </w:r>
    </w:p>
    <w:p>
      <w:r>
        <w:rPr>
          <w:b/>
          <w:sz w:val="20"/>
        </w:rPr>
        <w:t>试题来源: [武清站] 章节名称: [武清站启停泵操作规程] 试题生成类别: [人工]</w:t>
      </w:r>
    </w:p>
    <w:p>
      <w:r>
        <w:rPr>
          <w:sz w:val="24"/>
        </w:rPr>
        <w:t>第14题   手动启泵条件符合要求后，现场操作员将油泵控制开关旋至运行档，首先现场电动打开泵组出口阀，待开度达到10%时，( );现场操作员要对泵组运行状况及阀门打开情况进行监控。   (        )</w:t>
      </w:r>
    </w:p>
    <w:p>
      <w:r>
        <w:rPr>
          <w:sz w:val="24"/>
        </w:rPr>
        <w:t xml:space="preserve">A. 点击启泵按钮        B. 按下现场操作柱上“运行”开关        C. 操作柱打至运行        </w:t>
      </w:r>
    </w:p>
    <w:p>
      <w:r>
        <w:rPr>
          <w:b/>
          <w:color w:val="9B111E"/>
          <w:sz w:val="20"/>
        </w:rPr>
        <w:t>复核模式 ID: 443 正确答案: B</w:t>
      </w:r>
    </w:p>
    <w:p>
      <w:r>
        <w:rPr>
          <w:b/>
          <w:sz w:val="20"/>
        </w:rPr>
        <w:t>试题来源: [武清站] 章节名称: [武清站启停泵操作规程] 试题生成类别: [人工]</w:t>
      </w:r>
    </w:p>
    <w:p>
      <w:r>
        <w:rPr>
          <w:sz w:val="24"/>
        </w:rPr>
        <w:t>第15题   在进行( )等危险作业前，要编制专项作业方案。   (        )</w:t>
      </w:r>
    </w:p>
    <w:p>
      <w:r>
        <w:rPr>
          <w:sz w:val="24"/>
        </w:rPr>
        <w:t xml:space="preserve">A. 动火作业        B. 换季保养作业        C. 爆破、吊装、动火、临时用电        </w:t>
      </w:r>
    </w:p>
    <w:p>
      <w:r>
        <w:rPr>
          <w:b/>
          <w:color w:val="9B111E"/>
          <w:sz w:val="20"/>
        </w:rPr>
        <w:t>复核模式 ID: 444 正确答案: C</w:t>
      </w:r>
    </w:p>
    <w:p>
      <w:r>
        <w:rPr>
          <w:b/>
          <w:sz w:val="20"/>
        </w:rPr>
        <w:t>试题来源: [武清站] 章节名称: [武清站启停泵操作规程] 试题生成类别: [人工]</w:t>
      </w:r>
    </w:p>
    <w:p>
      <w:r>
        <w:rPr>
          <w:sz w:val="24"/>
        </w:rPr>
        <w:t>第16题   单位( )负责组织制定并实施本单位安全操作规程。   (        )</w:t>
      </w:r>
    </w:p>
    <w:p>
      <w:r>
        <w:rPr>
          <w:sz w:val="24"/>
        </w:rPr>
        <w:t xml:space="preserve">A. 主要负责人        B. 安全总监        C. 站长        D. 技术员        </w:t>
      </w:r>
    </w:p>
    <w:p>
      <w:r>
        <w:rPr>
          <w:b/>
          <w:color w:val="9B111E"/>
          <w:sz w:val="20"/>
        </w:rPr>
        <w:t>复核模式 ID: 445 正确答案: A</w:t>
      </w:r>
    </w:p>
    <w:p>
      <w:r>
        <w:rPr>
          <w:b/>
          <w:sz w:val="20"/>
        </w:rPr>
        <w:t>试题来源: [武清站] 章节名称: [武清站启停泵操作规程] 试题生成类别: [人工]</w:t>
      </w:r>
    </w:p>
    <w:p>
      <w:r>
        <w:rPr>
          <w:sz w:val="24"/>
        </w:rPr>
        <w:t>第17题   安全操作规程包含主要内容有( )等。   (        )</w:t>
      </w:r>
    </w:p>
    <w:p>
      <w:r>
        <w:rPr>
          <w:sz w:val="24"/>
        </w:rPr>
        <w:t xml:space="preserve">A. 作业内容、注意事项        B. 作业前准备内容、作业时操作内容、注意事项、应急处置措施        C. 作业前准备内容、作业时操作内容、注意事项        </w:t>
      </w:r>
    </w:p>
    <w:p>
      <w:r>
        <w:rPr>
          <w:b/>
          <w:color w:val="9B111E"/>
          <w:sz w:val="20"/>
        </w:rPr>
        <w:t>复核模式 ID: 446 正确答案: B</w:t>
      </w:r>
    </w:p>
    <w:p>
      <w:r>
        <w:rPr>
          <w:b/>
          <w:sz w:val="20"/>
        </w:rPr>
        <w:t>试题来源: [武清站] 章节名称: [武清站启停泵操作规程] 试题生成类别: [人工]</w:t>
      </w:r>
    </w:p>
    <w:p>
      <w:r>
        <w:rPr>
          <w:sz w:val="24"/>
        </w:rPr>
        <w:t>第18题   武清站主要职责有：负责站内输油作业准备、执行、监控工作，落实调控中心输油作业要求，根据不同工况选配泵组及输油流程，完成向( )供油作业。   (        )</w:t>
      </w:r>
    </w:p>
    <w:p>
      <w:r>
        <w:rPr>
          <w:sz w:val="24"/>
        </w:rPr>
        <w:t xml:space="preserve">A. 北京两大机场、天津滨海国际机场        B. 首都国际机场        C. 首都国际机场、北京大兴国际机场        </w:t>
      </w:r>
    </w:p>
    <w:p>
      <w:r>
        <w:rPr>
          <w:b/>
          <w:color w:val="9B111E"/>
          <w:sz w:val="20"/>
        </w:rPr>
        <w:t>复核模式 ID: 468 正确答案: C</w:t>
      </w:r>
    </w:p>
    <w:p>
      <w:r>
        <w:rPr>
          <w:b/>
          <w:sz w:val="20"/>
        </w:rPr>
        <w:t>试题来源: [武清站] 章节名称: [武清站安全管理细则] 试题生成类别: [人工]</w:t>
      </w:r>
    </w:p>
    <w:p>
      <w:r>
        <w:rPr>
          <w:sz w:val="24"/>
        </w:rPr>
        <w:t>第19题   根据《武清站交接班管理细则》，需交接的主要工作包括：( )，油水分离池情况，各类值班记录，对讲机，照明灯，测温仪，库房钥匙以及( )等常用设备、文件和口令，值班区域的卫生情况等。   (        )</w:t>
      </w:r>
    </w:p>
    <w:p>
      <w:r>
        <w:rPr>
          <w:sz w:val="24"/>
        </w:rPr>
        <w:t xml:space="preserve">A. 输油流程情况、输油设备运行情况、渗漏油处理情况、污油罐液位情况，站控计算机控制权限        B. 输油作业情况，值班电话        C. 输油流程情况、输油设备运行情况、渗漏油处理情况、污油罐液位情况，值班电话        </w:t>
      </w:r>
    </w:p>
    <w:p>
      <w:r>
        <w:rPr>
          <w:b/>
          <w:color w:val="9B111E"/>
          <w:sz w:val="20"/>
        </w:rPr>
        <w:t>复核模式 ID: 469 正确答案: A</w:t>
      </w:r>
    </w:p>
    <w:p>
      <w:r>
        <w:rPr>
          <w:b/>
          <w:sz w:val="20"/>
        </w:rPr>
        <w:t>试题来源: [武清站] 章节名称: [武清站安全管理细则] 试题生成类别: [人工]</w:t>
      </w:r>
    </w:p>
    <w:p>
      <w:r>
        <w:rPr>
          <w:sz w:val="24"/>
        </w:rPr>
        <w:t>第20题   根据《武清站控制室安全管理细则》要求，要保证机柜间及桥架室温度处于( )之间，湿度适宜。   (        )</w:t>
      </w:r>
    </w:p>
    <w:p>
      <w:r>
        <w:rPr>
          <w:sz w:val="24"/>
        </w:rPr>
        <w:t xml:space="preserve">A. 25~30℃        B. 20~25℃        C. 18~26℃        </w:t>
      </w:r>
    </w:p>
    <w:p>
      <w:r>
        <w:rPr>
          <w:b/>
          <w:color w:val="9B111E"/>
          <w:sz w:val="20"/>
        </w:rPr>
        <w:t>复核模式 ID: 470 正确答案: B</w:t>
      </w:r>
    </w:p>
    <w:p>
      <w:r>
        <w:rPr>
          <w:b/>
          <w:sz w:val="20"/>
        </w:rPr>
        <w:t>试题来源: [武清站] 章节名称: [武清站安全管理细则] 试题生成类别: [人工]</w:t>
      </w:r>
    </w:p>
    <w:p>
      <w:r>
        <w:rPr>
          <w:sz w:val="24"/>
        </w:rPr>
        <w:t>第21题   根据《武清站库房安全管理细则》要求，武清站员工如需将工具借出站外，需填写《武清站物品借出记录》，并及时告知( )，获得批准方可外借。   (        )</w:t>
      </w:r>
    </w:p>
    <w:p>
      <w:r>
        <w:rPr>
          <w:sz w:val="24"/>
        </w:rPr>
        <w:t xml:space="preserve">A. 库房管理员        B. 技术员        C. 安全员        D. 库房管理员或站长        </w:t>
      </w:r>
    </w:p>
    <w:p>
      <w:r>
        <w:rPr>
          <w:b/>
          <w:color w:val="9B111E"/>
          <w:sz w:val="20"/>
        </w:rPr>
        <w:t>复核模式 ID: 471 正确答案: D</w:t>
      </w:r>
    </w:p>
    <w:p>
      <w:r>
        <w:rPr>
          <w:b/>
          <w:sz w:val="20"/>
        </w:rPr>
        <w:t>试题来源: [武清站] 章节名称: [武清站安全管理细则] 试题生成类别: [人工]</w:t>
      </w:r>
    </w:p>
    <w:p>
      <w:r>
        <w:rPr>
          <w:sz w:val="24"/>
        </w:rPr>
        <w:t>第22题   根据《武清站安防管理细则》规定，( )负责武清站电子围界报警设备、监控设备日常管理工作，确保武清站安防设备、监控设备运行正常，全部投入使用并运行正常。   (        )</w:t>
      </w:r>
    </w:p>
    <w:p>
      <w:r>
        <w:rPr>
          <w:sz w:val="24"/>
        </w:rPr>
        <w:t xml:space="preserve">A. 分队长        B. 技术员        C. 站长        </w:t>
      </w:r>
    </w:p>
    <w:p>
      <w:r>
        <w:rPr>
          <w:b/>
          <w:color w:val="9B111E"/>
          <w:sz w:val="20"/>
        </w:rPr>
        <w:t>复核模式 ID: 472 正确答案: B</w:t>
      </w:r>
    </w:p>
    <w:p>
      <w:r>
        <w:rPr>
          <w:b/>
          <w:sz w:val="20"/>
        </w:rPr>
        <w:t>试题来源: [武清站] 章节名称: [武清站安全管理细则] 试题生成类别: [人工]</w:t>
      </w:r>
    </w:p>
    <w:p>
      <w:r>
        <w:rPr>
          <w:sz w:val="24"/>
        </w:rPr>
        <w:t>第23题   根据《武清站消防安全管理实施细则》要求，可燃气体探测器( )检定一次;。   (        )</w:t>
      </w:r>
    </w:p>
    <w:p>
      <w:r>
        <w:rPr>
          <w:sz w:val="24"/>
        </w:rPr>
        <w:t xml:space="preserve">A. 每年        B. 每半年        C. 每月        </w:t>
      </w:r>
    </w:p>
    <w:p>
      <w:r>
        <w:rPr>
          <w:b/>
          <w:color w:val="9B111E"/>
          <w:sz w:val="20"/>
        </w:rPr>
        <w:t>复核模式 ID: 473 正确答案: A</w:t>
      </w:r>
    </w:p>
    <w:p>
      <w:r>
        <w:rPr>
          <w:b/>
          <w:sz w:val="20"/>
        </w:rPr>
        <w:t>试题来源: [武清站] 章节名称: [武清站安全管理细则] 试题生成类别: [人工]</w:t>
      </w:r>
    </w:p>
    <w:p>
      <w:r>
        <w:rPr>
          <w:sz w:val="24"/>
        </w:rPr>
        <w:t>第24题   根据《武清站消防安全管理实施细则》要求，可燃气体探测器日常巡检时观察探测器( )是否有异常，发现异常情况及时处理。   (        )</w:t>
      </w:r>
    </w:p>
    <w:p>
      <w:r>
        <w:rPr>
          <w:sz w:val="24"/>
        </w:rPr>
        <w:t xml:space="preserve">A. 表头显示        B. 接地螺栓        C. 检定标签        </w:t>
      </w:r>
    </w:p>
    <w:p>
      <w:r>
        <w:rPr>
          <w:b/>
          <w:color w:val="9B111E"/>
          <w:sz w:val="20"/>
        </w:rPr>
        <w:t>复核模式 ID: 474 正确答案: A</w:t>
      </w:r>
    </w:p>
    <w:p>
      <w:r>
        <w:rPr>
          <w:b/>
          <w:sz w:val="20"/>
        </w:rPr>
        <w:t>试题来源: [武清站] 章节名称: [武清站安全管理细则] 试题生成类别: [人工]</w:t>
      </w:r>
    </w:p>
    <w:p>
      <w:r>
        <w:rPr>
          <w:sz w:val="24"/>
        </w:rPr>
        <w:t>第25题   根据《武清站污油罐安全管理细则》规定，( )用量油尺测量污油罐内油品实际液位及进行自控系统核对，并填写到《武清站污油罐、含油污水沉淀井、隔油池、污油罐池检查记录》里。   (        )</w:t>
      </w:r>
    </w:p>
    <w:p>
      <w:r>
        <w:rPr>
          <w:sz w:val="24"/>
        </w:rPr>
        <w:t xml:space="preserve">A. 周一        B. 周六        C. 周日        </w:t>
      </w:r>
    </w:p>
    <w:p>
      <w:r>
        <w:rPr>
          <w:b/>
          <w:color w:val="9B111E"/>
          <w:sz w:val="20"/>
        </w:rPr>
        <w:t>复核模式 ID: 475 正确答案: A</w:t>
      </w:r>
    </w:p>
    <w:p>
      <w:r>
        <w:rPr>
          <w:b/>
          <w:sz w:val="20"/>
        </w:rPr>
        <w:t>试题来源: [武清站] 章节名称: [武清站安全管理细则] 试题生成类别: [人工]</w:t>
      </w:r>
    </w:p>
    <w:p>
      <w:r>
        <w:rPr>
          <w:sz w:val="24"/>
        </w:rPr>
        <w:t>第26题   根据《武清站非常规作业安全管理实施细则》规定，非常规作业是武清站内进行的( )过程中风险较大的作业。   (        )</w:t>
      </w:r>
    </w:p>
    <w:p>
      <w:r>
        <w:rPr>
          <w:sz w:val="24"/>
        </w:rPr>
        <w:t xml:space="preserve">A. 第三方施工及较大维修        B. 特殊作业        C. 换季保养        </w:t>
      </w:r>
    </w:p>
    <w:p>
      <w:r>
        <w:rPr>
          <w:b/>
          <w:color w:val="9B111E"/>
          <w:sz w:val="20"/>
        </w:rPr>
        <w:t>复核模式 ID: 476 正确答案: A</w:t>
      </w:r>
    </w:p>
    <w:p>
      <w:r>
        <w:rPr>
          <w:b/>
          <w:sz w:val="20"/>
        </w:rPr>
        <w:t>试题来源: [武清站] 章节名称: [武清站安全管理细则] 试题生成类别: [人工]</w:t>
      </w:r>
    </w:p>
    <w:p>
      <w:r>
        <w:rPr>
          <w:sz w:val="24"/>
        </w:rPr>
        <w:t>第27题   每项工程施工前，必须( )，否则不得施工。   (        )</w:t>
      </w:r>
    </w:p>
    <w:p>
      <w:r>
        <w:rPr>
          <w:sz w:val="24"/>
        </w:rPr>
        <w:t xml:space="preserve">A. 制定专项作业方案        B. 进行安全交底        C. 申请特殊作业票        </w:t>
      </w:r>
    </w:p>
    <w:p>
      <w:r>
        <w:rPr>
          <w:b/>
          <w:color w:val="9B111E"/>
          <w:sz w:val="20"/>
        </w:rPr>
        <w:t>复核模式 ID: 477 正确答案: B</w:t>
      </w:r>
    </w:p>
    <w:p>
      <w:r>
        <w:rPr>
          <w:b/>
          <w:sz w:val="20"/>
        </w:rPr>
        <w:t>试题来源: [武清站] 章节名称: [武清站安全管理细则] 试题生成类别: [人工]</w:t>
      </w:r>
    </w:p>
    <w:p>
      <w:r>
        <w:rPr>
          <w:sz w:val="24"/>
        </w:rPr>
        <w:t>第28题   阴暗场所和夜间施工现场应有足够的( )。   (        )</w:t>
      </w:r>
    </w:p>
    <w:p>
      <w:r>
        <w:rPr>
          <w:sz w:val="24"/>
        </w:rPr>
        <w:t xml:space="preserve">A. 照明        B. 工具        C. 防护措施        </w:t>
      </w:r>
    </w:p>
    <w:p>
      <w:r>
        <w:rPr>
          <w:b/>
          <w:color w:val="9B111E"/>
          <w:sz w:val="20"/>
        </w:rPr>
        <w:t>复核模式 ID: 478 正确答案: A</w:t>
      </w:r>
    </w:p>
    <w:p>
      <w:r>
        <w:rPr>
          <w:b/>
          <w:sz w:val="20"/>
        </w:rPr>
        <w:t>试题来源: [武清站] 章节名称: [武清站安全管理细则] 试题生成类别: [人工]</w:t>
      </w:r>
    </w:p>
    <w:p>
      <w:r>
        <w:rPr>
          <w:sz w:val="24"/>
        </w:rPr>
        <w:t>第29题   武清站应急处置方案共有( )，( )进行一轮应急演练。   (        )</w:t>
      </w:r>
    </w:p>
    <w:p>
      <w:r>
        <w:rPr>
          <w:sz w:val="24"/>
        </w:rPr>
        <w:t xml:space="preserve">A. 12个        B. 每年        C. 7个        D. 每半年        A. 12个        D. 每半年        C. 7个        B. 每年        </w:t>
      </w:r>
    </w:p>
    <w:p>
      <w:r>
        <w:rPr>
          <w:b/>
          <w:color w:val="9B111E"/>
          <w:sz w:val="20"/>
        </w:rPr>
        <w:t>复核模式 ID: 479 正确答案: B</w:t>
      </w:r>
    </w:p>
    <w:p>
      <w:r>
        <w:rPr>
          <w:b/>
          <w:sz w:val="20"/>
        </w:rPr>
        <w:t>试题来源: [武清站] 章节名称: [武清站应急处置方案] 试题生成类别: [人工]</w:t>
      </w:r>
    </w:p>
    <w:p>
      <w:r>
        <w:rPr>
          <w:sz w:val="24"/>
        </w:rPr>
        <w:t>第30题   二氧化碳灭火器扑灭电器设备火灾时，要注意安全距离以及电压应( )。   (        )</w:t>
      </w:r>
    </w:p>
    <w:p>
      <w:r>
        <w:rPr>
          <w:sz w:val="24"/>
        </w:rPr>
        <w:t xml:space="preserve">A. 小于1000V        B. 小于600V        C. 小于10kV        </w:t>
      </w:r>
    </w:p>
    <w:p>
      <w:r>
        <w:rPr>
          <w:b/>
          <w:color w:val="9B111E"/>
          <w:sz w:val="20"/>
        </w:rPr>
        <w:t>复核模式 ID: 480 正确答案: B</w:t>
      </w:r>
    </w:p>
    <w:p>
      <w:r>
        <w:rPr>
          <w:b/>
          <w:sz w:val="20"/>
        </w:rPr>
        <w:t>试题来源: [武清站] 章节名称: [武清站应急处置方案] 试题生成类别: [人工]</w:t>
      </w:r>
    </w:p>
    <w:p>
      <w:r>
        <w:rPr>
          <w:sz w:val="24"/>
        </w:rPr>
        <w:t>第31题   液体介质泄漏分为五级，无泄漏、( )、( )、重漏、( )。   (        )</w:t>
      </w:r>
    </w:p>
    <w:p>
      <w:r>
        <w:rPr>
          <w:sz w:val="24"/>
        </w:rPr>
        <w:t xml:space="preserve">A. 渗漏、滴漏、流淌        B. 滴漏、渗漏、流淌        C. 流淌、滴漏、渗漏        </w:t>
      </w:r>
    </w:p>
    <w:p>
      <w:r>
        <w:rPr>
          <w:b/>
          <w:color w:val="9B111E"/>
          <w:sz w:val="20"/>
        </w:rPr>
        <w:t>复核模式 ID: 481 正确答案: A</w:t>
      </w:r>
    </w:p>
    <w:p>
      <w:r>
        <w:rPr>
          <w:b/>
          <w:sz w:val="20"/>
        </w:rPr>
        <w:t>试题来源: [武清站] 章节名称: [武清站应急处置方案] 试题生成类别: [人工]</w:t>
      </w:r>
    </w:p>
    <w:p>
      <w:r>
        <w:rPr>
          <w:sz w:val="24"/>
        </w:rPr>
        <w:t>第32题   异常天气，应加强测温及安防巡检频次，极端天气下( )巡检一次。   (        )</w:t>
      </w:r>
    </w:p>
    <w:p>
      <w:r>
        <w:rPr>
          <w:sz w:val="24"/>
        </w:rPr>
        <w:t xml:space="preserve">A. 每1小时        B. 每2小时        C. 每半小时        </w:t>
      </w:r>
    </w:p>
    <w:p>
      <w:r>
        <w:rPr>
          <w:b/>
          <w:color w:val="9B111E"/>
          <w:sz w:val="20"/>
        </w:rPr>
        <w:t>复核模式 ID: 482 正确答案: C</w:t>
      </w:r>
    </w:p>
    <w:p>
      <w:r>
        <w:rPr>
          <w:b/>
          <w:sz w:val="20"/>
        </w:rPr>
        <w:t>试题来源: [武清站] 章节名称: [武清站应急处置方案] 试题生成类别: [人工]</w:t>
      </w:r>
    </w:p>
    <w:p>
      <w:r>
        <w:rPr>
          <w:sz w:val="24"/>
        </w:rPr>
        <w:t>第33题   低温天气要注意( )，大风天气注意( )，高温天气( )，雷暴天气注意不要在高处躲避。   (        )</w:t>
      </w:r>
    </w:p>
    <w:p>
      <w:r>
        <w:rPr>
          <w:sz w:val="24"/>
        </w:rPr>
        <w:t xml:space="preserve">A. 防冻防冷凝、防高空坠物、防中暑        B. 防冻、防风、防中暑        C. 防冷凝、防风、防汛        </w:t>
      </w:r>
    </w:p>
    <w:p>
      <w:r>
        <w:rPr>
          <w:b/>
          <w:color w:val="9B111E"/>
          <w:sz w:val="20"/>
        </w:rPr>
        <w:t>复核模式 ID: 483 正确答案: A</w:t>
      </w:r>
    </w:p>
    <w:p>
      <w:r>
        <w:rPr>
          <w:b/>
          <w:sz w:val="20"/>
        </w:rPr>
        <w:t>试题来源: [武清站] 章节名称: [武清站应急处置方案] 试题生成类别: [人工]</w:t>
      </w:r>
    </w:p>
    <w:p>
      <w:r>
        <w:rPr>
          <w:sz w:val="24"/>
        </w:rPr>
        <w:t>第34题   武清站设备故障主要包括( )等设备设施故障。   (        )</w:t>
      </w:r>
    </w:p>
    <w:p>
      <w:r>
        <w:rPr>
          <w:sz w:val="24"/>
        </w:rPr>
        <w:t xml:space="preserve">A. 设备本体、自控系统        B. 设备本体、自控系统、配电系统        C. 泵、阀门、电机        </w:t>
      </w:r>
    </w:p>
    <w:p>
      <w:r>
        <w:rPr>
          <w:b/>
          <w:color w:val="9B111E"/>
          <w:sz w:val="20"/>
        </w:rPr>
        <w:t>复核模式 ID: 484 正确答案: B</w:t>
      </w:r>
    </w:p>
    <w:p>
      <w:r>
        <w:rPr>
          <w:b/>
          <w:sz w:val="20"/>
        </w:rPr>
        <w:t>试题来源: [武清站] 章节名称: [武清站应急处置方案] 试题生成类别: [人工]</w:t>
      </w:r>
    </w:p>
    <w:p>
      <w:r>
        <w:rPr>
          <w:sz w:val="24"/>
        </w:rPr>
        <w:t>第35题   武清站紧急集合地点位于( )。   (        )</w:t>
      </w:r>
    </w:p>
    <w:p>
      <w:r>
        <w:rPr>
          <w:sz w:val="24"/>
        </w:rPr>
        <w:t xml:space="preserve">A. 生产值班用房        B. 巡线队用房        C. 大门外        </w:t>
      </w:r>
    </w:p>
    <w:p>
      <w:r>
        <w:rPr>
          <w:b/>
          <w:color w:val="9B111E"/>
          <w:sz w:val="20"/>
        </w:rPr>
        <w:t>复核模式 ID: 485 正确答案: C</w:t>
      </w:r>
    </w:p>
    <w:p>
      <w:r>
        <w:rPr>
          <w:b/>
          <w:sz w:val="20"/>
        </w:rPr>
        <w:t>试题来源: [武清站] 章节名称: [武清站应急处置方案] 试题生成类别: [人工]</w:t>
      </w:r>
    </w:p>
    <w:p>
      <w:r>
        <w:rPr>
          <w:sz w:val="24"/>
        </w:rPr>
        <w:t>第36题   ESD紧急停车按钮复位：将ESD按钮( )旋转。   (        )</w:t>
      </w:r>
    </w:p>
    <w:p>
      <w:r>
        <w:rPr>
          <w:sz w:val="24"/>
        </w:rPr>
        <w:t xml:space="preserve">A. 逆时针        B. 顺时针        </w:t>
      </w:r>
    </w:p>
    <w:p>
      <w:r>
        <w:rPr>
          <w:b/>
          <w:color w:val="9B111E"/>
          <w:sz w:val="20"/>
        </w:rPr>
        <w:t>复核模式 ID: 486 正确答案: A</w:t>
      </w:r>
    </w:p>
    <w:p>
      <w:r>
        <w:rPr>
          <w:b/>
          <w:sz w:val="20"/>
        </w:rPr>
        <w:t>试题来源: [武清站] 章节名称: [武清站应急处置方案] 试题生成类别: [人工]</w:t>
      </w:r>
    </w:p>
    <w:p>
      <w:r>
        <w:rPr>
          <w:sz w:val="24"/>
        </w:rPr>
        <w:t>第37题   根据《武清站巡检管理细则》规定，启泵后，当发现设备运行异常时应( )。   (        )</w:t>
      </w:r>
    </w:p>
    <w:p>
      <w:r>
        <w:rPr>
          <w:sz w:val="24"/>
        </w:rPr>
        <w:t xml:space="preserve">A. 加大巡检频次或现场监护        B. 立即停泵        C. 立即处理        </w:t>
      </w:r>
    </w:p>
    <w:p>
      <w:r>
        <w:rPr>
          <w:b/>
          <w:color w:val="9B111E"/>
          <w:sz w:val="20"/>
        </w:rPr>
        <w:t>复核模式 ID: 459 正确答案: A</w:t>
      </w:r>
    </w:p>
    <w:p>
      <w:r>
        <w:rPr>
          <w:b/>
          <w:sz w:val="20"/>
        </w:rPr>
        <w:t>试题来源: [武清站] 章节名称: [武清站日常巡检] 试题生成类别: [人工]</w:t>
      </w:r>
    </w:p>
    <w:p>
      <w:r>
        <w:rPr>
          <w:sz w:val="24"/>
        </w:rPr>
        <w:t>第38题   检查( )是否铅封。   (        )</w:t>
      </w:r>
    </w:p>
    <w:p>
      <w:r>
        <w:rPr>
          <w:sz w:val="24"/>
        </w:rPr>
        <w:t xml:space="preserve">A. 现场阀门        B. 泄压罐两处上盖、现场ESD按钮、应急防护用品专柜、常开常闭阀        C. 现场仪表        </w:t>
      </w:r>
    </w:p>
    <w:p>
      <w:r>
        <w:rPr>
          <w:b/>
          <w:color w:val="9B111E"/>
          <w:sz w:val="20"/>
        </w:rPr>
        <w:t>复核模式 ID: 460 正确答案: B</w:t>
      </w:r>
    </w:p>
    <w:p>
      <w:r>
        <w:rPr>
          <w:b/>
          <w:sz w:val="20"/>
        </w:rPr>
        <w:t>试题来源: [武清站] 章节名称: [武清站日常巡检] 试题生成类别: [人工]</w:t>
      </w:r>
    </w:p>
    <w:p>
      <w:r>
        <w:rPr>
          <w:sz w:val="24"/>
        </w:rPr>
        <w:t>第39题   检查就地显示表、变送器类仪表、可燃气体类仪表检定标签是否( )，最高压力标识是否完好并准确。   (        )</w:t>
      </w:r>
    </w:p>
    <w:p>
      <w:r>
        <w:rPr>
          <w:sz w:val="24"/>
        </w:rPr>
        <w:t xml:space="preserve">A. 在检定周期内        B. 脱落        C. 及时更换        </w:t>
      </w:r>
    </w:p>
    <w:p>
      <w:r>
        <w:rPr>
          <w:b/>
          <w:color w:val="9B111E"/>
          <w:sz w:val="20"/>
        </w:rPr>
        <w:t>复核模式 ID: 461 正确答案: A</w:t>
      </w:r>
    </w:p>
    <w:p>
      <w:r>
        <w:rPr>
          <w:b/>
          <w:sz w:val="20"/>
        </w:rPr>
        <w:t>试题来源: [武清站] 章节名称: [武清站日常巡检] 试题生成类别: [人工]</w:t>
      </w:r>
    </w:p>
    <w:p>
      <w:r>
        <w:rPr>
          <w:sz w:val="24"/>
        </w:rPr>
        <w:t>第40题   检查变电站关键部位是否( )。   (        )</w:t>
      </w:r>
    </w:p>
    <w:p>
      <w:r>
        <w:rPr>
          <w:sz w:val="24"/>
        </w:rPr>
        <w:t xml:space="preserve">A. 上锁        B. 断电        C. 挂有安全警示标识        </w:t>
      </w:r>
    </w:p>
    <w:p>
      <w:r>
        <w:rPr>
          <w:b/>
          <w:color w:val="9B111E"/>
          <w:sz w:val="20"/>
        </w:rPr>
        <w:t>复核模式 ID: 462 正确答案: C</w:t>
      </w:r>
    </w:p>
    <w:p>
      <w:r>
        <w:rPr>
          <w:b/>
          <w:sz w:val="20"/>
        </w:rPr>
        <w:t>试题来源: [武清站] 章节名称: [武清站日常巡检] 试题生成类别: [人工]</w:t>
      </w:r>
    </w:p>
    <w:p>
      <w:r>
        <w:rPr>
          <w:sz w:val="24"/>
        </w:rPr>
        <w:t>第41题   检查高低压配电系统有无停运、检修设备，停运设备需粘贴( )，检修设备需粘贴( )。   (        )</w:t>
      </w:r>
    </w:p>
    <w:p>
      <w:r>
        <w:rPr>
          <w:sz w:val="24"/>
        </w:rPr>
        <w:t xml:space="preserve">A. 停用标识，禁止合闸、设备检修标识        B. 禁止使用标识，检修标识        C. 停用标识，设备检修标识        </w:t>
      </w:r>
    </w:p>
    <w:p>
      <w:r>
        <w:rPr>
          <w:b/>
          <w:color w:val="9B111E"/>
          <w:sz w:val="20"/>
        </w:rPr>
        <w:t>复核模式 ID: 463 正确答案: A</w:t>
      </w:r>
    </w:p>
    <w:p>
      <w:r>
        <w:rPr>
          <w:b/>
          <w:sz w:val="20"/>
        </w:rPr>
        <w:t>试题来源: [武清站] 章节名称: [武清站日常巡检] 试题生成类别: [人工]</w:t>
      </w:r>
    </w:p>
    <w:p>
      <w:r>
        <w:rPr>
          <w:sz w:val="24"/>
        </w:rPr>
        <w:t>第42题   进入生产作业区时需检查车辆是否佩戴( )。   (        )</w:t>
      </w:r>
    </w:p>
    <w:p>
      <w:r>
        <w:rPr>
          <w:sz w:val="24"/>
        </w:rPr>
        <w:t xml:space="preserve">A. 证件        B. 防火帽        C. 车牌        </w:t>
      </w:r>
    </w:p>
    <w:p>
      <w:r>
        <w:rPr>
          <w:b/>
          <w:color w:val="9B111E"/>
          <w:sz w:val="20"/>
        </w:rPr>
        <w:t>复核模式 ID: 464 正确答案: B</w:t>
      </w:r>
    </w:p>
    <w:p>
      <w:r>
        <w:rPr>
          <w:b/>
          <w:sz w:val="20"/>
        </w:rPr>
        <w:t>试题来源: [武清站] 章节名称: [武清站日常巡检] 试题生成类别: [人工]</w:t>
      </w:r>
    </w:p>
    <w:p>
      <w:r>
        <w:rPr>
          <w:sz w:val="24"/>
        </w:rPr>
        <w:t>第43题   武清站未启泵期间，每天进行( )巡检工作，特殊时期按照单位通知执行。   (        )</w:t>
      </w:r>
    </w:p>
    <w:p>
      <w:r>
        <w:rPr>
          <w:sz w:val="24"/>
        </w:rPr>
        <w:t xml:space="preserve">A. 四次        B. 六次        C. 每2小时一次        D. 五次        </w:t>
      </w:r>
    </w:p>
    <w:p>
      <w:r>
        <w:rPr>
          <w:b/>
          <w:color w:val="9B111E"/>
          <w:sz w:val="20"/>
        </w:rPr>
        <w:t>复核模式 ID: 465 正确答案: B</w:t>
      </w:r>
    </w:p>
    <w:p>
      <w:r>
        <w:rPr>
          <w:b/>
          <w:sz w:val="20"/>
        </w:rPr>
        <w:t>试题来源: [武清站] 章节名称: [武清站日常巡检] 试题生成类别: [人工]</w:t>
      </w:r>
    </w:p>
    <w:p>
      <w:r>
        <w:rPr>
          <w:sz w:val="24"/>
        </w:rPr>
        <w:t>第44题   武清站启泵6小时后( )小时巡检一次。   (        )</w:t>
      </w:r>
    </w:p>
    <w:p>
      <w:r>
        <w:rPr>
          <w:sz w:val="24"/>
        </w:rPr>
        <w:t xml:space="preserve">A. 2        B. 1        C. 3        </w:t>
      </w:r>
    </w:p>
    <w:p>
      <w:r>
        <w:rPr>
          <w:b/>
          <w:color w:val="9B111E"/>
          <w:sz w:val="20"/>
        </w:rPr>
        <w:t>复核模式 ID: 466 正确答案: A</w:t>
      </w:r>
    </w:p>
    <w:p>
      <w:r>
        <w:rPr>
          <w:b/>
          <w:sz w:val="20"/>
        </w:rPr>
        <w:t>试题来源: [武清站] 章节名称: [武清站日常巡检] 试题生成类别: [人工]</w:t>
      </w:r>
    </w:p>
    <w:p>
      <w:r>
        <w:rPr>
          <w:sz w:val="24"/>
        </w:rPr>
        <w:t>第45题   当泵轴承运行温度超过( )，机械密封运行温度超过( )，电机轴瓦运行温度超过( )时应密切关注;当泵轴承运行温度超过( )，机械密封运行温度超过( )，电机轴瓦运行温度超过( )时，立即进行停泵检查处理。   (        )</w:t>
      </w:r>
    </w:p>
    <w:p>
      <w:r>
        <w:rPr>
          <w:sz w:val="24"/>
        </w:rPr>
        <w:t xml:space="preserve">A. 85℃、65℃、80℃、95℃、69℃、89℃        B. 95℃、69℃、89℃、85℃、65℃、80℃        </w:t>
      </w:r>
    </w:p>
    <w:p>
      <w:r>
        <w:rPr>
          <w:b/>
          <w:color w:val="9B111E"/>
          <w:sz w:val="20"/>
        </w:rPr>
        <w:t>复核模式 ID: 467 正确答案: A</w:t>
      </w:r>
    </w:p>
    <w:p>
      <w:r>
        <w:rPr>
          <w:b/>
          <w:sz w:val="20"/>
        </w:rPr>
        <w:t>试题来源: [武清站] 章节名称: [武清站日常巡检] 试题生成类别: [人工]</w:t>
      </w:r>
    </w:p>
    <w:p>
      <w:r>
        <w:rPr>
          <w:sz w:val="24"/>
        </w:rPr>
        <w:t>第46题   倒闸作业时，停电顺序为断开( )。   (        )</w:t>
      </w:r>
    </w:p>
    <w:p>
      <w:r>
        <w:rPr>
          <w:sz w:val="24"/>
        </w:rPr>
        <w:t xml:space="preserve">A. 真空断路器、负荷侧隔离开关、母线侧隔离开关        B. 负荷侧隔离开关、母线侧隔离开关、真空断路器        C. 母线侧隔离开关、真空断路器、负荷侧隔离开关        </w:t>
      </w:r>
    </w:p>
    <w:p>
      <w:r>
        <w:rPr>
          <w:b/>
          <w:color w:val="9B111E"/>
          <w:sz w:val="20"/>
        </w:rPr>
        <w:t>复核模式 ID: 454 正确答案: A</w:t>
      </w:r>
    </w:p>
    <w:p>
      <w:r>
        <w:rPr>
          <w:b/>
          <w:sz w:val="20"/>
        </w:rPr>
        <w:t>试题来源: [武清站] 章节名称: [武清站检维修及换季保养] 试题生成类别: [人工]</w:t>
      </w:r>
    </w:p>
    <w:p>
      <w:r>
        <w:rPr>
          <w:sz w:val="24"/>
        </w:rPr>
        <w:t>第47题   倒闸作业时，送电顺序为( )。   (        )</w:t>
      </w:r>
    </w:p>
    <w:p>
      <w:r>
        <w:rPr>
          <w:sz w:val="24"/>
        </w:rPr>
        <w:t xml:space="preserve">A. 母线侧隔离开关、负荷侧隔离开关、真空断路器        B. 母线侧隔离开关、真空断路器、负荷侧隔离开关        C. 真空断路器、负荷侧隔离开关、母线侧隔离开关        </w:t>
      </w:r>
    </w:p>
    <w:p>
      <w:r>
        <w:rPr>
          <w:b/>
          <w:color w:val="9B111E"/>
          <w:sz w:val="20"/>
        </w:rPr>
        <w:t>复核模式 ID: 455 正确答案: A</w:t>
      </w:r>
    </w:p>
    <w:p>
      <w:r>
        <w:rPr>
          <w:b/>
          <w:sz w:val="20"/>
        </w:rPr>
        <w:t>试题来源: [武清站] 章节名称: [武清站检维修及换季保养] 试题生成类别: [人工]</w:t>
      </w:r>
    </w:p>
    <w:p>
      <w:r>
        <w:rPr>
          <w:sz w:val="24"/>
        </w:rPr>
        <w:t>第48题   过滤器维护保养前应( )。   (        )</w:t>
      </w:r>
    </w:p>
    <w:p>
      <w:r>
        <w:rPr>
          <w:sz w:val="24"/>
        </w:rPr>
        <w:t xml:space="preserve">A. 打开排沉阀        B. 退出在线使用状态        C. 打开上盖        </w:t>
      </w:r>
    </w:p>
    <w:p>
      <w:r>
        <w:rPr>
          <w:b/>
          <w:color w:val="9B111E"/>
          <w:sz w:val="20"/>
        </w:rPr>
        <w:t>复核模式 ID: 456 正确答案: B</w:t>
      </w:r>
    </w:p>
    <w:p>
      <w:r>
        <w:rPr>
          <w:b/>
          <w:sz w:val="20"/>
        </w:rPr>
        <w:t>试题来源: [武清站] 章节名称: [武清站检维修及换季保养] 试题生成类别: [人工]</w:t>
      </w:r>
    </w:p>
    <w:p>
      <w:r>
        <w:rPr>
          <w:sz w:val="24"/>
        </w:rPr>
        <w:t>第49题   接地电阻测试仪中，“P”接线柱接( )，“C”接线柱接( )。   (        )</w:t>
      </w:r>
    </w:p>
    <w:p>
      <w:r>
        <w:rPr>
          <w:sz w:val="24"/>
        </w:rPr>
        <w:t xml:space="preserve">A. 电位探针、电流探针        B. 电流探针、电位探针        C. 接地扁铁、电流探针        </w:t>
      </w:r>
    </w:p>
    <w:p>
      <w:r>
        <w:rPr>
          <w:b/>
          <w:color w:val="9B111E"/>
          <w:sz w:val="20"/>
        </w:rPr>
        <w:t>复核模式 ID: 457 正确答案: A</w:t>
      </w:r>
    </w:p>
    <w:p>
      <w:r>
        <w:rPr>
          <w:b/>
          <w:sz w:val="20"/>
        </w:rPr>
        <w:t>试题来源: [武清站] 章节名称: [武清站检维修及换季保养] 试题生成类别: [人工]</w:t>
      </w:r>
    </w:p>
    <w:p>
      <w:r>
        <w:rPr>
          <w:sz w:val="24"/>
        </w:rPr>
        <w:t>第50题   武清站一线进、出站泄压阀设定值分别是多少( )。   (        )</w:t>
      </w:r>
    </w:p>
    <w:p>
      <w:r>
        <w:rPr>
          <w:sz w:val="24"/>
        </w:rPr>
        <w:t xml:space="preserve">A. 4.0MPa、7.0MPa        B. 4.8Mpa、7.2Mpa        C. 4.8MPa、7.0MPa        </w:t>
      </w:r>
    </w:p>
    <w:p>
      <w:r>
        <w:rPr>
          <w:b/>
          <w:color w:val="9B111E"/>
          <w:sz w:val="20"/>
        </w:rPr>
        <w:t>复核模式 ID: 458 正确答案: B</w:t>
      </w:r>
    </w:p>
    <w:p>
      <w:r>
        <w:rPr>
          <w:b/>
          <w:sz w:val="20"/>
        </w:rPr>
        <w:t>试题来源: [武清站] 章节名称: [武清站检维修及换季保养] 试题生成类别: [人工]</w:t>
      </w:r>
    </w:p>
    <w:p>
      <w:r>
        <w:rPr>
          <w:sz w:val="24"/>
        </w:rPr>
        <w:t>第51题   300+300输油流程启泵顺序为，先启北方中心喂油泵，然后启北方中心塘沽站2台大泵，再启( )，然后启( )，最后启天津站大泵。   (        )</w:t>
      </w:r>
    </w:p>
    <w:p>
      <w:r>
        <w:rPr>
          <w:sz w:val="24"/>
        </w:rPr>
        <w:t xml:space="preserve">A. 天津站1台小泵，武清站1台泵        B. 武清站1台泵，天津站1台小泵        </w:t>
      </w:r>
    </w:p>
    <w:p>
      <w:r>
        <w:rPr>
          <w:b/>
          <w:color w:val="9B111E"/>
          <w:sz w:val="20"/>
        </w:rPr>
        <w:t>复核模式 ID: 447 正确答案: A</w:t>
      </w:r>
    </w:p>
    <w:p>
      <w:r>
        <w:rPr>
          <w:b/>
          <w:sz w:val="20"/>
        </w:rPr>
        <w:t>试题来源: [武清站] 章节名称: [武清站输油作业流程] 试题生成类别: [人工]</w:t>
      </w:r>
    </w:p>
    <w:p>
      <w:r>
        <w:rPr>
          <w:sz w:val="24"/>
        </w:rPr>
        <w:t>第52题   600+300输油流程中北方首站和武清站启泵间隔约为( )。   (        )</w:t>
      </w:r>
    </w:p>
    <w:p>
      <w:r>
        <w:rPr>
          <w:sz w:val="24"/>
        </w:rPr>
        <w:t xml:space="preserve">A. 15分钟        B. 10分钟        C. 20分钟        D. 半小时        </w:t>
      </w:r>
    </w:p>
    <w:p>
      <w:r>
        <w:rPr>
          <w:b/>
          <w:color w:val="9B111E"/>
          <w:sz w:val="20"/>
        </w:rPr>
        <w:t>复核模式 ID: 448 正确答案: B</w:t>
      </w:r>
    </w:p>
    <w:p>
      <w:r>
        <w:rPr>
          <w:b/>
          <w:sz w:val="20"/>
        </w:rPr>
        <w:t>试题来源: [武清站] 章节名称: [武清站输油作业流程] 试题生成类别: [人工]</w:t>
      </w:r>
    </w:p>
    <w:p>
      <w:r>
        <w:rPr>
          <w:sz w:val="24"/>
        </w:rPr>
        <w:t>第53题   武清站二线过滤器两端压差不得超过( )。   (        )</w:t>
      </w:r>
    </w:p>
    <w:p>
      <w:r>
        <w:rPr>
          <w:sz w:val="24"/>
        </w:rPr>
        <w:t xml:space="preserve">A. 10kPa        B. 0.1MPa        C. 40kPa        D. 0.05MPa        </w:t>
      </w:r>
    </w:p>
    <w:p>
      <w:r>
        <w:rPr>
          <w:b/>
          <w:color w:val="9B111E"/>
          <w:sz w:val="20"/>
        </w:rPr>
        <w:t>复核模式 ID: 449 正确答案: D</w:t>
      </w:r>
    </w:p>
    <w:p>
      <w:r>
        <w:rPr>
          <w:b/>
          <w:sz w:val="20"/>
        </w:rPr>
        <w:t>试题来源: [武清站] 章节名称: [武清站输油作业流程] 试题生成类别: [人工]</w:t>
      </w:r>
    </w:p>
    <w:p>
      <w:r>
        <w:rPr>
          <w:sz w:val="24"/>
        </w:rPr>
        <w:t>第54题   目前涉及到武清站的输油流程主要有( )。   (        )</w:t>
      </w:r>
    </w:p>
    <w:p>
      <w:r>
        <w:rPr>
          <w:sz w:val="24"/>
        </w:rPr>
        <w:t xml:space="preserve">A. 600+300、300+300、600+500&amp;300        B. 600+300、300+300、600+500&amp;300、600+500        C. 600+300、300+300、600+500&amp;300、600+500、300+500        </w:t>
      </w:r>
    </w:p>
    <w:p>
      <w:r>
        <w:rPr>
          <w:b/>
          <w:color w:val="9B111E"/>
          <w:sz w:val="20"/>
        </w:rPr>
        <w:t>复核模式 ID: 450 正确答案: C</w:t>
      </w:r>
    </w:p>
    <w:p>
      <w:r>
        <w:rPr>
          <w:b/>
          <w:sz w:val="20"/>
        </w:rPr>
        <w:t>试题来源: [武清站] 章节名称: [武清站输油作业流程] 试题生成类别: [人工]</w:t>
      </w:r>
    </w:p>
    <w:p>
      <w:r>
        <w:rPr>
          <w:sz w:val="24"/>
        </w:rPr>
        <w:t>第55题   300+500输油流程时，开启武清站互联互通阀门HV-121前需( )。   (        )</w:t>
      </w:r>
    </w:p>
    <w:p>
      <w:r>
        <w:rPr>
          <w:sz w:val="24"/>
        </w:rPr>
        <w:t xml:space="preserve">A. 导通流程        B. 对500管段泄压        C. 打开XV-120        </w:t>
      </w:r>
    </w:p>
    <w:p>
      <w:r>
        <w:rPr>
          <w:b/>
          <w:color w:val="9B111E"/>
          <w:sz w:val="20"/>
        </w:rPr>
        <w:t>复核模式 ID: 451 正确答案: B</w:t>
      </w:r>
    </w:p>
    <w:p>
      <w:r>
        <w:rPr>
          <w:b/>
          <w:sz w:val="20"/>
        </w:rPr>
        <w:t>试题来源: [武清站] 章节名称: [武清站输油作业流程] 试题生成类别: [人工]</w:t>
      </w:r>
    </w:p>
    <w:p>
      <w:r>
        <w:rPr>
          <w:sz w:val="24"/>
        </w:rPr>
        <w:t>第56题   600+300&amp;500输油流程中，互联互通阀应开启( )。   (        )</w:t>
      </w:r>
    </w:p>
    <w:p>
      <w:r>
        <w:rPr>
          <w:sz w:val="24"/>
        </w:rPr>
        <w:t xml:space="preserve">A. HV-121        B. XV-120        </w:t>
      </w:r>
    </w:p>
    <w:p>
      <w:r>
        <w:rPr>
          <w:b/>
          <w:color w:val="9B111E"/>
          <w:sz w:val="20"/>
        </w:rPr>
        <w:t>复核模式 ID: 452 正确答案: B</w:t>
      </w:r>
    </w:p>
    <w:p>
      <w:r>
        <w:rPr>
          <w:b/>
          <w:sz w:val="20"/>
        </w:rPr>
        <w:t>试题来源: [武清站] 章节名称: [武清站输油作业流程] 试题生成类别: [人工]</w:t>
      </w:r>
    </w:p>
    <w:p>
      <w:r>
        <w:rPr>
          <w:sz w:val="24"/>
        </w:rPr>
        <w:t>第57题   二线收球作业时，应( )。   (        )</w:t>
      </w:r>
    </w:p>
    <w:p>
      <w:r>
        <w:rPr>
          <w:sz w:val="24"/>
        </w:rPr>
        <w:t xml:space="preserve">A. 先打开XV101、XV103，再关闭XV102        B. 先关闭XV102，再打开XV101、XV103        C. 打开XV101、XV103        </w:t>
      </w:r>
    </w:p>
    <w:p>
      <w:r>
        <w:rPr>
          <w:b/>
          <w:color w:val="9B111E"/>
          <w:sz w:val="20"/>
        </w:rPr>
        <w:t>复核模式 ID: 453 正确答案: A</w:t>
      </w:r>
    </w:p>
    <w:p>
      <w:r>
        <w:rPr>
          <w:b/>
          <w:sz w:val="20"/>
        </w:rPr>
        <w:t>试题来源: [武清站] 章节名称: [武清站输油作业流程] 试题生成类别: [人工]</w:t>
      </w:r>
    </w:p>
    <w:p>
      <w:r>
        <w:rPr>
          <w:sz w:val="24"/>
        </w:rPr>
        <w:t>第58题   ESDV表示( )。   (        )</w:t>
      </w:r>
    </w:p>
    <w:p>
      <w:r>
        <w:rPr>
          <w:sz w:val="24"/>
        </w:rPr>
        <w:t xml:space="preserve">A. 电动球阀        B. 手动球阀        C. 紧急关断阀        </w:t>
      </w:r>
    </w:p>
    <w:p>
      <w:r>
        <w:rPr>
          <w:b/>
          <w:color w:val="9B111E"/>
          <w:sz w:val="20"/>
        </w:rPr>
        <w:t>复核模式 ID: 429 正确答案: C</w:t>
      </w:r>
    </w:p>
    <w:p>
      <w:r>
        <w:rPr>
          <w:b/>
          <w:sz w:val="20"/>
        </w:rPr>
        <w:t>试题来源: [武清站] 章节名称: [电液联动阀] 试题生成类别: [人工]</w:t>
      </w:r>
    </w:p>
    <w:p>
      <w:r>
        <w:rPr>
          <w:sz w:val="24"/>
        </w:rPr>
        <w:t>第59题   双ESD冗余电液联动阀能够远控操作前提是( )。   (        )</w:t>
      </w:r>
    </w:p>
    <w:p>
      <w:r>
        <w:rPr>
          <w:sz w:val="24"/>
        </w:rPr>
        <w:t xml:space="preserve">A. ESD阀得电        B. 复位后        C. 设置为远程操控        D. ESD阀得电且本地复位后        </w:t>
      </w:r>
    </w:p>
    <w:p>
      <w:r>
        <w:rPr>
          <w:b/>
          <w:color w:val="9B111E"/>
          <w:sz w:val="20"/>
        </w:rPr>
        <w:t>复核模式 ID: 430 正确答案: D</w:t>
      </w:r>
    </w:p>
    <w:p>
      <w:r>
        <w:rPr>
          <w:b/>
          <w:sz w:val="20"/>
        </w:rPr>
        <w:t>试题来源: [武清站] 章节名称: [电液联动阀] 试题生成类别: [人工]</w:t>
      </w:r>
    </w:p>
    <w:p>
      <w:r>
        <w:rPr>
          <w:sz w:val="24"/>
        </w:rPr>
        <w:t>第60题   HV表示( )。   (        )</w:t>
      </w:r>
    </w:p>
    <w:p>
      <w:r>
        <w:rPr>
          <w:sz w:val="24"/>
        </w:rPr>
        <w:t xml:space="preserve">A. 闸板阀        B. 手动控制阀        C. 截止阀        </w:t>
      </w:r>
    </w:p>
    <w:p>
      <w:r>
        <w:rPr>
          <w:b/>
          <w:color w:val="9B111E"/>
          <w:sz w:val="20"/>
        </w:rPr>
        <w:t>复核模式 ID: 431 正确答案: B</w:t>
      </w:r>
    </w:p>
    <w:p>
      <w:r>
        <w:rPr>
          <w:b/>
          <w:sz w:val="20"/>
        </w:rPr>
        <w:t>试题来源: [武清站] 章节名称: [电液联动阀] 试题生成类别: [人工]</w:t>
      </w:r>
    </w:p>
    <w:p>
      <w:r>
        <w:rPr>
          <w:sz w:val="24"/>
        </w:rPr>
        <w:t>第61题   电液联动阀可通过远程站控系统进行控制，主要有开阀、关阀、停阀、ESD关阀，其中( )为紧急切断控制，可参加站内紧急切断系统联锁控制。   (        )</w:t>
      </w:r>
    </w:p>
    <w:p>
      <w:r>
        <w:rPr>
          <w:sz w:val="24"/>
        </w:rPr>
        <w:t xml:space="preserve">A. ESD关阀        B. 关阀        C. 停阀        </w:t>
      </w:r>
    </w:p>
    <w:p>
      <w:r>
        <w:rPr>
          <w:b/>
          <w:color w:val="9B111E"/>
          <w:sz w:val="20"/>
        </w:rPr>
        <w:t>复核模式 ID: 432 正确答案: A</w:t>
      </w:r>
    </w:p>
    <w:p>
      <w:r>
        <w:rPr>
          <w:b/>
          <w:sz w:val="20"/>
        </w:rPr>
        <w:t>试题来源: [武清站] 章节名称: [电液联动阀] 试题生成类别: [人工]</w:t>
      </w:r>
    </w:p>
    <w:p>
      <w:r>
        <w:rPr>
          <w:sz w:val="24"/>
        </w:rPr>
        <w:t>第62题   电液联动阀阀门380VAC功能为( )。   (        )</w:t>
      </w:r>
    </w:p>
    <w:p>
      <w:r>
        <w:rPr>
          <w:sz w:val="24"/>
        </w:rPr>
        <w:t xml:space="preserve">A. 为执行机构打压泵供电        B. 为显示屏供电        C. 为传输信号供电        D. 驱动阀门开关        </w:t>
      </w:r>
    </w:p>
    <w:p>
      <w:r>
        <w:rPr>
          <w:b/>
          <w:color w:val="9B111E"/>
          <w:sz w:val="20"/>
        </w:rPr>
        <w:t>复核模式 ID: 433 正确答案: A</w:t>
      </w:r>
    </w:p>
    <w:p>
      <w:r>
        <w:rPr>
          <w:b/>
          <w:sz w:val="20"/>
        </w:rPr>
        <w:t>试题来源: [武清站] 章节名称: [电液联动阀] 试题生成类别: [人工]</w:t>
      </w:r>
    </w:p>
    <w:p>
      <w:r>
        <w:rPr>
          <w:sz w:val="24"/>
        </w:rPr>
        <w:t>第63题   电液执行机构与阀体采用( )结构连接。   (        )</w:t>
      </w:r>
    </w:p>
    <w:p>
      <w:r>
        <w:rPr>
          <w:sz w:val="24"/>
        </w:rPr>
        <w:t xml:space="preserve">A. 铰链        B. 拨插        C. 皮带        D. 齿轮        </w:t>
      </w:r>
    </w:p>
    <w:p>
      <w:r>
        <w:rPr>
          <w:b/>
          <w:color w:val="9B111E"/>
          <w:sz w:val="20"/>
        </w:rPr>
        <w:t>复核模式 ID: 434 正确答案: B</w:t>
      </w:r>
    </w:p>
    <w:p>
      <w:r>
        <w:rPr>
          <w:b/>
          <w:sz w:val="20"/>
        </w:rPr>
        <w:t>试题来源: [武清站] 章节名称: [电液联动阀] 试题生成类别: [人工]</w:t>
      </w:r>
    </w:p>
    <w:p>
      <w:r>
        <w:rPr>
          <w:sz w:val="24"/>
        </w:rPr>
        <w:t>第64题   电液联动阀调整机械限位应( )。   (        )</w:t>
      </w:r>
    </w:p>
    <w:p>
      <w:r>
        <w:rPr>
          <w:sz w:val="24"/>
        </w:rPr>
        <w:t xml:space="preserve">A. 用管钳拧不锈钢帽调节        B. 用锤子敲击不锈钢帽调节        C. 拆下不锈钢保护帽，使用内六角扳手调节        </w:t>
      </w:r>
    </w:p>
    <w:p>
      <w:r>
        <w:rPr>
          <w:b/>
          <w:color w:val="9B111E"/>
          <w:sz w:val="20"/>
        </w:rPr>
        <w:t>复核模式 ID: 435 正确答案: C</w:t>
      </w:r>
    </w:p>
    <w:p>
      <w:r>
        <w:rPr>
          <w:b/>
          <w:sz w:val="20"/>
        </w:rPr>
        <w:t>试题来源: [武清站] 章节名称: [电液联动阀] 试题生成类别: [人工]</w:t>
      </w:r>
    </w:p>
    <w:p>
      <w:r>
        <w:rPr>
          <w:sz w:val="24"/>
        </w:rPr>
        <w:t>第65题   若要将开阀时间缩短，应( )。   (        )</w:t>
      </w:r>
    </w:p>
    <w:p>
      <w:r>
        <w:rPr>
          <w:sz w:val="24"/>
        </w:rPr>
        <w:t xml:space="preserve">A. 调大开调速阀流量        B. 调小开调速阀流量        C. 调大关调速阀流量        </w:t>
      </w:r>
    </w:p>
    <w:p>
      <w:r>
        <w:rPr>
          <w:b/>
          <w:color w:val="9B111E"/>
          <w:sz w:val="20"/>
        </w:rPr>
        <w:t>复核模式 ID: 436 正确答案: A</w:t>
      </w:r>
    </w:p>
    <w:p>
      <w:r>
        <w:rPr>
          <w:b/>
          <w:sz w:val="20"/>
        </w:rPr>
        <w:t>试题来源: [武清站] 章节名称: [电液联动阀] 试题生成类别: [人工]</w:t>
      </w:r>
    </w:p>
    <w:p>
      <w:r>
        <w:rPr>
          <w:sz w:val="24"/>
        </w:rPr>
        <w:t>第66题   无动力电、无控制电，开关配有双ESD冗余装置的执行机构时，需( )。   (        )</w:t>
      </w:r>
    </w:p>
    <w:p>
      <w:r>
        <w:rPr>
          <w:sz w:val="24"/>
        </w:rPr>
        <w:t xml:space="preserve">A. 按一下电磁阀手动柄        B. 拔一下红色手动柄        C. 一直按下任一电磁阀手动柄        </w:t>
      </w:r>
    </w:p>
    <w:p>
      <w:r>
        <w:rPr>
          <w:b/>
          <w:color w:val="9B111E"/>
          <w:sz w:val="20"/>
        </w:rPr>
        <w:t>复核模式 ID: 437 正确答案: C</w:t>
      </w:r>
    </w:p>
    <w:p>
      <w:r>
        <w:rPr>
          <w:b/>
          <w:sz w:val="20"/>
        </w:rPr>
        <w:t>试题来源: [武清站] 章节名称: [电液联动阀] 试题生成类别: [人工]</w:t>
      </w:r>
    </w:p>
    <w:p>
      <w:r>
        <w:rPr>
          <w:b/>
          <w:sz w:val="28"/>
        </w:rPr>
        <w:t>多选题</w:t>
      </w:r>
    </w:p>
    <w:p>
      <w:r>
        <w:rPr>
          <w:sz w:val="24"/>
        </w:rPr>
        <w:t>第1题   《中华人民共和国特种设备安全法》规定，( )为特种设备。   (        )</w:t>
      </w:r>
    </w:p>
    <w:p>
      <w:r>
        <w:rPr>
          <w:sz w:val="24"/>
        </w:rPr>
        <w:t xml:space="preserve">A. 汽车        B. 锅炉        C. 压力容器        D. 压力管道        </w:t>
      </w:r>
    </w:p>
    <w:p>
      <w:r>
        <w:rPr>
          <w:b/>
          <w:color w:val="9B111E"/>
          <w:sz w:val="20"/>
        </w:rPr>
        <w:t>复核模式 ID: 495 正确答案: B, C, D</w:t>
      </w:r>
    </w:p>
    <w:p>
      <w:r>
        <w:rPr>
          <w:b/>
          <w:sz w:val="20"/>
        </w:rPr>
        <w:t>试题来源: [武清站] 章节名称: [武清站压力容器] 试题生成类别: [人工]</w:t>
      </w:r>
    </w:p>
    <w:p>
      <w:r>
        <w:rPr>
          <w:sz w:val="24"/>
        </w:rPr>
        <w:t>第2题   《中华人民共和国特种设备安全法》规定特种设备安全工作应当坚持的原则是( )。   (        )</w:t>
      </w:r>
    </w:p>
    <w:p>
      <w:r>
        <w:rPr>
          <w:sz w:val="24"/>
        </w:rPr>
        <w:t xml:space="preserve">A. 安全第一        B. 预防为主        C. 节能环保        D. 综合治理        </w:t>
      </w:r>
    </w:p>
    <w:p>
      <w:r>
        <w:rPr>
          <w:b/>
          <w:color w:val="9B111E"/>
          <w:sz w:val="20"/>
        </w:rPr>
        <w:t>复核模式 ID: 496 正确答案: A, B, C, D</w:t>
      </w:r>
    </w:p>
    <w:p>
      <w:r>
        <w:rPr>
          <w:b/>
          <w:sz w:val="20"/>
        </w:rPr>
        <w:t>试题来源: [武清站] 章节名称: [武清站压力容器] 试题生成类别: [人工]</w:t>
      </w:r>
    </w:p>
    <w:p>
      <w:r>
        <w:rPr>
          <w:sz w:val="24"/>
        </w:rPr>
        <w:t>第3题   快开门式压力容器的快开门主要有哪几种形式( )。   (        )</w:t>
      </w:r>
    </w:p>
    <w:p>
      <w:r>
        <w:rPr>
          <w:sz w:val="24"/>
        </w:rPr>
        <w:t xml:space="preserve">A. 压紧式        B. 齿啮式        C. 卡箍式        D. 平移式        </w:t>
      </w:r>
    </w:p>
    <w:p>
      <w:r>
        <w:rPr>
          <w:b/>
          <w:color w:val="9B111E"/>
          <w:sz w:val="20"/>
        </w:rPr>
        <w:t>复核模式 ID: 497 正确答案: A, B, C, D</w:t>
      </w:r>
    </w:p>
    <w:p>
      <w:r>
        <w:rPr>
          <w:b/>
          <w:sz w:val="20"/>
        </w:rPr>
        <w:t>试题来源: [武清站] 章节名称: [武清站压力容器] 试题生成类别: [人工]</w:t>
      </w:r>
    </w:p>
    <w:p>
      <w:r>
        <w:rPr>
          <w:sz w:val="24"/>
        </w:rPr>
        <w:t>第4题   一般来说，压力容器发生泄漏，如( )造成的危害也越大。   (        )</w:t>
      </w:r>
    </w:p>
    <w:p>
      <w:r>
        <w:rPr>
          <w:sz w:val="24"/>
        </w:rPr>
        <w:t xml:space="preserve">A. 介质危害程度越大        B. 泄漏量越多        C. 介质扩散越快        D. 人群越多的地方        </w:t>
      </w:r>
    </w:p>
    <w:p>
      <w:r>
        <w:rPr>
          <w:b/>
          <w:color w:val="9B111E"/>
          <w:sz w:val="20"/>
        </w:rPr>
        <w:t>复核模式 ID: 498 正确答案: A, B, C, D</w:t>
      </w:r>
    </w:p>
    <w:p>
      <w:r>
        <w:rPr>
          <w:b/>
          <w:sz w:val="20"/>
        </w:rPr>
        <w:t>试题来源: [武清站] 章节名称: [武清站压力容器] 试题生成类别: [人工]</w:t>
      </w:r>
    </w:p>
    <w:p>
      <w:r>
        <w:rPr>
          <w:sz w:val="24"/>
        </w:rPr>
        <w:t>第5题   对快开门式压力容器的使用要求是：采用快速开盖装置，同时还要( )。   (        )</w:t>
      </w:r>
    </w:p>
    <w:p>
      <w:r>
        <w:rPr>
          <w:sz w:val="24"/>
        </w:rPr>
        <w:t xml:space="preserve">A. 抗疲劳性能好        B. 物料装卸方便        C. 设置安全联锁装置        </w:t>
      </w:r>
    </w:p>
    <w:p>
      <w:r>
        <w:rPr>
          <w:b/>
          <w:color w:val="9B111E"/>
          <w:sz w:val="20"/>
        </w:rPr>
        <w:t>复核模式 ID: 499 正确答案: A, B, C</w:t>
      </w:r>
    </w:p>
    <w:p>
      <w:r>
        <w:rPr>
          <w:b/>
          <w:sz w:val="20"/>
        </w:rPr>
        <w:t>试题来源: [武清站] 章节名称: [武清站压力容器] 试题生成类别: [人工]</w:t>
      </w:r>
    </w:p>
    <w:p>
      <w:r>
        <w:rPr>
          <w:sz w:val="24"/>
        </w:rPr>
        <w:t>第6题   阀门按用途和作用可分为( )。   (        )</w:t>
      </w:r>
    </w:p>
    <w:p>
      <w:r>
        <w:rPr>
          <w:sz w:val="24"/>
        </w:rPr>
        <w:t xml:space="preserve">A. 截断类        B. 调节类        C. 止回类        D. 分流类        E. 安全类        F. 其他用途类        </w:t>
      </w:r>
    </w:p>
    <w:p>
      <w:r>
        <w:rPr>
          <w:b/>
          <w:color w:val="9B111E"/>
          <w:sz w:val="20"/>
        </w:rPr>
        <w:t>复核模式 ID: 500 正确答案: A, B, C, D, E, F</w:t>
      </w:r>
    </w:p>
    <w:p>
      <w:r>
        <w:rPr>
          <w:b/>
          <w:sz w:val="20"/>
        </w:rPr>
        <w:t>试题来源: [武清站] 章节名称: [武清站压力容器] 试题生成类别: [人工]</w:t>
      </w:r>
    </w:p>
    <w:p>
      <w:r>
        <w:rPr>
          <w:b/>
          <w:sz w:val="28"/>
        </w:rPr>
        <w:t>判断题</w:t>
      </w:r>
    </w:p>
    <w:p>
      <w:r>
        <w:rPr>
          <w:sz w:val="24"/>
        </w:rPr>
        <w:t>第1题   每个班组每个人需轮流轮替值守白班、小夜班、大夜班，不准许只值守单个或两个时段。( )   (        )</w:t>
      </w:r>
    </w:p>
    <w:p>
      <w:r>
        <w:rPr>
          <w:sz w:val="24"/>
        </w:rPr>
        <w:t xml:space="preserve">A. 正确               B. 错误               </w:t>
      </w:r>
    </w:p>
    <w:p>
      <w:r>
        <w:rPr>
          <w:b/>
          <w:color w:val="9B111E"/>
          <w:sz w:val="20"/>
        </w:rPr>
        <w:t>复核模式 ID: 501 正确答案: 正确</w:t>
      </w:r>
    </w:p>
    <w:p>
      <w:r>
        <w:rPr>
          <w:b/>
          <w:sz w:val="20"/>
        </w:rPr>
        <w:t>试题来源: [武清站] 章节名称: [武清站安全管理细则] 试题生成类别: [人工]</w:t>
      </w:r>
    </w:p>
    <w:p>
      <w:r>
        <w:rPr>
          <w:sz w:val="24"/>
        </w:rPr>
        <w:t>第2题   启泵输油值守期间值班要求：接班09:00至12：00为两人共同值班时间，主要工作为听从站长、分队长、带班员安排开展站内日常维修、维护作业。( )   (        )</w:t>
      </w:r>
    </w:p>
    <w:p>
      <w:r>
        <w:rPr>
          <w:sz w:val="24"/>
        </w:rPr>
        <w:t xml:space="preserve">A. 正确               B. 错误               </w:t>
      </w:r>
    </w:p>
    <w:p>
      <w:r>
        <w:rPr>
          <w:b/>
          <w:color w:val="9B111E"/>
          <w:sz w:val="20"/>
        </w:rPr>
        <w:t>复核模式 ID: 502 正确答案: 错误</w:t>
      </w:r>
    </w:p>
    <w:p>
      <w:r>
        <w:rPr>
          <w:b/>
          <w:sz w:val="20"/>
        </w:rPr>
        <w:t>试题来源: [武清站] 章节名称: [武清站安全管理细则] 试题生成类别: [人工]</w:t>
      </w:r>
    </w:p>
    <w:p>
      <w:r>
        <w:rPr>
          <w:sz w:val="24"/>
        </w:rPr>
        <w:t>第3题   非输油期间，一旦出现紧急问题两人需一起开展相关处置工作，严禁脱离岗位。( )   (        )</w:t>
      </w:r>
    </w:p>
    <w:p>
      <w:r>
        <w:rPr>
          <w:sz w:val="24"/>
        </w:rPr>
        <w:t xml:space="preserve">A. 正确               B. 错误               </w:t>
      </w:r>
    </w:p>
    <w:p>
      <w:r>
        <w:rPr>
          <w:b/>
          <w:color w:val="9B111E"/>
          <w:sz w:val="20"/>
        </w:rPr>
        <w:t>复核模式 ID: 503 正确答案: 正确</w:t>
      </w:r>
    </w:p>
    <w:p>
      <w:r>
        <w:rPr>
          <w:b/>
          <w:sz w:val="20"/>
        </w:rPr>
        <w:t>试题来源: [武清站] 章节名称: [武清站安全管理细则] 试题生成类别: [人工]</w:t>
      </w:r>
    </w:p>
    <w:p>
      <w:r>
        <w:rPr>
          <w:sz w:val="24"/>
        </w:rPr>
        <w:t>第4题   非输油期间，一旦出现紧急问题两人需一起开展相关处置工作，严禁脱离岗位，因个人原因脱离值班岗位的需向当日带班员及站长汇报获得准许后方可离岗。( )   (        )</w:t>
      </w:r>
    </w:p>
    <w:p>
      <w:r>
        <w:rPr>
          <w:sz w:val="24"/>
        </w:rPr>
        <w:t xml:space="preserve">A. 正确               B. 错误               </w:t>
      </w:r>
    </w:p>
    <w:p>
      <w:r>
        <w:rPr>
          <w:b/>
          <w:color w:val="9B111E"/>
          <w:sz w:val="20"/>
        </w:rPr>
        <w:t>复核模式 ID: 504 正确答案: 正确</w:t>
      </w:r>
    </w:p>
    <w:p>
      <w:r>
        <w:rPr>
          <w:b/>
          <w:sz w:val="20"/>
        </w:rPr>
        <w:t>试题来源: [武清站] 章节名称: [武清站安全管理细则]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武清站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