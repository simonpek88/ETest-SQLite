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北京站  公共题库</w:t>
      </w:r>
    </w:p>
    <w:p>
      <w:r>
        <w:rPr>
          <w:b/>
          <w:sz w:val="28"/>
        </w:rPr>
        <w:t>单选题</w:t>
      </w:r>
    </w:p>
    <w:p>
      <w:r>
        <w:t>第1题   下列物质中，不属于易燃易爆压缩气体或液化气体的有( )   (        )</w:t>
      </w:r>
    </w:p>
    <w:p>
      <w:r>
        <w:rPr>
          <w:sz w:val="24"/>
        </w:rPr>
        <w:t xml:space="preserve">A. 液氨        B. 空气        C. 氮气        D. 汽油        </w:t>
      </w:r>
    </w:p>
    <w:p>
      <w:r>
        <w:rPr>
          <w:b/>
          <w:color w:val="9B111E"/>
          <w:sz w:val="20"/>
        </w:rPr>
        <w:t>复核模式 ID: 1 正确答案: B</w:t>
      </w:r>
    </w:p>
    <w:p>
      <w:r>
        <w:rPr>
          <w:b/>
          <w:sz w:val="20"/>
        </w:rPr>
        <w:t>试题来源: [全站] 章节名称: [公共题库] 试题生成类别: [人工]</w:t>
      </w:r>
    </w:p>
    <w:p>
      <w:r>
        <w:t>第2题   我国的“119”消防宣传活动日是( )   (        )</w:t>
      </w:r>
    </w:p>
    <w:p>
      <w:r>
        <w:rPr>
          <w:sz w:val="24"/>
        </w:rPr>
        <w:t xml:space="preserve">A. 11月9日        B. 1月19日        C. 9月11日        </w:t>
      </w:r>
    </w:p>
    <w:p>
      <w:r>
        <w:rPr>
          <w:b/>
          <w:color w:val="9B111E"/>
          <w:sz w:val="20"/>
        </w:rPr>
        <w:t>复核模式 ID: 2 正确答案: A</w:t>
      </w:r>
    </w:p>
    <w:p>
      <w:r>
        <w:rPr>
          <w:b/>
          <w:sz w:val="20"/>
        </w:rPr>
        <w:t>试题来源: [全站] 章节名称: [公共题库] 试题生成类别: [人工]</w:t>
      </w:r>
    </w:p>
    <w:p>
      <w:r>
        <w:t>第3题   用灭火器灭火时,灭火器的喷射口应该对准火焰的( )   (        )</w:t>
      </w:r>
    </w:p>
    <w:p>
      <w:r>
        <w:rPr>
          <w:sz w:val="24"/>
        </w:rPr>
        <w:t xml:space="preserve">A. 上部        B. 中部        C. 根部        </w:t>
      </w:r>
    </w:p>
    <w:p>
      <w:r>
        <w:rPr>
          <w:b/>
          <w:color w:val="9B111E"/>
          <w:sz w:val="20"/>
        </w:rPr>
        <w:t>复核模式 ID: 3 正确答案: C</w:t>
      </w:r>
    </w:p>
    <w:p>
      <w:r>
        <w:rPr>
          <w:b/>
          <w:sz w:val="20"/>
        </w:rPr>
        <w:t>试题来源: [全站] 章节名称: [公共题库] 试题生成类别: [人工]</w:t>
      </w:r>
    </w:p>
    <w:p>
      <w:r>
        <w:t>第4题   身上着火后,下列哪种灭火方法是错误的( )   (        )</w:t>
      </w:r>
    </w:p>
    <w:p>
      <w:r>
        <w:rPr>
          <w:sz w:val="24"/>
        </w:rPr>
        <w:t xml:space="preserve">A. 就地打滚        B. 用厚重衣物覆盖压灭火苗        C. 迎风快跑        </w:t>
      </w:r>
    </w:p>
    <w:p>
      <w:r>
        <w:rPr>
          <w:b/>
          <w:color w:val="9B111E"/>
          <w:sz w:val="20"/>
        </w:rPr>
        <w:t>复核模式 ID: 4 正确答案: C</w:t>
      </w:r>
    </w:p>
    <w:p>
      <w:r>
        <w:rPr>
          <w:b/>
          <w:sz w:val="20"/>
        </w:rPr>
        <w:t>试题来源: [全站] 章节名称: [公共题库] 试题生成类别: [人工]</w:t>
      </w:r>
    </w:p>
    <w:p>
      <w:r>
        <w:t>第5题   ( )必须分间、分库储存   (        )</w:t>
      </w:r>
    </w:p>
    <w:p>
      <w:r>
        <w:rPr>
          <w:sz w:val="24"/>
        </w:rPr>
        <w:t xml:space="preserve">A. 灭火方法相同的物品        B. 容易相互发生化学反应的物品        C. 以上两种答案都对        </w:t>
      </w:r>
    </w:p>
    <w:p>
      <w:r>
        <w:rPr>
          <w:b/>
          <w:color w:val="9B111E"/>
          <w:sz w:val="20"/>
        </w:rPr>
        <w:t>复核模式 ID: 5 正确答案: B</w:t>
      </w:r>
    </w:p>
    <w:p>
      <w:r>
        <w:rPr>
          <w:b/>
          <w:sz w:val="20"/>
        </w:rPr>
        <w:t>试题来源: [全站] 章节名称: [公共题库] 试题生成类别: [人工]</w:t>
      </w:r>
    </w:p>
    <w:p>
      <w:r>
        <w:t>第6题   电脑着火了,应( )   (        )</w:t>
      </w:r>
    </w:p>
    <w:p>
      <w:r>
        <w:rPr>
          <w:sz w:val="24"/>
        </w:rPr>
        <w:t xml:space="preserve">A. 迅速往电脑上泼水灭火        B. 拔掉电源后用湿棉被盖住电脑        C. 马上拨打火警电话,请消防队来灭火        </w:t>
      </w:r>
    </w:p>
    <w:p>
      <w:r>
        <w:rPr>
          <w:b/>
          <w:color w:val="9B111E"/>
          <w:sz w:val="20"/>
        </w:rPr>
        <w:t>复核模式 ID: 6 正确答案: B</w:t>
      </w:r>
    </w:p>
    <w:p>
      <w:r>
        <w:rPr>
          <w:b/>
          <w:sz w:val="20"/>
        </w:rPr>
        <w:t>试题来源: [全站] 章节名称: [公共题库] 试题生成类别: [人工]</w:t>
      </w:r>
    </w:p>
    <w:p>
      <w:r>
        <w:t>第7题   用灭火器进行灭火的最佳位置是( )   (        )</w:t>
      </w:r>
    </w:p>
    <w:p>
      <w:r>
        <w:rPr>
          <w:sz w:val="24"/>
        </w:rPr>
        <w:t xml:space="preserve">A. 下风位置        B. 上风或侧风位置        C. 离起火点10米以上的位置        </w:t>
      </w:r>
    </w:p>
    <w:p>
      <w:r>
        <w:rPr>
          <w:b/>
          <w:color w:val="9B111E"/>
          <w:sz w:val="20"/>
        </w:rPr>
        <w:t>复核模式 ID: 7 正确答案: B</w:t>
      </w:r>
    </w:p>
    <w:p>
      <w:r>
        <w:rPr>
          <w:b/>
          <w:sz w:val="20"/>
        </w:rPr>
        <w:t>试题来源: [全站] 章节名称: [公共题库] 试题生成类别: [人工]</w:t>
      </w:r>
    </w:p>
    <w:p>
      <w:r>
        <w:t>第8题   PLC的全称是( )   (        )</w:t>
      </w:r>
    </w:p>
    <w:p>
      <w:r>
        <w:rPr>
          <w:sz w:val="24"/>
        </w:rPr>
        <w:t xml:space="preserve">A. Programmable Logic Controller        B. Personal Learning Center        C. Power Line Communication        D. Public Limited Company        </w:t>
      </w:r>
    </w:p>
    <w:p>
      <w:r>
        <w:rPr>
          <w:b/>
          <w:color w:val="9B111E"/>
          <w:sz w:val="20"/>
        </w:rPr>
        <w:t>复核模式 ID: 8 正确答案: A</w:t>
      </w:r>
    </w:p>
    <w:p>
      <w:r>
        <w:rPr>
          <w:b/>
          <w:sz w:val="20"/>
        </w:rPr>
        <w:t>试题来源: [全站] 章节名称: [公共题库] 试题生成类别: [人工]</w:t>
      </w:r>
    </w:p>
    <w:p>
      <w:r>
        <w:t>第9题   在PLC的编程语言中，梯形图(LadderDiagram)主要用于( )   (        )</w:t>
      </w:r>
    </w:p>
    <w:p>
      <w:r>
        <w:rPr>
          <w:sz w:val="24"/>
        </w:rPr>
        <w:t xml:space="preserve">A. 顺序控制        B. 过程控制        C. 数据处理        D. 运动控制        </w:t>
      </w:r>
    </w:p>
    <w:p>
      <w:r>
        <w:rPr>
          <w:b/>
          <w:color w:val="9B111E"/>
          <w:sz w:val="20"/>
        </w:rPr>
        <w:t>复核模式 ID: 9 正确答案: A</w:t>
      </w:r>
    </w:p>
    <w:p>
      <w:r>
        <w:rPr>
          <w:b/>
          <w:sz w:val="20"/>
        </w:rPr>
        <w:t>试题来源: [全站] 章节名称: [公共题库] 试题生成类别: [人工]</w:t>
      </w:r>
    </w:p>
    <w:p>
      <w:r>
        <w:t>第10题   PLC系统中，输入/输出模块的作用是( )   (        )</w:t>
      </w:r>
    </w:p>
    <w:p>
      <w:r>
        <w:rPr>
          <w:sz w:val="24"/>
        </w:rPr>
        <w:t xml:space="preserve">A. 存储程序        B. 执行逻辑运算        C. 连接外部传感器和执行器        D. 供电电源        </w:t>
      </w:r>
    </w:p>
    <w:p>
      <w:r>
        <w:rPr>
          <w:b/>
          <w:color w:val="9B111E"/>
          <w:sz w:val="20"/>
        </w:rPr>
        <w:t>复核模式 ID: 10 正确答案: C</w:t>
      </w:r>
    </w:p>
    <w:p>
      <w:r>
        <w:rPr>
          <w:b/>
          <w:sz w:val="20"/>
        </w:rPr>
        <w:t>试题来源: [全站] 章节名称: [公共题库] 试题生成类别: [人工]</w:t>
      </w:r>
    </w:p>
    <w:p>
      <w:r>
        <w:t>第11题   1下列哪项不是PLC的特点( )   (        )</w:t>
      </w:r>
    </w:p>
    <w:p>
      <w:r>
        <w:rPr>
          <w:sz w:val="24"/>
        </w:rPr>
        <w:t xml:space="preserve">A. 可靠性高        B. 编程灵活        C. 体积庞大        D. 易于维护        </w:t>
      </w:r>
    </w:p>
    <w:p>
      <w:r>
        <w:rPr>
          <w:b/>
          <w:color w:val="9B111E"/>
          <w:sz w:val="20"/>
        </w:rPr>
        <w:t>复核模式 ID: 11 正确答案: C</w:t>
      </w:r>
    </w:p>
    <w:p>
      <w:r>
        <w:rPr>
          <w:b/>
          <w:sz w:val="20"/>
        </w:rPr>
        <w:t>试题来源: [全站] 章节名称: [公共题库] 试题生成类别: [人工]</w:t>
      </w:r>
    </w:p>
    <w:p>
      <w:r>
        <w:t>第12题   PLC的扫描周期包括( )   (        )</w:t>
      </w:r>
    </w:p>
    <w:p>
      <w:r>
        <w:rPr>
          <w:sz w:val="24"/>
        </w:rPr>
        <w:t xml:space="preserve">A. 输入采样、程序执行、输出更新        B. 输入采样、内部处理、输出更新        C. 程序编写、程序执行、程序存储        D. 输入处理、内部计算、输出显示        </w:t>
      </w:r>
    </w:p>
    <w:p>
      <w:r>
        <w:rPr>
          <w:b/>
          <w:color w:val="9B111E"/>
          <w:sz w:val="20"/>
        </w:rPr>
        <w:t>复核模式 ID: 12 正确答案: A</w:t>
      </w:r>
    </w:p>
    <w:p>
      <w:r>
        <w:rPr>
          <w:b/>
          <w:sz w:val="20"/>
        </w:rPr>
        <w:t>试题来源: [全站] 章节名称: [公共题库] 试题生成类别: [人工]</w:t>
      </w:r>
    </w:p>
    <w:p>
      <w:r>
        <w:t>第13题   在PLC的程序中，辅助继电器(AuxiliaryRelay)通常用于( )。   (        )</w:t>
      </w:r>
    </w:p>
    <w:p>
      <w:r>
        <w:rPr>
          <w:sz w:val="24"/>
        </w:rPr>
        <w:t xml:space="preserve">A. 存储中间结果        B. 存储最终输出        C. 作为电源使用        D. 作为传感器使用        </w:t>
      </w:r>
    </w:p>
    <w:p>
      <w:r>
        <w:rPr>
          <w:b/>
          <w:color w:val="9B111E"/>
          <w:sz w:val="20"/>
        </w:rPr>
        <w:t>复核模式 ID: 13 正确答案: A</w:t>
      </w:r>
    </w:p>
    <w:p>
      <w:r>
        <w:rPr>
          <w:b/>
          <w:sz w:val="20"/>
        </w:rPr>
        <w:t>试题来源: [全站] 章节名称: [公共题库] 试题生成类别: [人工]</w:t>
      </w:r>
    </w:p>
    <w:p>
      <w:r>
        <w:t>第14题   下列哪个不是PLC在工业自动化中的应用( )   (        )</w:t>
      </w:r>
    </w:p>
    <w:p>
      <w:r>
        <w:rPr>
          <w:sz w:val="24"/>
        </w:rPr>
        <w:t xml:space="preserve">A. 自动化生产线控制        B. 机器人控制        C. 个人电脑操作系统        D. 电机启动与停止控制        </w:t>
      </w:r>
    </w:p>
    <w:p>
      <w:r>
        <w:rPr>
          <w:b/>
          <w:color w:val="9B111E"/>
          <w:sz w:val="20"/>
        </w:rPr>
        <w:t>复核模式 ID: 14 正确答案: C</w:t>
      </w:r>
    </w:p>
    <w:p>
      <w:r>
        <w:rPr>
          <w:b/>
          <w:sz w:val="20"/>
        </w:rPr>
        <w:t>试题来源: [全站] 章节名称: [公共题库] 试题生成类别: [人工]</w:t>
      </w:r>
    </w:p>
    <w:p>
      <w:r>
        <w:t>第15题   PLC的输出接口通常连接的设备是( )。   (        )</w:t>
      </w:r>
    </w:p>
    <w:p>
      <w:r>
        <w:rPr>
          <w:sz w:val="24"/>
        </w:rPr>
        <w:t xml:space="preserve">A. 传感器        B. 显示器        C. 执行器        D. 电源        </w:t>
      </w:r>
    </w:p>
    <w:p>
      <w:r>
        <w:rPr>
          <w:b/>
          <w:color w:val="9B111E"/>
          <w:sz w:val="20"/>
        </w:rPr>
        <w:t>复核模式 ID: 15 正确答案: C</w:t>
      </w:r>
    </w:p>
    <w:p>
      <w:r>
        <w:rPr>
          <w:b/>
          <w:sz w:val="20"/>
        </w:rPr>
        <w:t>试题来源: [全站] 章节名称: [公共题库] 试题生成类别: [人工]</w:t>
      </w:r>
    </w:p>
    <w:p>
      <w:r>
        <w:t>第16题   ( )及以上大风、浓雾等恶劣天气，不应进行高处作业。   (        )</w:t>
      </w:r>
    </w:p>
    <w:p>
      <w:r>
        <w:rPr>
          <w:sz w:val="24"/>
        </w:rPr>
        <w:t xml:space="preserve">A. 5级        B. 6级        C. 7级        </w:t>
      </w:r>
    </w:p>
    <w:p>
      <w:r>
        <w:rPr>
          <w:b/>
          <w:color w:val="9B111E"/>
          <w:sz w:val="20"/>
        </w:rPr>
        <w:t>复核模式 ID: 16 正确答案: A</w:t>
      </w:r>
    </w:p>
    <w:p>
      <w:r>
        <w:rPr>
          <w:b/>
          <w:sz w:val="20"/>
        </w:rPr>
        <w:t>试题来源: [全站] 章节名称: [公共题库] 试题生成类别: [人工]</w:t>
      </w:r>
    </w:p>
    <w:p>
      <w:r>
        <w:t>第17题   作业前( )分钟内，应对受限空间进行气体采样分析，分析合格后方可进入。   (        )</w:t>
      </w:r>
    </w:p>
    <w:p>
      <w:r>
        <w:rPr>
          <w:sz w:val="24"/>
        </w:rPr>
        <w:t xml:space="preserve">A. 30分钟        B. 1小时        C. 1.5小时        </w:t>
      </w:r>
    </w:p>
    <w:p>
      <w:r>
        <w:rPr>
          <w:b/>
          <w:color w:val="9B111E"/>
          <w:sz w:val="20"/>
        </w:rPr>
        <w:t>复核模式 ID: 17 正确答案: A</w:t>
      </w:r>
    </w:p>
    <w:p>
      <w:r>
        <w:rPr>
          <w:b/>
          <w:sz w:val="20"/>
        </w:rPr>
        <w:t>试题来源: [全站] 章节名称: [公共题库] 试题生成类别: [人工]</w:t>
      </w:r>
    </w:p>
    <w:p>
      <w:r>
        <w:t>第18题   临时用电配电箱等电气设备( )范围内无危险品。   (        )</w:t>
      </w:r>
    </w:p>
    <w:p>
      <w:r>
        <w:rPr>
          <w:sz w:val="24"/>
        </w:rPr>
        <w:t xml:space="preserve">A. 5米        B. 10米        C. 15米        </w:t>
      </w:r>
    </w:p>
    <w:p>
      <w:r>
        <w:rPr>
          <w:b/>
          <w:color w:val="9B111E"/>
          <w:sz w:val="20"/>
        </w:rPr>
        <w:t>复核模式 ID: 18 正确答案: C</w:t>
      </w:r>
    </w:p>
    <w:p>
      <w:r>
        <w:rPr>
          <w:b/>
          <w:sz w:val="20"/>
        </w:rPr>
        <w:t>试题来源: [全站] 章节名称: [公共题库] 试题生成类别: [人工]</w:t>
      </w:r>
    </w:p>
    <w:p>
      <w:r>
        <w:t>第19题   凡距坠落高度基准面( )及其以上，有可能坠落的高处进行的作业，称为高处作业。   (        )</w:t>
      </w:r>
    </w:p>
    <w:p>
      <w:r>
        <w:rPr>
          <w:sz w:val="24"/>
        </w:rPr>
        <w:t xml:space="preserve">A. 1米        B. 2米        C. 3米        </w:t>
      </w:r>
    </w:p>
    <w:p>
      <w:r>
        <w:rPr>
          <w:b/>
          <w:color w:val="9B111E"/>
          <w:sz w:val="20"/>
        </w:rPr>
        <w:t>复核模式 ID: 19 正确答案: B</w:t>
      </w:r>
    </w:p>
    <w:p>
      <w:r>
        <w:rPr>
          <w:b/>
          <w:sz w:val="20"/>
        </w:rPr>
        <w:t>试题来源: [全站] 章节名称: [公共题库] 试题生成类别: [人工]</w:t>
      </w:r>
    </w:p>
    <w:p>
      <w:r>
        <w:t>第20题   进入受限空间氧浓度保持在( )之间。   (        )</w:t>
      </w:r>
    </w:p>
    <w:p>
      <w:r>
        <w:rPr>
          <w:sz w:val="24"/>
        </w:rPr>
        <w:t xml:space="preserve">A. 17%-19%        B. 19.5%—21%        C. 18%-25%        </w:t>
      </w:r>
    </w:p>
    <w:p>
      <w:r>
        <w:rPr>
          <w:b/>
          <w:color w:val="9B111E"/>
          <w:sz w:val="20"/>
        </w:rPr>
        <w:t>复核模式 ID: 20 正确答案: B</w:t>
      </w:r>
    </w:p>
    <w:p>
      <w:r>
        <w:rPr>
          <w:b/>
          <w:sz w:val="20"/>
        </w:rPr>
        <w:t>试题来源: [全站] 章节名称: [公共题库] 试题生成类别: [人工]</w:t>
      </w:r>
    </w:p>
    <w:p>
      <w:r>
        <w:t>第21题   作业内容变更、作业范围扩大、作业地点转移或超过安全作业票有效期限时，( )安全作业票。   (        )</w:t>
      </w:r>
    </w:p>
    <w:p>
      <w:r>
        <w:rPr>
          <w:sz w:val="24"/>
        </w:rPr>
        <w:t xml:space="preserve">A. 可以沿用原有        B. 应重新办理        C. 作业内容部分应重新办理、有效期可延期        </w:t>
      </w:r>
    </w:p>
    <w:p>
      <w:r>
        <w:rPr>
          <w:b/>
          <w:color w:val="9B111E"/>
          <w:sz w:val="20"/>
        </w:rPr>
        <w:t>复核模式 ID: 21 正确答案: B</w:t>
      </w:r>
    </w:p>
    <w:p>
      <w:r>
        <w:rPr>
          <w:b/>
          <w:sz w:val="20"/>
        </w:rPr>
        <w:t>试题来源: [全站] 章节名称: [公共题库] 试题生成类别: [人工]</w:t>
      </w:r>
    </w:p>
    <w:p>
      <w:r>
        <w:t>第22题   在火灾爆炸危险场所处于运行状态下的生产装置设备、管道、储罐、容器等部位上进行的动火作业属于( )   (        )</w:t>
      </w:r>
    </w:p>
    <w:p>
      <w:r>
        <w:rPr>
          <w:sz w:val="24"/>
        </w:rPr>
        <w:t xml:space="preserve">A. 二级动火作业        B. 一级动火作业        C. 特级动火作业        </w:t>
      </w:r>
    </w:p>
    <w:p>
      <w:r>
        <w:rPr>
          <w:b/>
          <w:color w:val="9B111E"/>
          <w:sz w:val="20"/>
        </w:rPr>
        <w:t>复核模式 ID: 22 正确答案: C</w:t>
      </w:r>
    </w:p>
    <w:p>
      <w:r>
        <w:rPr>
          <w:b/>
          <w:sz w:val="20"/>
        </w:rPr>
        <w:t>试题来源: [全站] 章节名称: [公共题库] 试题生成类别: [人工]</w:t>
      </w:r>
    </w:p>
    <w:p>
      <w:r>
        <w:t>第23题   作业平台距离地面6米的高处作业属于( )   (        )</w:t>
      </w:r>
    </w:p>
    <w:p>
      <w:r>
        <w:rPr>
          <w:sz w:val="24"/>
        </w:rPr>
        <w:t xml:space="preserve">A. 一级高处作业        B. 二级高处作业        C. 三级高处作业        D. 四级高处作业        </w:t>
      </w:r>
    </w:p>
    <w:p>
      <w:r>
        <w:rPr>
          <w:b/>
          <w:color w:val="9B111E"/>
          <w:sz w:val="20"/>
        </w:rPr>
        <w:t>复核模式 ID: 23 正确答案: B</w:t>
      </w:r>
    </w:p>
    <w:p>
      <w:r>
        <w:rPr>
          <w:b/>
          <w:sz w:val="20"/>
        </w:rPr>
        <w:t>试题来源: [全站] 章节名称: [公共题库] 试题生成类别: [人工]</w:t>
      </w:r>
    </w:p>
    <w:p>
      <w:r>
        <w:t>第24题   电路由( )三个环节组成。   (        )</w:t>
      </w:r>
    </w:p>
    <w:p>
      <w:r>
        <w:rPr>
          <w:sz w:val="24"/>
        </w:rPr>
        <w:t xml:space="preserve">A. 电源、开关、仪表        B. 信号源、电源、负载        C. 电源、负载、中间环节        D. 负载、开关、导线        </w:t>
      </w:r>
    </w:p>
    <w:p>
      <w:r>
        <w:rPr>
          <w:b/>
          <w:color w:val="9B111E"/>
          <w:sz w:val="20"/>
        </w:rPr>
        <w:t>复核模式 ID: 24 正确答案: C</w:t>
      </w:r>
    </w:p>
    <w:p>
      <w:r>
        <w:rPr>
          <w:b/>
          <w:sz w:val="20"/>
        </w:rPr>
        <w:t>试题来源: [全站] 章节名称: [公共题库] 试题生成类别: [人工]</w:t>
      </w:r>
    </w:p>
    <w:p>
      <w:r>
        <w:t>第25题   一般电器所标出或仪表所指示的交流电压、电流的数值是( )。   (        )</w:t>
      </w:r>
    </w:p>
    <w:p>
      <w:r>
        <w:rPr>
          <w:sz w:val="24"/>
        </w:rPr>
        <w:t xml:space="preserve">A. 最大值        B. 有效值        C. 平均值        D. 瞬时值        </w:t>
      </w:r>
    </w:p>
    <w:p>
      <w:r>
        <w:rPr>
          <w:b/>
          <w:color w:val="9B111E"/>
          <w:sz w:val="20"/>
        </w:rPr>
        <w:t>复核模式 ID: 25 正确答案: B</w:t>
      </w:r>
    </w:p>
    <w:p>
      <w:r>
        <w:rPr>
          <w:b/>
          <w:sz w:val="20"/>
        </w:rPr>
        <w:t>试题来源: [全站] 章节名称: [公共题库] 试题生成类别: [人工]</w:t>
      </w:r>
    </w:p>
    <w:p>
      <w:r>
        <w:t>第26题   实际应用中，提高电网功率因数采用的方法是( )。   (        )</w:t>
      </w:r>
    </w:p>
    <w:p>
      <w:r>
        <w:rPr>
          <w:sz w:val="24"/>
        </w:rPr>
        <w:t xml:space="preserve">A. 串联电容器        B. 并联电容器        C. 串联电感        D. 并联电感        </w:t>
      </w:r>
    </w:p>
    <w:p>
      <w:r>
        <w:rPr>
          <w:b/>
          <w:color w:val="9B111E"/>
          <w:sz w:val="20"/>
        </w:rPr>
        <w:t>复核模式 ID: 26 正确答案: B</w:t>
      </w:r>
    </w:p>
    <w:p>
      <w:r>
        <w:rPr>
          <w:b/>
          <w:sz w:val="20"/>
        </w:rPr>
        <w:t>试题来源: [全站] 章节名称: [公共题库] 试题生成类别: [人工]</w:t>
      </w:r>
    </w:p>
    <w:p>
      <w:r>
        <w:t>第27题   在采用三相四线制供电时，如各相负载不一样，则( )。   (        )</w:t>
      </w:r>
    </w:p>
    <w:p>
      <w:r>
        <w:rPr>
          <w:sz w:val="24"/>
        </w:rPr>
        <w:t xml:space="preserve">A. 可以去掉中性线，对负载无影响        B. 不可以去掉中性线，因为会烧坏三相电源        C. 中性线上电流为零        D. 中性线上电流不为零        </w:t>
      </w:r>
    </w:p>
    <w:p>
      <w:r>
        <w:rPr>
          <w:b/>
          <w:color w:val="9B111E"/>
          <w:sz w:val="20"/>
        </w:rPr>
        <w:t>复核模式 ID: 27 正确答案: D</w:t>
      </w:r>
    </w:p>
    <w:p>
      <w:r>
        <w:rPr>
          <w:b/>
          <w:sz w:val="20"/>
        </w:rPr>
        <w:t>试题来源: [全站] 章节名称: [公共题库] 试题生成类别: [人工]</w:t>
      </w:r>
    </w:p>
    <w:p>
      <w:r>
        <w:t>第28题   《特种设备安全监察条例》规定，锅炉、压力容器、电梯、起重机械、客运索道、大型游乐设施的安装、改造、维修竣工后，安装、改造、维修的施工单位应当在验收后的( )日内，将有关技术资料移交使用单位，由使用单位存入特种设备安全技术档案。   (        )</w:t>
      </w:r>
    </w:p>
    <w:p>
      <w:r>
        <w:rPr>
          <w:sz w:val="24"/>
        </w:rPr>
        <w:t xml:space="preserve">A. 15        B. 30        C. 45        D. 60        </w:t>
      </w:r>
    </w:p>
    <w:p>
      <w:r>
        <w:rPr>
          <w:b/>
          <w:color w:val="9B111E"/>
          <w:sz w:val="20"/>
        </w:rPr>
        <w:t>复核模式 ID: 28 正确答案: B</w:t>
      </w:r>
    </w:p>
    <w:p>
      <w:r>
        <w:rPr>
          <w:b/>
          <w:sz w:val="20"/>
        </w:rPr>
        <w:t>试题来源: [全站] 章节名称: [公共题库] 试题生成类别: [人工]</w:t>
      </w:r>
    </w:p>
    <w:p>
      <w:r>
        <w:t>第29题   特种设备生产、使用单位的( )应对本单位特种设备的安全全面负责。   (        )</w:t>
      </w:r>
    </w:p>
    <w:p>
      <w:r>
        <w:rPr>
          <w:sz w:val="24"/>
        </w:rPr>
        <w:t xml:space="preserve">A. 主要负责人        B. 安全管理人员        C. 操作人员        D. 检修人员        </w:t>
      </w:r>
    </w:p>
    <w:p>
      <w:r>
        <w:rPr>
          <w:b/>
          <w:color w:val="9B111E"/>
          <w:sz w:val="20"/>
        </w:rPr>
        <w:t>复核模式 ID: 29 正确答案: A</w:t>
      </w:r>
    </w:p>
    <w:p>
      <w:r>
        <w:rPr>
          <w:b/>
          <w:sz w:val="20"/>
        </w:rPr>
        <w:t>试题来源: [全站] 章节名称: [公共题库] 试题生成类别: [人工]</w:t>
      </w:r>
    </w:p>
    <w:p>
      <w:r>
        <w:t>第30题   锅炉最主要的三种安全附件是安全阀( )压力表，称为锅炉三宝。   (        )</w:t>
      </w:r>
    </w:p>
    <w:p>
      <w:r>
        <w:rPr>
          <w:sz w:val="24"/>
        </w:rPr>
        <w:t xml:space="preserve">A. 排污阀        B. 防爆门        C. 水位计        D. 温度计        </w:t>
      </w:r>
    </w:p>
    <w:p>
      <w:r>
        <w:rPr>
          <w:b/>
          <w:color w:val="9B111E"/>
          <w:sz w:val="20"/>
        </w:rPr>
        <w:t>复核模式 ID: 30 正确答案: C</w:t>
      </w:r>
    </w:p>
    <w:p>
      <w:r>
        <w:rPr>
          <w:b/>
          <w:sz w:val="20"/>
        </w:rPr>
        <w:t>试题来源: [全站] 章节名称: [公共题库] 试题生成类别: [人工]</w:t>
      </w:r>
    </w:p>
    <w:p>
      <w:r>
        <w:t>第31题   压力表刻度盘上的红线表示( )。   (        )</w:t>
      </w:r>
    </w:p>
    <w:p>
      <w:r>
        <w:rPr>
          <w:sz w:val="24"/>
        </w:rPr>
        <w:t xml:space="preserve">A. 最低工作压力        B. 最高工作压力        C. 中间工作压力        D. 标准工作压力        </w:t>
      </w:r>
    </w:p>
    <w:p>
      <w:r>
        <w:rPr>
          <w:b/>
          <w:color w:val="9B111E"/>
          <w:sz w:val="20"/>
        </w:rPr>
        <w:t>复核模式 ID: 31 正确答案: B</w:t>
      </w:r>
    </w:p>
    <w:p>
      <w:r>
        <w:rPr>
          <w:b/>
          <w:sz w:val="20"/>
        </w:rPr>
        <w:t>试题来源: [全站] 章节名称: [公共题库] 试题生成类别: [人工]</w:t>
      </w:r>
    </w:p>
    <w:p>
      <w:r>
        <w:t>第32题   因结构不良，局部应力过高而产生疲劳裂纹的压力容器，( )。   (        )</w:t>
      </w:r>
    </w:p>
    <w:p>
      <w:r>
        <w:rPr>
          <w:sz w:val="24"/>
        </w:rPr>
        <w:t xml:space="preserve">A. 可维续使用        B. 消除裂纹后可继续使用        C. 补焊后可继续使用        D. 不能继绂使用        </w:t>
      </w:r>
    </w:p>
    <w:p>
      <w:r>
        <w:rPr>
          <w:b/>
          <w:color w:val="9B111E"/>
          <w:sz w:val="20"/>
        </w:rPr>
        <w:t>复核模式 ID: 32 正确答案: D</w:t>
      </w:r>
    </w:p>
    <w:p>
      <w:r>
        <w:rPr>
          <w:b/>
          <w:sz w:val="20"/>
        </w:rPr>
        <w:t>试题来源: [全站] 章节名称: [公共题库] 试题生成类别: [人工]</w:t>
      </w:r>
    </w:p>
    <w:p>
      <w:r>
        <w:t>第33题   二级动火作业的《作业证》有效期不应超过( )。   (        )</w:t>
      </w:r>
    </w:p>
    <w:p>
      <w:r>
        <w:rPr>
          <w:sz w:val="24"/>
        </w:rPr>
        <w:t xml:space="preserve">A. 8小时        B. 24小时        C. 36小时        D. 72小时        </w:t>
      </w:r>
    </w:p>
    <w:p>
      <w:r>
        <w:rPr>
          <w:b/>
          <w:color w:val="9B111E"/>
          <w:sz w:val="20"/>
        </w:rPr>
        <w:t>复核模式 ID: 33 正确答案: D</w:t>
      </w:r>
    </w:p>
    <w:p>
      <w:r>
        <w:rPr>
          <w:b/>
          <w:sz w:val="20"/>
        </w:rPr>
        <w:t>试题来源: [全站] 章节名称: [公共题库] 试题生成类别: [人工]</w:t>
      </w:r>
    </w:p>
    <w:p>
      <w:r>
        <w:t>第34题   道路作业警示灯应为( )   (        )</w:t>
      </w:r>
    </w:p>
    <w:p>
      <w:r>
        <w:rPr>
          <w:sz w:val="24"/>
        </w:rPr>
        <w:t xml:space="preserve">A. 黄色        B. 红色        C. 绿色        </w:t>
      </w:r>
    </w:p>
    <w:p>
      <w:r>
        <w:rPr>
          <w:b/>
          <w:color w:val="9B111E"/>
          <w:sz w:val="20"/>
        </w:rPr>
        <w:t>复核模式 ID: 34 正确答案: B</w:t>
      </w:r>
    </w:p>
    <w:p>
      <w:r>
        <w:rPr>
          <w:b/>
          <w:sz w:val="20"/>
        </w:rPr>
        <w:t>试题来源: [全站] 章节名称: [公共题库] 试题生成类别: [人工]</w:t>
      </w:r>
    </w:p>
    <w:p>
      <w:r>
        <w:t>第35题   作业场所氧含量低于( )时，禁止入内以免造成窒息事故。   (        )</w:t>
      </w:r>
    </w:p>
    <w:p>
      <w:r>
        <w:rPr>
          <w:sz w:val="24"/>
        </w:rPr>
        <w:t xml:space="preserve">A. 18%        B. 19%        C. 20%        D. 23%        </w:t>
      </w:r>
    </w:p>
    <w:p>
      <w:r>
        <w:rPr>
          <w:b/>
          <w:color w:val="9B111E"/>
          <w:sz w:val="20"/>
        </w:rPr>
        <w:t>复核模式 ID: 35 正确答案: A</w:t>
      </w:r>
    </w:p>
    <w:p>
      <w:r>
        <w:rPr>
          <w:b/>
          <w:sz w:val="20"/>
        </w:rPr>
        <w:t>试题来源: [全站] 章节名称: [公共题库] 试题生成类别: [人工]</w:t>
      </w:r>
    </w:p>
    <w:p>
      <w:r>
        <w:t>第36题   使用安全带时，( )将安全带挂在活动的物体上，并注意防止摆动碰撞。   (        )</w:t>
      </w:r>
    </w:p>
    <w:p>
      <w:r>
        <w:rPr>
          <w:sz w:val="24"/>
        </w:rPr>
        <w:t xml:space="preserve">A. 不得        B. 直接        C. 必须        </w:t>
      </w:r>
    </w:p>
    <w:p>
      <w:r>
        <w:rPr>
          <w:b/>
          <w:color w:val="9B111E"/>
          <w:sz w:val="20"/>
        </w:rPr>
        <w:t>复核模式 ID: 36 正确答案: A</w:t>
      </w:r>
    </w:p>
    <w:p>
      <w:r>
        <w:rPr>
          <w:b/>
          <w:sz w:val="20"/>
        </w:rPr>
        <w:t>试题来源: [全站] 章节名称: [公共题库] 试题生成类别: [人工]</w:t>
      </w:r>
    </w:p>
    <w:p>
      <w:r>
        <w:t>第37题   《作业安全许可证》保存期限至少( )年。   (        )</w:t>
      </w:r>
    </w:p>
    <w:p>
      <w:r>
        <w:rPr>
          <w:sz w:val="24"/>
        </w:rPr>
        <w:t xml:space="preserve">A. 1        B. 2        C. 3        D. 4        </w:t>
      </w:r>
    </w:p>
    <w:p>
      <w:r>
        <w:rPr>
          <w:b/>
          <w:color w:val="9B111E"/>
          <w:sz w:val="20"/>
        </w:rPr>
        <w:t>复核模式 ID: 37 正确答案: C</w:t>
      </w:r>
    </w:p>
    <w:p>
      <w:r>
        <w:rPr>
          <w:b/>
          <w:sz w:val="20"/>
        </w:rPr>
        <w:t>试题来源: [全站] 章节名称: [公共题库] 试题生成类别: [人工]</w:t>
      </w:r>
    </w:p>
    <w:p>
      <w:r>
        <w:t>第38题   生产经营单位应当教育和督促从业人员严格执行本单位的安全生产规章制度和( )并向从业人员如实告知作业场所和工作岗位存在的危险因素、防范措施以及事故应急措施。   (        )</w:t>
      </w:r>
    </w:p>
    <w:p>
      <w:r>
        <w:rPr>
          <w:sz w:val="24"/>
        </w:rPr>
        <w:t xml:space="preserve">A. 安全生产制度        B. 安全生产规定        C. 安全管理规定        D. 安全操作规程        </w:t>
      </w:r>
    </w:p>
    <w:p>
      <w:r>
        <w:rPr>
          <w:b/>
          <w:color w:val="9B111E"/>
          <w:sz w:val="20"/>
        </w:rPr>
        <w:t>复核模式 ID: 38 正确答案: D</w:t>
      </w:r>
    </w:p>
    <w:p>
      <w:r>
        <w:rPr>
          <w:b/>
          <w:sz w:val="20"/>
        </w:rPr>
        <w:t>试题来源: [全站] 章节名称: [公共题库] 试题生成类别: [人工]</w:t>
      </w:r>
    </w:p>
    <w:p>
      <w:r>
        <w:t>第39题   生产经营单位的主要负责人和安全生产管理人员必须具备与本单位所从事的生产经营活动相应的( )和管理能力。   (        )</w:t>
      </w:r>
    </w:p>
    <w:p>
      <w:r>
        <w:rPr>
          <w:sz w:val="24"/>
        </w:rPr>
        <w:t xml:space="preserve">A. 安全操作技能        B. 安全法律法规        C. 安全生产常识        D. 安全生产知识        </w:t>
      </w:r>
    </w:p>
    <w:p>
      <w:r>
        <w:rPr>
          <w:b/>
          <w:color w:val="9B111E"/>
          <w:sz w:val="20"/>
        </w:rPr>
        <w:t>复核模式 ID: 39 正确答案: D</w:t>
      </w:r>
    </w:p>
    <w:p>
      <w:r>
        <w:rPr>
          <w:b/>
          <w:sz w:val="20"/>
        </w:rPr>
        <w:t>试题来源: [全站] 章节名称: [公共题库] 试题生成类别: [人工]</w:t>
      </w:r>
    </w:p>
    <w:p>
      <w:r>
        <w:t>第40题   矿山、金属冶炼、建筑施工、运输单位和危险物品的生产、经营、储存、装卸单位，应当设置( )或者配备专职安全生产管理人员。   (        )</w:t>
      </w:r>
    </w:p>
    <w:p>
      <w:r>
        <w:rPr>
          <w:sz w:val="24"/>
        </w:rPr>
        <w:t xml:space="preserve">A. 安全生产管理机构        B. 安全监督机构        C. 安全生产管理人员        D. 职业卫生管理机构        </w:t>
      </w:r>
    </w:p>
    <w:p>
      <w:r>
        <w:rPr>
          <w:b/>
          <w:color w:val="9B111E"/>
          <w:sz w:val="20"/>
        </w:rPr>
        <w:t>复核模式 ID: 40 正确答案: A</w:t>
      </w:r>
    </w:p>
    <w:p>
      <w:r>
        <w:rPr>
          <w:b/>
          <w:sz w:val="20"/>
        </w:rPr>
        <w:t>试题来源: [全站] 章节名称: [公共题库] 试题生成类别: [人工]</w:t>
      </w:r>
    </w:p>
    <w:p>
      <w:r>
        <w:t>第41题   危险物品，是指易燃易爆物品、危险化学品、放射性物品等能够危及( )和财产安全的物品。   (        )</w:t>
      </w:r>
    </w:p>
    <w:p>
      <w:r>
        <w:rPr>
          <w:sz w:val="24"/>
        </w:rPr>
        <w:t xml:space="preserve">A. 个人安全        B. 自身安全        C. 人身安全        D. 生命安全        </w:t>
      </w:r>
    </w:p>
    <w:p>
      <w:r>
        <w:rPr>
          <w:b/>
          <w:color w:val="9B111E"/>
          <w:sz w:val="20"/>
        </w:rPr>
        <w:t>复核模式 ID: 41 正确答案: C</w:t>
      </w:r>
    </w:p>
    <w:p>
      <w:r>
        <w:rPr>
          <w:b/>
          <w:sz w:val="20"/>
        </w:rPr>
        <w:t>试题来源: [全站] 章节名称: [公共题库] 试题生成类别: [人工]</w:t>
      </w:r>
    </w:p>
    <w:p>
      <w:r>
        <w:t>第42题   生产经营单位发生生产安全事故时，单位的主要负责人应当立即组织抢救，并不得在事故调查处理期间( )。   (        )</w:t>
      </w:r>
    </w:p>
    <w:p>
      <w:r>
        <w:rPr>
          <w:sz w:val="24"/>
        </w:rPr>
        <w:t xml:space="preserve">A. 擅自行动        B. 玩忽职守        C. 擅离职守        D. 隐瞒不报        </w:t>
      </w:r>
    </w:p>
    <w:p>
      <w:r>
        <w:rPr>
          <w:b/>
          <w:color w:val="9B111E"/>
          <w:sz w:val="20"/>
        </w:rPr>
        <w:t>复核模式 ID: 42 正确答案: C</w:t>
      </w:r>
    </w:p>
    <w:p>
      <w:r>
        <w:rPr>
          <w:b/>
          <w:sz w:val="20"/>
        </w:rPr>
        <w:t>试题来源: [全站] 章节名称: [公共题库] 试题生成类别: [人工]</w:t>
      </w:r>
    </w:p>
    <w:p>
      <w:r>
        <w:t>第43题   ( )有权对建设项目的安全设施与主体工程同时设计、同时施工、同时投入生产和使用进行监督，提出意见。   (        )</w:t>
      </w:r>
    </w:p>
    <w:p>
      <w:r>
        <w:rPr>
          <w:sz w:val="24"/>
        </w:rPr>
        <w:t xml:space="preserve">A. 委员会        B. 工会        C. 办公室        D. 协会        </w:t>
      </w:r>
    </w:p>
    <w:p>
      <w:r>
        <w:rPr>
          <w:b/>
          <w:color w:val="9B111E"/>
          <w:sz w:val="20"/>
        </w:rPr>
        <w:t>复核模式 ID: 43 正确答案: B</w:t>
      </w:r>
    </w:p>
    <w:p>
      <w:r>
        <w:rPr>
          <w:b/>
          <w:sz w:val="20"/>
        </w:rPr>
        <w:t>试题来源: [全站] 章节名称: [公共题库] 试题生成类别: [人工]</w:t>
      </w:r>
    </w:p>
    <w:p>
      <w:r>
        <w:t>第44题   国家鼓励生产经营单位投保( )。   (        )</w:t>
      </w:r>
    </w:p>
    <w:p>
      <w:r>
        <w:rPr>
          <w:sz w:val="24"/>
        </w:rPr>
        <w:t xml:space="preserve">A. 职工工伤保险        B. 环境污染责任保险        C. 火灾公众责任保险        D. 安全生产责任保险        </w:t>
      </w:r>
    </w:p>
    <w:p>
      <w:r>
        <w:rPr>
          <w:b/>
          <w:color w:val="9B111E"/>
          <w:sz w:val="20"/>
        </w:rPr>
        <w:t>复核模式 ID: 44 正确答案: D</w:t>
      </w:r>
    </w:p>
    <w:p>
      <w:r>
        <w:rPr>
          <w:b/>
          <w:sz w:val="20"/>
        </w:rPr>
        <w:t>试题来源: [全站] 章节名称: [公共题库] 试题生成类别: [人工]</w:t>
      </w:r>
    </w:p>
    <w:p>
      <w:r>
        <w:t>第45题   消防安全管理工作要把( )放在首位，积极贯彻落实各项防火措施，力求防止火灾发生，确保安全。   (        )</w:t>
      </w:r>
    </w:p>
    <w:p>
      <w:r>
        <w:rPr>
          <w:sz w:val="24"/>
        </w:rPr>
        <w:t xml:space="preserve">A. 预防        B. 治理        C. 应急        D. 培训        </w:t>
      </w:r>
    </w:p>
    <w:p>
      <w:r>
        <w:rPr>
          <w:b/>
          <w:color w:val="9B111E"/>
          <w:sz w:val="20"/>
        </w:rPr>
        <w:t>复核模式 ID: 45 正确答案: A</w:t>
      </w:r>
    </w:p>
    <w:p>
      <w:r>
        <w:rPr>
          <w:b/>
          <w:sz w:val="20"/>
        </w:rPr>
        <w:t>试题来源: [全站] 章节名称: [公共题库] 试题生成类别: [人工]</w:t>
      </w:r>
    </w:p>
    <w:p>
      <w:r>
        <w:t>第46题   根据《安全生产法》，对全国安全生产工作实施综合监督管理的部门是( )。   (        )</w:t>
      </w:r>
    </w:p>
    <w:p>
      <w:r>
        <w:rPr>
          <w:sz w:val="24"/>
        </w:rPr>
        <w:t xml:space="preserve">A. 国务院        B. 全国人民代表大会        C. 政府行政部门        D. 国务院安全生产监督管理部门        </w:t>
      </w:r>
    </w:p>
    <w:p>
      <w:r>
        <w:rPr>
          <w:b/>
          <w:color w:val="9B111E"/>
          <w:sz w:val="20"/>
        </w:rPr>
        <w:t>复核模式 ID: 46 正确答案: D</w:t>
      </w:r>
    </w:p>
    <w:p>
      <w:r>
        <w:rPr>
          <w:b/>
          <w:sz w:val="20"/>
        </w:rPr>
        <w:t>试题来源: [全站] 章节名称: [公共题库] 试题生成类别: [人工]</w:t>
      </w:r>
    </w:p>
    <w:p>
      <w:r>
        <w:t>第47题   安全生产许可证的有效期为( )年。   (        )</w:t>
      </w:r>
    </w:p>
    <w:p>
      <w:r>
        <w:rPr>
          <w:sz w:val="24"/>
        </w:rPr>
        <w:t xml:space="preserve">A. 1        B. 2        C. 3        D. 4        </w:t>
      </w:r>
    </w:p>
    <w:p>
      <w:r>
        <w:rPr>
          <w:b/>
          <w:color w:val="9B111E"/>
          <w:sz w:val="20"/>
        </w:rPr>
        <w:t>复核模式 ID: 47 正确答案: C</w:t>
      </w:r>
    </w:p>
    <w:p>
      <w:r>
        <w:rPr>
          <w:b/>
          <w:sz w:val="20"/>
        </w:rPr>
        <w:t>试题来源: [全站] 章节名称: [公共题库] 试题生成类别: [人工]</w:t>
      </w:r>
    </w:p>
    <w:p>
      <w:r>
        <w:t>第48题   《安全生产法》规定，生产经营单位应当在较大危险因素的生产经营场所和有关设备、设施上，设置明显的( )   (        )</w:t>
      </w:r>
    </w:p>
    <w:p>
      <w:r>
        <w:rPr>
          <w:sz w:val="24"/>
        </w:rPr>
        <w:t xml:space="preserve">A. 安全宣传标语        B. 安全宣教图        C. 安全警示标志        D. 登记备案标志        </w:t>
      </w:r>
    </w:p>
    <w:p>
      <w:r>
        <w:rPr>
          <w:b/>
          <w:color w:val="9B111E"/>
          <w:sz w:val="20"/>
        </w:rPr>
        <w:t>复核模式 ID: 48 正确答案: C</w:t>
      </w:r>
    </w:p>
    <w:p>
      <w:r>
        <w:rPr>
          <w:b/>
          <w:sz w:val="20"/>
        </w:rPr>
        <w:t>试题来源: [全站] 章节名称: [公共题库] 试题生成类别: [人工]</w:t>
      </w:r>
    </w:p>
    <w:p>
      <w:r>
        <w:t>第49题   在生产活动中发生危及人身安全的紧急情况时，作业人员有权立即停止作业或者在采取( )措施后撤离危险区域。   (        )</w:t>
      </w:r>
    </w:p>
    <w:p>
      <w:r>
        <w:rPr>
          <w:sz w:val="24"/>
        </w:rPr>
        <w:t xml:space="preserve">A. 断水断电        B. 必要的应急        C. 紧急        D. 防范        </w:t>
      </w:r>
    </w:p>
    <w:p>
      <w:r>
        <w:rPr>
          <w:b/>
          <w:color w:val="9B111E"/>
          <w:sz w:val="20"/>
        </w:rPr>
        <w:t>复核模式 ID: 49 正确答案: B</w:t>
      </w:r>
    </w:p>
    <w:p>
      <w:r>
        <w:rPr>
          <w:b/>
          <w:sz w:val="20"/>
        </w:rPr>
        <w:t>试题来源: [全站] 章节名称: [公共题库] 试题生成类别: [人工]</w:t>
      </w:r>
    </w:p>
    <w:p>
      <w:r>
        <w:t>第50题   依据《安全生产法》的规定，事故调查处理应当按照( )的原则，查清事故原因，查明事故性质和责任。   (        )</w:t>
      </w:r>
    </w:p>
    <w:p>
      <w:r>
        <w:rPr>
          <w:sz w:val="24"/>
        </w:rPr>
        <w:t xml:space="preserve">A. 实事求是、尊重科学        B. 公开、公正、公平        C. 及时、准确、合法        D. 科学严谨、依法依规、实事求是、注重实效        </w:t>
      </w:r>
    </w:p>
    <w:p>
      <w:r>
        <w:rPr>
          <w:b/>
          <w:color w:val="9B111E"/>
          <w:sz w:val="20"/>
        </w:rPr>
        <w:t>复核模式 ID: 50 正确答案: D</w:t>
      </w:r>
    </w:p>
    <w:p>
      <w:r>
        <w:rPr>
          <w:b/>
          <w:sz w:val="20"/>
        </w:rPr>
        <w:t>试题来源: [全站] 章节名称: [公共题库] 试题生成类别: [人工]</w:t>
      </w:r>
    </w:p>
    <w:p>
      <w:r>
        <w:t>第51题   遇到地震时，如果在室内，应该怎么做？( )   (        )</w:t>
      </w:r>
    </w:p>
    <w:p>
      <w:r>
        <w:rPr>
          <w:sz w:val="24"/>
        </w:rPr>
        <w:t xml:space="preserve">A. 立刻跑到户外        B. 躲到坚固的桌子下，用手保护头部        C. 从窗户跳下逃生        D. 乘坐电梯下楼        </w:t>
      </w:r>
    </w:p>
    <w:p>
      <w:r>
        <w:rPr>
          <w:b/>
          <w:color w:val="9B111E"/>
          <w:sz w:val="20"/>
        </w:rPr>
        <w:t>复核模式 ID: 51 正确答案: B</w:t>
      </w:r>
    </w:p>
    <w:p>
      <w:r>
        <w:rPr>
          <w:b/>
          <w:sz w:val="20"/>
        </w:rPr>
        <w:t>试题来源: [全站] 章节名称: [公共题库] 试题生成类别: [人工]</w:t>
      </w:r>
    </w:p>
    <w:p>
      <w:r>
        <w:t>第52题   遇到危化品泄漏，如何保护自己？( )   (        )</w:t>
      </w:r>
    </w:p>
    <w:p>
      <w:r>
        <w:rPr>
          <w:sz w:val="24"/>
        </w:rPr>
        <w:t xml:space="preserve">A. 靠近观察，尝试识别化学品        B. 用湿毛巾捂住口鼻，迅速朝上风向撤离        C. 尝试用衣服吸收泄漏的化学品        D. 立即使用手机拍照并上传社交媒体        </w:t>
      </w:r>
    </w:p>
    <w:p>
      <w:r>
        <w:rPr>
          <w:b/>
          <w:color w:val="9B111E"/>
          <w:sz w:val="20"/>
        </w:rPr>
        <w:t>复核模式 ID: 52 正确答案: B</w:t>
      </w:r>
    </w:p>
    <w:p>
      <w:r>
        <w:rPr>
          <w:b/>
          <w:sz w:val="20"/>
        </w:rPr>
        <w:t>试题来源: [全站] 章节名称: [公共题库] 试题生成类别: [人工]</w:t>
      </w:r>
    </w:p>
    <w:p>
      <w:r>
        <w:t>第53题   进行心脏按压时，应用( )放在胸骨正中央位置。   (        )</w:t>
      </w:r>
    </w:p>
    <w:p>
      <w:r>
        <w:rPr>
          <w:sz w:val="24"/>
        </w:rPr>
        <w:t xml:space="preserve">A. 手背面        B. 手掌掌根部位        C. 手掌指端部位        D. 手指部位        </w:t>
      </w:r>
    </w:p>
    <w:p>
      <w:r>
        <w:rPr>
          <w:b/>
          <w:color w:val="9B111E"/>
          <w:sz w:val="20"/>
        </w:rPr>
        <w:t>复核模式 ID: 53 正确答案: B</w:t>
      </w:r>
    </w:p>
    <w:p>
      <w:r>
        <w:rPr>
          <w:b/>
          <w:sz w:val="20"/>
        </w:rPr>
        <w:t>试题来源: [全站] 章节名称: [公共题库] 试题生成类别: [人工]</w:t>
      </w:r>
    </w:p>
    <w:p>
      <w:r>
        <w:t>第54题   遇中暑人员的处理方法是( )   (        )</w:t>
      </w:r>
    </w:p>
    <w:p>
      <w:r>
        <w:rPr>
          <w:sz w:val="24"/>
        </w:rPr>
        <w:t xml:space="preserve">A. 将伤员移至阴凉通风处休息        B. 给轻者饮点盐水或淡茶水，重者立即呼叫120        C. 以上均正确        </w:t>
      </w:r>
    </w:p>
    <w:p>
      <w:r>
        <w:rPr>
          <w:b/>
          <w:color w:val="9B111E"/>
          <w:sz w:val="20"/>
        </w:rPr>
        <w:t>复核模式 ID: 54 正确答案: C</w:t>
      </w:r>
    </w:p>
    <w:p>
      <w:r>
        <w:rPr>
          <w:b/>
          <w:sz w:val="20"/>
        </w:rPr>
        <w:t>试题来源: [全站] 章节名称: [公共题库] 试题生成类别: [人工]</w:t>
      </w:r>
    </w:p>
    <w:p>
      <w:r>
        <w:t>第55题   《中华人民共和国职业病防治法》所指职业病是( )。   (        )</w:t>
      </w:r>
    </w:p>
    <w:p>
      <w:r>
        <w:rPr>
          <w:sz w:val="24"/>
        </w:rPr>
        <w:t xml:space="preserve">A. 劳动者在工作中所患的疾病        B. 用人单位的劳动者在职业活动中，因接触粉尘、放射性物质和其他有毒、有害物质等因素而引起的疾病        C. 工人在劳动过程中因接触粉尘、有毒、有害物质而引起的疾病        D. 工人在职业活动中引起的疾病        </w:t>
      </w:r>
    </w:p>
    <w:p>
      <w:r>
        <w:rPr>
          <w:b/>
          <w:color w:val="9B111E"/>
          <w:sz w:val="20"/>
        </w:rPr>
        <w:t>复核模式 ID: 55 正确答案: B</w:t>
      </w:r>
    </w:p>
    <w:p>
      <w:r>
        <w:rPr>
          <w:b/>
          <w:sz w:val="20"/>
        </w:rPr>
        <w:t>试题来源: [全站] 章节名称: [公共题库] 试题生成类别: [人工]</w:t>
      </w:r>
    </w:p>
    <w:p>
      <w:r>
        <w:t>第56题   职业病防治的法定责任者是( )。   (        )</w:t>
      </w:r>
    </w:p>
    <w:p>
      <w:r>
        <w:rPr>
          <w:sz w:val="24"/>
        </w:rPr>
        <w:t xml:space="preserve">A. 单位主要负责人        B. 劳动者        C. 医疗机构        D. 国家        </w:t>
      </w:r>
    </w:p>
    <w:p>
      <w:r>
        <w:rPr>
          <w:b/>
          <w:color w:val="9B111E"/>
          <w:sz w:val="20"/>
        </w:rPr>
        <w:t>复核模式 ID: 56 正确答案: A</w:t>
      </w:r>
    </w:p>
    <w:p>
      <w:r>
        <w:rPr>
          <w:b/>
          <w:sz w:val="20"/>
        </w:rPr>
        <w:t>试题来源: [全站] 章节名称: [公共题库] 试题生成类别: [人工]</w:t>
      </w:r>
    </w:p>
    <w:p>
      <w:r>
        <w:t>第57题   我国职业病防治的工作原则是：分类管理、( )治理。   (        )</w:t>
      </w:r>
    </w:p>
    <w:p>
      <w:r>
        <w:rPr>
          <w:sz w:val="24"/>
        </w:rPr>
        <w:t xml:space="preserve">A. 彻底        B. 综合        C. 分期        </w:t>
      </w:r>
    </w:p>
    <w:p>
      <w:r>
        <w:rPr>
          <w:b/>
          <w:color w:val="9B111E"/>
          <w:sz w:val="20"/>
        </w:rPr>
        <w:t>复核模式 ID: 57 正确答案: B</w:t>
      </w:r>
    </w:p>
    <w:p>
      <w:r>
        <w:rPr>
          <w:b/>
          <w:sz w:val="20"/>
        </w:rPr>
        <w:t>试题来源: [全站] 章节名称: [公共题库] 试题生成类别: [人工]</w:t>
      </w:r>
    </w:p>
    <w:p>
      <w:r>
        <w:t>第58题   对产生严重职业病危害的作业岗位，应在其醒目位置，设置( )。   (        )</w:t>
      </w:r>
    </w:p>
    <w:p>
      <w:r>
        <w:rPr>
          <w:sz w:val="24"/>
        </w:rPr>
        <w:t xml:space="preserve">A. 警示标识和中文警示说明        B. 警示标识        C. 警示说明        D. 警示语言        </w:t>
      </w:r>
    </w:p>
    <w:p>
      <w:r>
        <w:rPr>
          <w:b/>
          <w:color w:val="9B111E"/>
          <w:sz w:val="20"/>
        </w:rPr>
        <w:t>复核模式 ID: 58 正确答案: A</w:t>
      </w:r>
    </w:p>
    <w:p>
      <w:r>
        <w:rPr>
          <w:b/>
          <w:sz w:val="20"/>
        </w:rPr>
        <w:t>试题来源: [全站] 章节名称: [公共题库] 试题生成类别: [人工]</w:t>
      </w:r>
    </w:p>
    <w:p>
      <w:r>
        <w:t>第59题   职业病危害因素侵入人体的途径有( )。   (        )</w:t>
      </w:r>
    </w:p>
    <w:p>
      <w:r>
        <w:rPr>
          <w:sz w:val="24"/>
        </w:rPr>
        <w:t xml:space="preserve">A. 呼吸道        B. 皮肤        C. 消化道        D. 呼吸道、皮肤和消化道        </w:t>
      </w:r>
    </w:p>
    <w:p>
      <w:r>
        <w:rPr>
          <w:b/>
          <w:color w:val="9B111E"/>
          <w:sz w:val="20"/>
        </w:rPr>
        <w:t>复核模式 ID: 59 正确答案: D</w:t>
      </w:r>
    </w:p>
    <w:p>
      <w:r>
        <w:rPr>
          <w:b/>
          <w:sz w:val="20"/>
        </w:rPr>
        <w:t>试题来源: [全站] 章节名称: [公共题库] 试题生成类别: [人工]</w:t>
      </w:r>
    </w:p>
    <w:p>
      <w:r>
        <w:t>第60题   《职业病防治法》规定( )依法享有职业卫生保护的权利。   (        )</w:t>
      </w:r>
    </w:p>
    <w:p>
      <w:r>
        <w:rPr>
          <w:sz w:val="24"/>
        </w:rPr>
        <w:t xml:space="preserve">A. 用人单位        B. 单位职工        C. 劳动者        </w:t>
      </w:r>
    </w:p>
    <w:p>
      <w:r>
        <w:rPr>
          <w:b/>
          <w:color w:val="9B111E"/>
          <w:sz w:val="20"/>
        </w:rPr>
        <w:t>复核模式 ID: 60 正确答案: C</w:t>
      </w:r>
    </w:p>
    <w:p>
      <w:r>
        <w:rPr>
          <w:b/>
          <w:sz w:val="20"/>
        </w:rPr>
        <w:t>试题来源: [全站] 章节名称: [公共题库] 试题生成类别: [人工]</w:t>
      </w:r>
    </w:p>
    <w:p>
      <w:r>
        <w:t>第61题   对从事接触职业病危害作业的劳动者，用人单位应当按照国务院卫生行政部门的规定组织( )的职业健康检查，并将检查结果如实告知劳动者。   (        )</w:t>
      </w:r>
    </w:p>
    <w:p>
      <w:r>
        <w:rPr>
          <w:sz w:val="24"/>
        </w:rPr>
        <w:t xml:space="preserve">A. 上岗前、在岗期间和离岗时        B. 上岗前和在岗期间        C. 在岗期间        </w:t>
      </w:r>
    </w:p>
    <w:p>
      <w:r>
        <w:rPr>
          <w:b/>
          <w:color w:val="9B111E"/>
          <w:sz w:val="20"/>
        </w:rPr>
        <w:t>复核模式 ID: 61 正确答案: A</w:t>
      </w:r>
    </w:p>
    <w:p>
      <w:r>
        <w:rPr>
          <w:b/>
          <w:sz w:val="20"/>
        </w:rPr>
        <w:t>试题来源: [全站] 章节名称: [公共题库] 试题生成类别: [人工]</w:t>
      </w:r>
    </w:p>
    <w:p>
      <w:r>
        <w:t>第62题   产生职业病危害的用人单位的工作场所职业病危害因素的强度或者浓度应当符合国家( )标准。   (        )</w:t>
      </w:r>
    </w:p>
    <w:p>
      <w:r>
        <w:rPr>
          <w:sz w:val="24"/>
        </w:rPr>
        <w:t xml:space="preserve">A. 劳动保护        B. 安全生产        C. 职业卫生        </w:t>
      </w:r>
    </w:p>
    <w:p>
      <w:r>
        <w:rPr>
          <w:b/>
          <w:color w:val="9B111E"/>
          <w:sz w:val="20"/>
        </w:rPr>
        <w:t>复核模式 ID: 62 正确答案: C</w:t>
      </w:r>
    </w:p>
    <w:p>
      <w:r>
        <w:rPr>
          <w:b/>
          <w:sz w:val="20"/>
        </w:rPr>
        <w:t>试题来源: [全站] 章节名称: [公共题库] 试题生成类别: [人工]</w:t>
      </w:r>
    </w:p>
    <w:p>
      <w:r>
        <w:t>第63题   用人单位与劳动者订立劳动合同时，应当将工作过程中可能产生的( )如实告知劳动者，并在劳动合同中写明，不得隐瞒或者欺骗。   (        )</w:t>
      </w:r>
    </w:p>
    <w:p>
      <w:r>
        <w:rPr>
          <w:sz w:val="24"/>
        </w:rPr>
        <w:t xml:space="preserve">A. 职业病危害及其后果        B. 职业病防护措施和待遇等        C. 职业病危害及其后果、职业病防护措施和待遇等        D. 职业病病名        </w:t>
      </w:r>
    </w:p>
    <w:p>
      <w:r>
        <w:rPr>
          <w:b/>
          <w:color w:val="9B111E"/>
          <w:sz w:val="20"/>
        </w:rPr>
        <w:t>复核模式 ID: 63 正确答案: C</w:t>
      </w:r>
    </w:p>
    <w:p>
      <w:r>
        <w:rPr>
          <w:b/>
          <w:sz w:val="20"/>
        </w:rPr>
        <w:t>试题来源: [全站] 章节名称: [公共题库] 试题生成类别: [人工]</w:t>
      </w:r>
    </w:p>
    <w:p>
      <w:r>
        <w:t>第64题   建设项目的职业病防护设施所需费用应当纳入建设项目工程预算，并与主体工程( )，同时施工，同时投入生产和使用。   (        )</w:t>
      </w:r>
    </w:p>
    <w:p>
      <w:r>
        <w:rPr>
          <w:sz w:val="24"/>
        </w:rPr>
        <w:t xml:space="preserve">A. 同时审批        B. 同时规划        C. 同时设计        </w:t>
      </w:r>
    </w:p>
    <w:p>
      <w:r>
        <w:rPr>
          <w:b/>
          <w:color w:val="9B111E"/>
          <w:sz w:val="20"/>
        </w:rPr>
        <w:t>复核模式 ID: 64 正确答案: C</w:t>
      </w:r>
    </w:p>
    <w:p>
      <w:r>
        <w:rPr>
          <w:b/>
          <w:sz w:val="20"/>
        </w:rPr>
        <w:t>试题来源: [全站] 章节名称: [公共题库] 试题生成类别: [人工]</w:t>
      </w:r>
    </w:p>
    <w:p>
      <w:r>
        <w:t>第65题   职业健康检查费用由( )承担。   (        )</w:t>
      </w:r>
    </w:p>
    <w:p>
      <w:r>
        <w:rPr>
          <w:sz w:val="24"/>
        </w:rPr>
        <w:t xml:space="preserve">A. 劳动者        B. 用人单位        C. 人力资源和社会保障部门        </w:t>
      </w:r>
    </w:p>
    <w:p>
      <w:r>
        <w:rPr>
          <w:b/>
          <w:color w:val="9B111E"/>
          <w:sz w:val="20"/>
        </w:rPr>
        <w:t>复核模式 ID: 65 正确答案: B</w:t>
      </w:r>
    </w:p>
    <w:p>
      <w:r>
        <w:rPr>
          <w:b/>
          <w:sz w:val="20"/>
        </w:rPr>
        <w:t>试题来源: [全站] 章节名称: [公共题库] 试题生成类别: [人工]</w:t>
      </w:r>
    </w:p>
    <w:p>
      <w:r>
        <w:t>第66题   劳动者被诊断患有职业病，但用人单位如果没有依法参加工伤社会保险，其医疗和生活保障由( )承担。   (        )</w:t>
      </w:r>
    </w:p>
    <w:p>
      <w:r>
        <w:rPr>
          <w:sz w:val="24"/>
        </w:rPr>
        <w:t xml:space="preserve">A. 用人单位        B. 工伤保险基金        C. 本人        </w:t>
      </w:r>
    </w:p>
    <w:p>
      <w:r>
        <w:rPr>
          <w:b/>
          <w:color w:val="9B111E"/>
          <w:sz w:val="20"/>
        </w:rPr>
        <w:t>复核模式 ID: 66 正确答案: A</w:t>
      </w:r>
    </w:p>
    <w:p>
      <w:r>
        <w:rPr>
          <w:b/>
          <w:sz w:val="20"/>
        </w:rPr>
        <w:t>试题来源: [全站] 章节名称: [公共题库] 试题生成类别: [人工]</w:t>
      </w:r>
    </w:p>
    <w:p>
      <w:r>
        <w:t>第67题   一旦发现有人晕倒在有限或密闭容器内，下面最适合的急救方法是( )。   (        )</w:t>
      </w:r>
    </w:p>
    <w:p>
      <w:r>
        <w:rPr>
          <w:sz w:val="24"/>
        </w:rPr>
        <w:t xml:space="preserve">A. 第一时间跳下去，把中毒者背上来        B. 腰间系上绳子，第一时间跳下去，把中毒者拉上来        C. 佩戴防毒面具或空气呼吸器，在有人监护的情况下施救        </w:t>
      </w:r>
    </w:p>
    <w:p>
      <w:r>
        <w:rPr>
          <w:b/>
          <w:color w:val="9B111E"/>
          <w:sz w:val="20"/>
        </w:rPr>
        <w:t>复核模式 ID: 67 正确答案: C</w:t>
      </w:r>
    </w:p>
    <w:p>
      <w:r>
        <w:rPr>
          <w:b/>
          <w:sz w:val="20"/>
        </w:rPr>
        <w:t>试题来源: [全站] 章节名称: [公共题库] 试题生成类别: [人工]</w:t>
      </w:r>
    </w:p>
    <w:p>
      <w:r>
        <w:t>第68题   用人单位对不适宜继续从事原工作的职业病病人，应当( )。   (        )</w:t>
      </w:r>
    </w:p>
    <w:p>
      <w:r>
        <w:rPr>
          <w:sz w:val="24"/>
        </w:rPr>
        <w:t xml:space="preserve">A. 安排下岗，并给予一次性补贴        B. 解除劳动合同        C. 调离原岗位，并妥善安置        </w:t>
      </w:r>
    </w:p>
    <w:p>
      <w:r>
        <w:rPr>
          <w:b/>
          <w:color w:val="9B111E"/>
          <w:sz w:val="20"/>
        </w:rPr>
        <w:t>复核模式 ID: 68 正确答案: C</w:t>
      </w:r>
    </w:p>
    <w:p>
      <w:r>
        <w:rPr>
          <w:b/>
          <w:sz w:val="20"/>
        </w:rPr>
        <w:t>试题来源: [全站] 章节名称: [公共题库] 试题生成类别: [人工]</w:t>
      </w:r>
    </w:p>
    <w:p>
      <w:r>
        <w:t>第69题   下列哪种灭火器适用于扑灭电器火灾( )。   (        )</w:t>
      </w:r>
    </w:p>
    <w:p>
      <w:r>
        <w:rPr>
          <w:sz w:val="24"/>
        </w:rPr>
        <w:t xml:space="preserve">A. 二氧化碳灭火器        B. 干粉灭火器        C. 泡沫灭火器        </w:t>
      </w:r>
    </w:p>
    <w:p>
      <w:r>
        <w:rPr>
          <w:b/>
          <w:color w:val="9B111E"/>
          <w:sz w:val="20"/>
        </w:rPr>
        <w:t>复核模式 ID: 69 正确答案: A</w:t>
      </w:r>
    </w:p>
    <w:p>
      <w:r>
        <w:rPr>
          <w:b/>
          <w:sz w:val="20"/>
        </w:rPr>
        <w:t>试题来源: [全站] 章节名称: [公共题库] 试题生成类别: [人工]</w:t>
      </w:r>
    </w:p>
    <w:p>
      <w:r>
        <w:rPr>
          <w:b/>
          <w:sz w:val="28"/>
        </w:rPr>
        <w:t>多选题</w:t>
      </w:r>
    </w:p>
    <w:p>
      <w:r>
        <w:t>第1题   防止火灾的基本方法是( )   (        )</w:t>
      </w:r>
    </w:p>
    <w:p>
      <w:r>
        <w:rPr>
          <w:sz w:val="24"/>
        </w:rPr>
        <w:t xml:space="preserve">A. 有效地管理好可燃物        B. 控制火源        C. 避免火源        D. 不照明        </w:t>
      </w:r>
    </w:p>
    <w:p>
      <w:r>
        <w:rPr>
          <w:b/>
          <w:color w:val="9B111E"/>
          <w:sz w:val="20"/>
        </w:rPr>
        <w:t>复核模式 ID: 70 正确答案: A, B, C</w:t>
      </w:r>
    </w:p>
    <w:p>
      <w:r>
        <w:rPr>
          <w:b/>
          <w:sz w:val="20"/>
        </w:rPr>
        <w:t>试题来源: [全站] 章节名称: [公共题库] 试题生成类别: [人工]</w:t>
      </w:r>
    </w:p>
    <w:p>
      <w:r>
        <w:t>第2题   干粉灭火剂主要适用于( )扑救物质的火灾，有的还适用于扑救木材、轻金属和碱金属火灾。   (        )</w:t>
      </w:r>
    </w:p>
    <w:p>
      <w:r>
        <w:rPr>
          <w:sz w:val="24"/>
        </w:rPr>
        <w:t xml:space="preserve">A. 易燃液体        B. 可燃气体        C. 电气火灾        D. 金属燃烧火灾        </w:t>
      </w:r>
    </w:p>
    <w:p>
      <w:r>
        <w:rPr>
          <w:b/>
          <w:color w:val="9B111E"/>
          <w:sz w:val="20"/>
        </w:rPr>
        <w:t>复核模式 ID: 71 正确答案: A, B, C</w:t>
      </w:r>
    </w:p>
    <w:p>
      <w:r>
        <w:rPr>
          <w:b/>
          <w:sz w:val="20"/>
        </w:rPr>
        <w:t>试题来源: [全站] 章节名称: [公共题库] 试题生成类别: [人工]</w:t>
      </w:r>
    </w:p>
    <w:p>
      <w:r>
        <w:t>第3题   以下哪( )项属于火灾逃生的要点。   (        )</w:t>
      </w:r>
    </w:p>
    <w:p>
      <w:r>
        <w:rPr>
          <w:sz w:val="24"/>
        </w:rPr>
        <w:t xml:space="preserve">A. 防烟熏        B. 果断迅速逃离火场        C. 寻找逃生之路        D. 等待他救        </w:t>
      </w:r>
    </w:p>
    <w:p>
      <w:r>
        <w:rPr>
          <w:b/>
          <w:color w:val="9B111E"/>
          <w:sz w:val="20"/>
        </w:rPr>
        <w:t>复核模式 ID: 72 正确答案: A, B, C, D</w:t>
      </w:r>
    </w:p>
    <w:p>
      <w:r>
        <w:rPr>
          <w:b/>
          <w:sz w:val="20"/>
        </w:rPr>
        <w:t>试题来源: [全站] 章节名称: [公共题库] 试题生成类别: [人工]</w:t>
      </w:r>
    </w:p>
    <w:p>
      <w:r>
        <w:t>第4题   灭火的基本方法有( )。   (        )</w:t>
      </w:r>
    </w:p>
    <w:p>
      <w:r>
        <w:rPr>
          <w:sz w:val="24"/>
        </w:rPr>
        <w:t xml:space="preserve">A. 窒息灭火法        B. 冷却灭火法        C. 隔离灭火法        D. 抑制灭火法        </w:t>
      </w:r>
    </w:p>
    <w:p>
      <w:r>
        <w:rPr>
          <w:b/>
          <w:color w:val="9B111E"/>
          <w:sz w:val="20"/>
        </w:rPr>
        <w:t>复核模式 ID: 73 正确答案: A, B, C, D</w:t>
      </w:r>
    </w:p>
    <w:p>
      <w:r>
        <w:rPr>
          <w:b/>
          <w:sz w:val="20"/>
        </w:rPr>
        <w:t>试题来源: [全站] 章节名称: [公共题库] 试题生成类别: [人工]</w:t>
      </w:r>
    </w:p>
    <w:p>
      <w:r>
        <w:t>第5题   发生火灾后，如何逃生?( )   (        )</w:t>
      </w:r>
    </w:p>
    <w:p>
      <w:r>
        <w:rPr>
          <w:sz w:val="24"/>
        </w:rPr>
        <w:t xml:space="preserve">A. 发生火灾后，应选择电梯逃生        B. 逃离火场的路线上遇有浓烟烈火时，必须把自己的衣服淋湿，再找一块湿毛巾捂住口鼻，以起到隔热虑毒的作用。        C. 在有浓烟的情况下，采用低姿势撤离，视线不清时，手摸墙壁徐徐撤离。        D. 楼道内烟雾过浓，无法冲出时，应利用窗户阳台逃生，拴上安全绳或床单逃生。        </w:t>
      </w:r>
    </w:p>
    <w:p>
      <w:r>
        <w:rPr>
          <w:b/>
          <w:color w:val="9B111E"/>
          <w:sz w:val="20"/>
        </w:rPr>
        <w:t>复核模式 ID: 74 正确答案: B, C, D</w:t>
      </w:r>
    </w:p>
    <w:p>
      <w:r>
        <w:rPr>
          <w:b/>
          <w:sz w:val="20"/>
        </w:rPr>
        <w:t>试题来源: [全站] 章节名称: [公共题库] 试题生成类别: [人工]</w:t>
      </w:r>
    </w:p>
    <w:p>
      <w:r>
        <w:t>第6题   使用ABC类干粉灭火器可以扑灭以下哪几类火灾？( )   (        )</w:t>
      </w:r>
    </w:p>
    <w:p>
      <w:r>
        <w:rPr>
          <w:sz w:val="24"/>
        </w:rPr>
        <w:t xml:space="preserve">A. 含碳固体火灾        B. 可燃液体火灾        C. 可燃气体火灾        D. 金属火灾        </w:t>
      </w:r>
    </w:p>
    <w:p>
      <w:r>
        <w:rPr>
          <w:b/>
          <w:color w:val="9B111E"/>
          <w:sz w:val="20"/>
        </w:rPr>
        <w:t>复核模式 ID: 75 正确答案: A, B, C, D</w:t>
      </w:r>
    </w:p>
    <w:p>
      <w:r>
        <w:rPr>
          <w:b/>
          <w:sz w:val="20"/>
        </w:rPr>
        <w:t>试题来源: [全站] 章节名称: [公共题库] 试题生成类别: [人工]</w:t>
      </w:r>
    </w:p>
    <w:p>
      <w:r>
        <w:t>第7题   遭遇火险正确脱险方法有下面的哪几条？( )   (        )</w:t>
      </w:r>
    </w:p>
    <w:p>
      <w:r>
        <w:rPr>
          <w:sz w:val="24"/>
        </w:rPr>
        <w:t xml:space="preserve">A. 用湿毛巾掩住口鼻，从安全通道匍匐前进        B. 披上浸湿的衣物，向安全出口方向逃生        C. 用床单、衣服等自制简易救生绳从楼上小心滑下        D. 身上着火，可就地打滚或用厚重的衣物压灭火苗        </w:t>
      </w:r>
    </w:p>
    <w:p>
      <w:r>
        <w:rPr>
          <w:b/>
          <w:color w:val="9B111E"/>
          <w:sz w:val="20"/>
        </w:rPr>
        <w:t>复核模式 ID: 76 正确答案: A, B, C, D</w:t>
      </w:r>
    </w:p>
    <w:p>
      <w:r>
        <w:rPr>
          <w:b/>
          <w:sz w:val="20"/>
        </w:rPr>
        <w:t>试题来源: [全站] 章节名称: [公共题库] 试题生成类别: [人工]</w:t>
      </w:r>
    </w:p>
    <w:p>
      <w:r>
        <w:t>第8题   《危险化学品企业特殊作业安全规范》适用于( )   (        )</w:t>
      </w:r>
    </w:p>
    <w:p>
      <w:r>
        <w:rPr>
          <w:sz w:val="24"/>
        </w:rPr>
        <w:t xml:space="preserve">A. 危险化学品生产企业、经营(带储存)企业        B. 商贸企业        C. 化工及医药企业        D. 船运企业        </w:t>
      </w:r>
    </w:p>
    <w:p>
      <w:r>
        <w:rPr>
          <w:b/>
          <w:color w:val="9B111E"/>
          <w:sz w:val="20"/>
        </w:rPr>
        <w:t>复核模式 ID: 77 正确答案: A, C</w:t>
      </w:r>
    </w:p>
    <w:p>
      <w:r>
        <w:rPr>
          <w:b/>
          <w:sz w:val="20"/>
        </w:rPr>
        <w:t>试题来源: [全站] 章节名称: [公共题库] 试题生成类别: [人工]</w:t>
      </w:r>
    </w:p>
    <w:p>
      <w:r>
        <w:t>第9题   作业前，危险化学品企业对参加作业的人员进行安全措施的交底，应当包含( )   (        )</w:t>
      </w:r>
    </w:p>
    <w:p>
      <w:r>
        <w:rPr>
          <w:sz w:val="24"/>
        </w:rPr>
        <w:t xml:space="preserve">A. 作业现场、作业过程中，可能存在的危险、有害因素及采取的具体安全措施和应急措施        B. 会同作业单位组织作业人员到作业现场，了解和熟悉现场环境        C. 进一步核实安全措施的可靠性，熟悉应急救援器材的位置及分布        D. 涉及断路、动土作业时，应对作业现场的地下隐蔽工程进行交底。        </w:t>
      </w:r>
    </w:p>
    <w:p>
      <w:r>
        <w:rPr>
          <w:b/>
          <w:color w:val="9B111E"/>
          <w:sz w:val="20"/>
        </w:rPr>
        <w:t>复核模式 ID: 78 正确答案: A, B, C, D</w:t>
      </w:r>
    </w:p>
    <w:p>
      <w:r>
        <w:rPr>
          <w:b/>
          <w:sz w:val="20"/>
        </w:rPr>
        <w:t>试题来源: [全站] 章节名称: [公共题库] 试题生成类别: [人工]</w:t>
      </w:r>
    </w:p>
    <w:p>
      <w:r>
        <w:t>第10题   以下属于需要持有特种作业证作业的是( )   (        )</w:t>
      </w:r>
    </w:p>
    <w:p>
      <w:r>
        <w:rPr>
          <w:sz w:val="24"/>
        </w:rPr>
        <w:t xml:space="preserve">A. 对管路进行焊接        B. 对钢板进行气割        C. 现场临时配电箱的接线        D. 架设脚手架        </w:t>
      </w:r>
    </w:p>
    <w:p>
      <w:r>
        <w:rPr>
          <w:b/>
          <w:color w:val="9B111E"/>
          <w:sz w:val="20"/>
        </w:rPr>
        <w:t>复核模式 ID: 79 正确答案: A, B, C, D</w:t>
      </w:r>
    </w:p>
    <w:p>
      <w:r>
        <w:rPr>
          <w:b/>
          <w:sz w:val="20"/>
        </w:rPr>
        <w:t>试题来源: [全站] 章节名称: [公共题库] 试题生成类别: [人工]</w:t>
      </w:r>
    </w:p>
    <w:p>
      <w:r>
        <w:t>第11题   监护人在现场的职责有( )   (        )</w:t>
      </w:r>
    </w:p>
    <w:p>
      <w:r>
        <w:rPr>
          <w:sz w:val="24"/>
        </w:rPr>
        <w:t xml:space="preserve">A. 作业前检查安全作业票、安全作业票应与作业内容相符并在有效期内、核查安全作业票中各项安全措施已得到落实、确认相关作业人员持有效资格证书上岗        B. 核查作业人员配备和使用的个体防护装备满足作业要求        C. 作业现场出现异常情况时应中止作业，并采取安全有效措施进行应急处置        D. 当作业人员违章时，应及时制止违章，情节严重时，应收回安全作业票、中止作业。        </w:t>
      </w:r>
    </w:p>
    <w:p>
      <w:r>
        <w:rPr>
          <w:b/>
          <w:color w:val="9B111E"/>
          <w:sz w:val="20"/>
        </w:rPr>
        <w:t>复核模式 ID: 80 正确答案: A, B, C, D</w:t>
      </w:r>
    </w:p>
    <w:p>
      <w:r>
        <w:rPr>
          <w:b/>
          <w:sz w:val="20"/>
        </w:rPr>
        <w:t>试题来源: [全站] 章节名称: [公共题库] 试题生成类别: [人工]</w:t>
      </w:r>
    </w:p>
    <w:p>
      <w:r>
        <w:t>第12题   以下关于临时用电说法正确的有( )   (        )</w:t>
      </w:r>
    </w:p>
    <w:p>
      <w:r>
        <w:rPr>
          <w:sz w:val="24"/>
        </w:rPr>
        <w:t xml:space="preserve">A. 现场临时用电配电盘、箱应有电压标志和危险标志，应有防雨措施，应上锁管理。        B. 临时用电设施应当安装合格的漏电保护器，手持移动工具应当逐个配置漏电保护器和电源开关。        C. 多个手持移动工具应可以共用一组漏电保护器和电源开关。        D. 架空的临时用电线路，穿越机动车道时不得低于5米。        </w:t>
      </w:r>
    </w:p>
    <w:p>
      <w:r>
        <w:rPr>
          <w:b/>
          <w:color w:val="9B111E"/>
          <w:sz w:val="20"/>
        </w:rPr>
        <w:t>复核模式 ID: 81 正确答案: A, B, D</w:t>
      </w:r>
    </w:p>
    <w:p>
      <w:r>
        <w:rPr>
          <w:b/>
          <w:sz w:val="20"/>
        </w:rPr>
        <w:t>试题来源: [全站] 章节名称: [公共题库] 试题生成类别: [人工]</w:t>
      </w:r>
    </w:p>
    <w:p>
      <w:r>
        <w:t>第13题   压力容器的定期检验包括( )。   (        )</w:t>
      </w:r>
    </w:p>
    <w:p>
      <w:r>
        <w:rPr>
          <w:sz w:val="24"/>
        </w:rPr>
        <w:t xml:space="preserve">A. 内部检验        B. 外部检验        C. 耐压试验        </w:t>
      </w:r>
    </w:p>
    <w:p>
      <w:r>
        <w:rPr>
          <w:b/>
          <w:color w:val="9B111E"/>
          <w:sz w:val="20"/>
        </w:rPr>
        <w:t>复核模式 ID: 82 正确答案: A, B, C</w:t>
      </w:r>
    </w:p>
    <w:p>
      <w:r>
        <w:rPr>
          <w:b/>
          <w:sz w:val="20"/>
        </w:rPr>
        <w:t>试题来源: [全站] 章节名称: [公共题库] 试题生成类别: [人工]</w:t>
      </w:r>
    </w:p>
    <w:p>
      <w:r>
        <w:t>第14题   压缩空气储气罐是具有爆炸危险的压力容器，为加强储气罐安全管理，其出厂资料必须有( )。   (        )</w:t>
      </w:r>
    </w:p>
    <w:p>
      <w:r>
        <w:rPr>
          <w:sz w:val="24"/>
        </w:rPr>
        <w:t xml:space="preserve">A. 生产厂家简介        B. 质量合格证        C. 受压元件强度计算书        D. 安全阀排放量计算书        E. 安装使用说明书        </w:t>
      </w:r>
    </w:p>
    <w:p>
      <w:r>
        <w:rPr>
          <w:b/>
          <w:color w:val="9B111E"/>
          <w:sz w:val="20"/>
        </w:rPr>
        <w:t>复核模式 ID: 83 正确答案: B, C, D, E</w:t>
      </w:r>
    </w:p>
    <w:p>
      <w:r>
        <w:rPr>
          <w:b/>
          <w:sz w:val="20"/>
        </w:rPr>
        <w:t>试题来源: [全站] 章节名称: [公共题库] 试题生成类别: [人工]</w:t>
      </w:r>
    </w:p>
    <w:p>
      <w:r>
        <w:t>第15题   在气瓶的使用和维护中，应该采取的正确做法是( )。   (        )</w:t>
      </w:r>
    </w:p>
    <w:p>
      <w:r>
        <w:rPr>
          <w:sz w:val="24"/>
        </w:rPr>
        <w:t xml:space="preserve">A. 瓶阀冻结时应移至较暖的地方用温水解冻，禁用明火烘烤        B. 开阀应缓慢进行，防止加压过速产生高温        C. 气瓶使用到最后应留有余气，以防混入共它气体或杂质        D. 气瓶内保留适当水分有利于保护瓶壁        </w:t>
      </w:r>
    </w:p>
    <w:p>
      <w:r>
        <w:rPr>
          <w:b/>
          <w:color w:val="9B111E"/>
          <w:sz w:val="20"/>
        </w:rPr>
        <w:t>复核模式 ID: 84 正确答案: B, C, D</w:t>
      </w:r>
    </w:p>
    <w:p>
      <w:r>
        <w:rPr>
          <w:b/>
          <w:sz w:val="20"/>
        </w:rPr>
        <w:t>试题来源: [全站] 章节名称: [公共题库] 试题生成类别: [人工]</w:t>
      </w:r>
    </w:p>
    <w:p>
      <w:r>
        <w:rPr>
          <w:b/>
          <w:sz w:val="28"/>
        </w:rPr>
        <w:t>判断题</w:t>
      </w:r>
    </w:p>
    <w:p>
      <w:r>
        <w:t>第1题   防火的主要措施是控制可燃物、隔绝助燃物、消除着火源。( )   (        )</w:t>
      </w:r>
    </w:p>
    <w:p>
      <w:r>
        <w:rPr>
          <w:sz w:val="24"/>
        </w:rPr>
        <w:t xml:space="preserve">A. 正确               B. 错误               </w:t>
      </w:r>
    </w:p>
    <w:p>
      <w:r>
        <w:rPr>
          <w:b/>
          <w:color w:val="9B111E"/>
          <w:sz w:val="20"/>
        </w:rPr>
        <w:t>复核模式 ID: 85 正确答案: 正确</w:t>
      </w:r>
    </w:p>
    <w:p>
      <w:r>
        <w:rPr>
          <w:b/>
          <w:sz w:val="20"/>
        </w:rPr>
        <w:t>试题来源: [全站] 章节名称: [公共题库] 试题生成类别: [人工]</w:t>
      </w:r>
    </w:p>
    <w:p>
      <w:r>
        <w:t>第2题   火场上扑救原则是先人后物、先重点后一般、先控制后消灭。( )   (        )</w:t>
      </w:r>
    </w:p>
    <w:p>
      <w:r>
        <w:rPr>
          <w:sz w:val="24"/>
        </w:rPr>
        <w:t xml:space="preserve">A. 正确               B. 错误               </w:t>
      </w:r>
    </w:p>
    <w:p>
      <w:r>
        <w:rPr>
          <w:b/>
          <w:color w:val="9B111E"/>
          <w:sz w:val="20"/>
        </w:rPr>
        <w:t>复核模式 ID: 86 正确答案: 正确</w:t>
      </w:r>
    </w:p>
    <w:p>
      <w:r>
        <w:rPr>
          <w:b/>
          <w:sz w:val="20"/>
        </w:rPr>
        <w:t>试题来源: [全站] 章节名称: [公共题库] 试题生成类别: [人工]</w:t>
      </w:r>
    </w:p>
    <w:p>
      <w:r>
        <w:t>第3题   “火灾”是指在时间或空间上失去控制的燃烧所造成的灾害。( )   (        )</w:t>
      </w:r>
    </w:p>
    <w:p>
      <w:r>
        <w:rPr>
          <w:sz w:val="24"/>
        </w:rPr>
        <w:t xml:space="preserve">A. 正确               B. 错误               </w:t>
      </w:r>
    </w:p>
    <w:p>
      <w:r>
        <w:rPr>
          <w:b/>
          <w:color w:val="9B111E"/>
          <w:sz w:val="20"/>
        </w:rPr>
        <w:t>复核模式 ID: 87 正确答案: 正确</w:t>
      </w:r>
    </w:p>
    <w:p>
      <w:r>
        <w:rPr>
          <w:b/>
          <w:sz w:val="20"/>
        </w:rPr>
        <w:t>试题来源: [全站] 章节名称: [公共题库] 试题生成类别: [人工]</w:t>
      </w:r>
    </w:p>
    <w:p>
      <w:r>
        <w:t>第4题   当单位的安全出口上锁、遮挡，或者占用、堆放物品影响疏散通道畅通时，单位应当责令有关人员当场改正并督促落实。( )   (        )</w:t>
      </w:r>
    </w:p>
    <w:p>
      <w:r>
        <w:rPr>
          <w:sz w:val="24"/>
        </w:rPr>
        <w:t xml:space="preserve">A. 正确               B. 错误               </w:t>
      </w:r>
    </w:p>
    <w:p>
      <w:r>
        <w:rPr>
          <w:b/>
          <w:color w:val="9B111E"/>
          <w:sz w:val="20"/>
        </w:rPr>
        <w:t>复核模式 ID: 88 正确答案: 正确</w:t>
      </w:r>
    </w:p>
    <w:p>
      <w:r>
        <w:rPr>
          <w:b/>
          <w:sz w:val="20"/>
        </w:rPr>
        <w:t>试题来源: [全站] 章节名称: [公共题库] 试题生成类别: [人工]</w:t>
      </w:r>
    </w:p>
    <w:p>
      <w:r>
        <w:t>第5题   岗位消防安全“四知四会”中的“四会”是指：会报警，会使用消防器材，会扑救初期火灾，会逃生自救。( )   (        )</w:t>
      </w:r>
    </w:p>
    <w:p>
      <w:r>
        <w:rPr>
          <w:sz w:val="24"/>
        </w:rPr>
        <w:t xml:space="preserve">A. 正确               B. 错误               </w:t>
      </w:r>
    </w:p>
    <w:p>
      <w:r>
        <w:rPr>
          <w:b/>
          <w:color w:val="9B111E"/>
          <w:sz w:val="20"/>
        </w:rPr>
        <w:t>复核模式 ID: 89 正确答案: 正确</w:t>
      </w:r>
    </w:p>
    <w:p>
      <w:r>
        <w:rPr>
          <w:b/>
          <w:sz w:val="20"/>
        </w:rPr>
        <w:t>试题来源: [全站] 章节名称: [公共题库] 试题生成类别: [人工]</w:t>
      </w:r>
    </w:p>
    <w:p>
      <w:r>
        <w:t>第6题   着火后应自己先扑救，救不灭时再打“118”。( )   (        )</w:t>
      </w:r>
    </w:p>
    <w:p>
      <w:r>
        <w:rPr>
          <w:sz w:val="24"/>
        </w:rPr>
        <w:t xml:space="preserve">A. 正确               B. 错误               </w:t>
      </w:r>
    </w:p>
    <w:p>
      <w:r>
        <w:rPr>
          <w:b/>
          <w:color w:val="9B111E"/>
          <w:sz w:val="20"/>
        </w:rPr>
        <w:t>复核模式 ID: 90 正确答案: 错误</w:t>
      </w:r>
    </w:p>
    <w:p>
      <w:r>
        <w:rPr>
          <w:b/>
          <w:sz w:val="20"/>
        </w:rPr>
        <w:t>试题来源: [全站] 章节名称: [公共题库] 试题生成类别: [人工]</w:t>
      </w:r>
    </w:p>
    <w:p>
      <w:r>
        <w:t>第7题   消防安全重点部位是指在一个单位中火灾危险性大、发生火灾后损失大、伤亡大、影响大的部位。( )   (        )</w:t>
      </w:r>
    </w:p>
    <w:p>
      <w:r>
        <w:rPr>
          <w:sz w:val="24"/>
        </w:rPr>
        <w:t xml:space="preserve">A. 正确               B. 错误               </w:t>
      </w:r>
    </w:p>
    <w:p>
      <w:r>
        <w:rPr>
          <w:b/>
          <w:color w:val="9B111E"/>
          <w:sz w:val="20"/>
        </w:rPr>
        <w:t>复核模式 ID: 91 正确答案: 正确</w:t>
      </w:r>
    </w:p>
    <w:p>
      <w:r>
        <w:rPr>
          <w:b/>
          <w:sz w:val="20"/>
        </w:rPr>
        <w:t>试题来源: [全站] 章节名称: [公共题库] 试题生成类别: [人工]</w:t>
      </w:r>
    </w:p>
    <w:p>
      <w:r>
        <w:t>第8题   按照有关规定，重点工种人员上岗前，要进行专业培训，使其全面地熟悉岗位操作规程，系统地掌握消防安全知识，通晓岗位消防安全的“四知四会”。( )   (        )</w:t>
      </w:r>
    </w:p>
    <w:p>
      <w:r>
        <w:rPr>
          <w:sz w:val="24"/>
        </w:rPr>
        <w:t xml:space="preserve">A. 正确               B. 错误               </w:t>
      </w:r>
    </w:p>
    <w:p>
      <w:r>
        <w:rPr>
          <w:b/>
          <w:color w:val="9B111E"/>
          <w:sz w:val="20"/>
        </w:rPr>
        <w:t>复核模式 ID: 92 正确答案: 正确</w:t>
      </w:r>
    </w:p>
    <w:p>
      <w:r>
        <w:rPr>
          <w:b/>
          <w:sz w:val="20"/>
        </w:rPr>
        <w:t>试题来源: [全站] 章节名称: [公共题库] 试题生成类别: [人工]</w:t>
      </w:r>
    </w:p>
    <w:p>
      <w:r>
        <w:t>第9题   火灾隐患的整改方法可以分为当场整改和限期整改两种方法。( )   (        )</w:t>
      </w:r>
    </w:p>
    <w:p>
      <w:r>
        <w:rPr>
          <w:sz w:val="24"/>
        </w:rPr>
        <w:t xml:space="preserve">A. 正确               B. 错误               </w:t>
      </w:r>
    </w:p>
    <w:p>
      <w:r>
        <w:rPr>
          <w:b/>
          <w:color w:val="9B111E"/>
          <w:sz w:val="20"/>
        </w:rPr>
        <w:t>复核模式 ID: 93 正确答案: 正确</w:t>
      </w:r>
    </w:p>
    <w:p>
      <w:r>
        <w:rPr>
          <w:b/>
          <w:sz w:val="20"/>
        </w:rPr>
        <w:t>试题来源: [全站] 章节名称: [公共题库] 试题生成类别: [人工]</w:t>
      </w:r>
    </w:p>
    <w:p>
      <w:r>
        <w:t>第10题   凡是能引起可燃物着火或爆炸的热源统称为点火源。( )   (        )</w:t>
      </w:r>
    </w:p>
    <w:p>
      <w:r>
        <w:rPr>
          <w:sz w:val="24"/>
        </w:rPr>
        <w:t xml:space="preserve">A. 正确               B. 错误               </w:t>
      </w:r>
    </w:p>
    <w:p>
      <w:r>
        <w:rPr>
          <w:b/>
          <w:color w:val="9B111E"/>
          <w:sz w:val="20"/>
        </w:rPr>
        <w:t>复核模式 ID: 94 正确答案: 正确</w:t>
      </w:r>
    </w:p>
    <w:p>
      <w:r>
        <w:rPr>
          <w:b/>
          <w:sz w:val="20"/>
        </w:rPr>
        <w:t>试题来源: [全站] 章节名称: [公共题库] 试题生成类别: [人工]</w:t>
      </w:r>
    </w:p>
    <w:p>
      <w:r>
        <w:t>第11题   发生了燃烧就发生了火灾。( )   (        )</w:t>
      </w:r>
    </w:p>
    <w:p>
      <w:r>
        <w:rPr>
          <w:sz w:val="24"/>
        </w:rPr>
        <w:t xml:space="preserve">A. 正确               B. 错误               </w:t>
      </w:r>
    </w:p>
    <w:p>
      <w:r>
        <w:rPr>
          <w:b/>
          <w:color w:val="9B111E"/>
          <w:sz w:val="20"/>
        </w:rPr>
        <w:t>复核模式 ID: 95 正确答案: 错误</w:t>
      </w:r>
    </w:p>
    <w:p>
      <w:r>
        <w:rPr>
          <w:b/>
          <w:sz w:val="20"/>
        </w:rPr>
        <w:t>试题来源: [全站] 章节名称: [公共题库] 试题生成类别: [人工]</w:t>
      </w:r>
    </w:p>
    <w:p>
      <w:r>
        <w:t>第12题   作业场所职业危害每年申报一次。( )   (        )</w:t>
      </w:r>
    </w:p>
    <w:p>
      <w:r>
        <w:rPr>
          <w:sz w:val="24"/>
        </w:rPr>
        <w:t xml:space="preserve">A. 正确               B. 错误               </w:t>
      </w:r>
    </w:p>
    <w:p>
      <w:r>
        <w:rPr>
          <w:b/>
          <w:color w:val="9B111E"/>
          <w:sz w:val="20"/>
        </w:rPr>
        <w:t>复核模式 ID: 96 正确答案: 正确</w:t>
      </w:r>
    </w:p>
    <w:p>
      <w:r>
        <w:rPr>
          <w:b/>
          <w:sz w:val="20"/>
        </w:rPr>
        <w:t>试题来源: [全站] 章节名称: [公共题库] 试题生成类别: [人工]</w:t>
      </w:r>
    </w:p>
    <w:p>
      <w:r>
        <w:t>第13题   《职业病目录》中，尘肺指包含矽肺及金属尘肺在内的13种尘肺。( )   (        )</w:t>
      </w:r>
    </w:p>
    <w:p>
      <w:r>
        <w:rPr>
          <w:sz w:val="24"/>
        </w:rPr>
        <w:t xml:space="preserve">A. 正确               B. 错误               </w:t>
      </w:r>
    </w:p>
    <w:p>
      <w:r>
        <w:rPr>
          <w:b/>
          <w:color w:val="9B111E"/>
          <w:sz w:val="20"/>
        </w:rPr>
        <w:t>复核模式 ID: 97 正确答案: 正确</w:t>
      </w:r>
    </w:p>
    <w:p>
      <w:r>
        <w:rPr>
          <w:b/>
          <w:sz w:val="20"/>
        </w:rPr>
        <w:t>试题来源: [全站] 章节名称: [公共题库] 试题生成类别: [人工]</w:t>
      </w:r>
    </w:p>
    <w:p>
      <w:r>
        <w:t>第14题   生产经营单位不得安排有职业禁忌的劳动者从事有毒物品作业。( )   (        )</w:t>
      </w:r>
    </w:p>
    <w:p>
      <w:r>
        <w:rPr>
          <w:sz w:val="24"/>
        </w:rPr>
        <w:t xml:space="preserve">A. 正确               B. 错误               </w:t>
      </w:r>
    </w:p>
    <w:p>
      <w:r>
        <w:rPr>
          <w:b/>
          <w:color w:val="9B111E"/>
          <w:sz w:val="20"/>
        </w:rPr>
        <w:t>复核模式 ID: 98 正确答案: 正确</w:t>
      </w:r>
    </w:p>
    <w:p>
      <w:r>
        <w:rPr>
          <w:b/>
          <w:sz w:val="20"/>
        </w:rPr>
        <w:t>试题来源: [全站] 章节名称: [公共题库] 试题生成类别: [人工]</w:t>
      </w:r>
    </w:p>
    <w:p>
      <w:r>
        <w:t>第15题   噪声与振动较大的生产设备应安装在单层厂房或多层厂房的底层。( )   (        )</w:t>
      </w:r>
    </w:p>
    <w:p>
      <w:r>
        <w:rPr>
          <w:sz w:val="24"/>
        </w:rPr>
        <w:t xml:space="preserve">A. 正确               B. 错误               </w:t>
      </w:r>
    </w:p>
    <w:p>
      <w:r>
        <w:rPr>
          <w:b/>
          <w:color w:val="9B111E"/>
          <w:sz w:val="20"/>
        </w:rPr>
        <w:t>复核模式 ID: 99 正确答案: 正确</w:t>
      </w:r>
    </w:p>
    <w:p>
      <w:r>
        <w:rPr>
          <w:b/>
          <w:sz w:val="20"/>
        </w:rPr>
        <w:t>试题来源: [全站] 章节名称: [公共题库] 试题生成类别: [人工]</w:t>
      </w:r>
    </w:p>
    <w:p>
      <w:r>
        <w:t>第16题   电焊工人除应注意眼睛防护外，还应防止焊尘、焊烟对人体的危害。( )   (        )</w:t>
      </w:r>
    </w:p>
    <w:p>
      <w:r>
        <w:rPr>
          <w:sz w:val="24"/>
        </w:rPr>
        <w:t xml:space="preserve">A. 正确               B. 错误               </w:t>
      </w:r>
    </w:p>
    <w:p>
      <w:r>
        <w:rPr>
          <w:b/>
          <w:color w:val="9B111E"/>
          <w:sz w:val="20"/>
        </w:rPr>
        <w:t>复核模式 ID: 100 正确答案: 正确</w:t>
      </w:r>
    </w:p>
    <w:p>
      <w:r>
        <w:rPr>
          <w:b/>
          <w:sz w:val="20"/>
        </w:rPr>
        <w:t>试题来源: [全站] 章节名称: [公共题库] 试题生成类别: [人工]</w:t>
      </w:r>
    </w:p>
    <w:p>
      <w:r>
        <w:t>第17题   采石、石雕、水泥等粉尘危害行业的作业工人配戴一般卫生口罩就可有效防止尘肺病。( )   (        )</w:t>
      </w:r>
    </w:p>
    <w:p>
      <w:r>
        <w:rPr>
          <w:sz w:val="24"/>
        </w:rPr>
        <w:t xml:space="preserve">A. 正确               B. 错误               </w:t>
      </w:r>
    </w:p>
    <w:p>
      <w:r>
        <w:rPr>
          <w:b/>
          <w:color w:val="9B111E"/>
          <w:sz w:val="20"/>
        </w:rPr>
        <w:t>复核模式 ID: 101 正确答案: 错误</w:t>
      </w:r>
    </w:p>
    <w:p>
      <w:r>
        <w:rPr>
          <w:b/>
          <w:sz w:val="20"/>
        </w:rPr>
        <w:t>试题来源: [全站] 章节名称: [公共题库] 试题生成类别: [人工]</w:t>
      </w:r>
    </w:p>
    <w:p>
      <w:r>
        <w:t>第18题   职业健康监护主要包括职业健康检查和职业健康监护档案管理等内容。( )   (        )</w:t>
      </w:r>
    </w:p>
    <w:p>
      <w:r>
        <w:rPr>
          <w:sz w:val="24"/>
        </w:rPr>
        <w:t xml:space="preserve">A. 正确               B. 错误               </w:t>
      </w:r>
    </w:p>
    <w:p>
      <w:r>
        <w:rPr>
          <w:b/>
          <w:color w:val="9B111E"/>
          <w:sz w:val="20"/>
        </w:rPr>
        <w:t>复核模式 ID: 102 正确答案: 正确</w:t>
      </w:r>
    </w:p>
    <w:p>
      <w:r>
        <w:rPr>
          <w:b/>
          <w:sz w:val="20"/>
        </w:rPr>
        <w:t>试题来源: [全站] 章节名称: [公共题库] 试题生成类别: [人工]</w:t>
      </w:r>
    </w:p>
    <w:p>
      <w:r>
        <w:t>第19题   职业病是指企业、事业单位和个体经济组织等用人单位的劳动者在职业活动中，因接触粉尘、放射性物质和其它有毒、有害因素而引起的疾病。( )   (        )</w:t>
      </w:r>
    </w:p>
    <w:p>
      <w:r>
        <w:rPr>
          <w:sz w:val="24"/>
        </w:rPr>
        <w:t xml:space="preserve">A. 正确               B. 错误               </w:t>
      </w:r>
    </w:p>
    <w:p>
      <w:r>
        <w:rPr>
          <w:b/>
          <w:color w:val="9B111E"/>
          <w:sz w:val="20"/>
        </w:rPr>
        <w:t>复核模式 ID: 103 正确答案: 正确</w:t>
      </w:r>
    </w:p>
    <w:p>
      <w:r>
        <w:rPr>
          <w:b/>
          <w:sz w:val="20"/>
        </w:rPr>
        <w:t>试题来源: [全站] 章节名称: [公共题库] 试题生成类别: [人工]</w:t>
      </w:r>
    </w:p>
    <w:p>
      <w:r>
        <w:t>第20题   职业性中暑是因为散热障碍，体温调节紊乱所致。( )   (        )</w:t>
      </w:r>
    </w:p>
    <w:p>
      <w:r>
        <w:rPr>
          <w:sz w:val="24"/>
        </w:rPr>
        <w:t xml:space="preserve">A. 正确               B. 错误               </w:t>
      </w:r>
    </w:p>
    <w:p>
      <w:r>
        <w:rPr>
          <w:b/>
          <w:color w:val="9B111E"/>
          <w:sz w:val="20"/>
        </w:rPr>
        <w:t>复核模式 ID: 104 正确答案: 正确</w:t>
      </w:r>
    </w:p>
    <w:p>
      <w:r>
        <w:rPr>
          <w:b/>
          <w:sz w:val="20"/>
        </w:rPr>
        <w:t>试题来源: [全站] 章节名称: [公共题库] 试题生成类别: [人工]</w:t>
      </w:r>
    </w:p>
    <w:p>
      <w:r>
        <w:t>第21题   屏蔽高频电磁场辐射源时，选用的材料最好是铜材。( )   (        )</w:t>
      </w:r>
    </w:p>
    <w:p>
      <w:r>
        <w:rPr>
          <w:sz w:val="24"/>
        </w:rPr>
        <w:t xml:space="preserve">A. 正确               B. 错误               </w:t>
      </w:r>
    </w:p>
    <w:p>
      <w:r>
        <w:rPr>
          <w:b/>
          <w:color w:val="9B111E"/>
          <w:sz w:val="20"/>
        </w:rPr>
        <w:t>复核模式 ID: 105 正确答案: 正确</w:t>
      </w:r>
    </w:p>
    <w:p>
      <w:r>
        <w:rPr>
          <w:b/>
          <w:sz w:val="20"/>
        </w:rPr>
        <w:t>试题来源: [全站] 章节名称: [公共题库] 试题生成类别: [人工]</w:t>
      </w:r>
    </w:p>
    <w:p>
      <w:r>
        <w:t>第22题   目前我国生产的接触器额定电流一般大于或等于630A。( )   (        )</w:t>
      </w:r>
    </w:p>
    <w:p>
      <w:r>
        <w:rPr>
          <w:sz w:val="24"/>
        </w:rPr>
        <w:t xml:space="preserve">A. 正确               B. 错误               </w:t>
      </w:r>
    </w:p>
    <w:p>
      <w:r>
        <w:rPr>
          <w:b/>
          <w:color w:val="9B111E"/>
          <w:sz w:val="20"/>
        </w:rPr>
        <w:t>复核模式 ID: 106 正确答案: 错误</w:t>
      </w:r>
    </w:p>
    <w:p>
      <w:r>
        <w:rPr>
          <w:b/>
          <w:sz w:val="20"/>
        </w:rPr>
        <w:t>试题来源: [全站] 章节名称: [公共题库] 试题生成类别: [人工]</w:t>
      </w:r>
    </w:p>
    <w:p>
      <w:r>
        <w:rPr>
          <w:b/>
          <w:color w:val="4F42B5"/>
          <w:sz w:val="20"/>
        </w:rPr>
        <w:t>人工解析: [小于]</w:t>
      </w:r>
    </w:p>
    <w:p>
      <w:r>
        <w:t>第23题   熔断器的特性是通过熔体的电压值越高，熔断时间越短。( )   (        )</w:t>
      </w:r>
    </w:p>
    <w:p>
      <w:r>
        <w:rPr>
          <w:sz w:val="24"/>
        </w:rPr>
        <w:t xml:space="preserve">A. 正确               B. 错误               </w:t>
      </w:r>
    </w:p>
    <w:p>
      <w:r>
        <w:rPr>
          <w:b/>
          <w:color w:val="9B111E"/>
          <w:sz w:val="20"/>
        </w:rPr>
        <w:t>复核模式 ID: 107 正确答案: 错误</w:t>
      </w:r>
    </w:p>
    <w:p>
      <w:r>
        <w:rPr>
          <w:b/>
          <w:sz w:val="20"/>
        </w:rPr>
        <w:t>试题来源: [全站] 章节名称: [公共题库] 试题生成类别: [人工]</w:t>
      </w:r>
    </w:p>
    <w:p>
      <w:r>
        <w:rPr>
          <w:b/>
          <w:color w:val="4F42B5"/>
          <w:sz w:val="20"/>
        </w:rPr>
        <w:t>人工解析: [电流值]</w:t>
      </w:r>
    </w:p>
    <w:p>
      <w:r>
        <w:t>第24题   检查电容器时，只要检查电压是否符合要求即可。( )   (        )</w:t>
      </w:r>
    </w:p>
    <w:p>
      <w:r>
        <w:rPr>
          <w:sz w:val="24"/>
        </w:rPr>
        <w:t xml:space="preserve">A. 正确               B. 错误               </w:t>
      </w:r>
    </w:p>
    <w:p>
      <w:r>
        <w:rPr>
          <w:b/>
          <w:color w:val="9B111E"/>
          <w:sz w:val="20"/>
        </w:rPr>
        <w:t>复核模式 ID: 108 正确答案: 错误</w:t>
      </w:r>
    </w:p>
    <w:p>
      <w:r>
        <w:rPr>
          <w:b/>
          <w:sz w:val="20"/>
        </w:rPr>
        <w:t>试题来源: [全站] 章节名称: [公共题库] 试题生成类别: [人工]</w:t>
      </w:r>
    </w:p>
    <w:p>
      <w:r>
        <w:rPr>
          <w:b/>
          <w:color w:val="4F42B5"/>
          <w:sz w:val="20"/>
        </w:rPr>
        <w:t>人工解析: [电流、温度]</w:t>
      </w:r>
    </w:p>
    <w:p>
      <w:r>
        <w:t>第25题   导线连接时必须注意做好防腐措施。( )   (        )</w:t>
      </w:r>
    </w:p>
    <w:p>
      <w:r>
        <w:rPr>
          <w:sz w:val="24"/>
        </w:rPr>
        <w:t xml:space="preserve">A. 正确               B. 错误               </w:t>
      </w:r>
    </w:p>
    <w:p>
      <w:r>
        <w:rPr>
          <w:b/>
          <w:color w:val="9B111E"/>
          <w:sz w:val="20"/>
        </w:rPr>
        <w:t>复核模式 ID: 109 正确答案: 正确</w:t>
      </w:r>
    </w:p>
    <w:p>
      <w:r>
        <w:rPr>
          <w:b/>
          <w:sz w:val="20"/>
        </w:rPr>
        <w:t>试题来源: [全站] 章节名称: [公共题库] 试题生成类别: [人工]</w:t>
      </w:r>
    </w:p>
    <w:p>
      <w:r>
        <w:t>第26题   电流的大小用电流表来测量，测量时将其并联在电路中。( )串联   (        )</w:t>
      </w:r>
    </w:p>
    <w:p>
      <w:r>
        <w:rPr>
          <w:sz w:val="24"/>
        </w:rPr>
        <w:t xml:space="preserve">A. 正确               B. 错误               </w:t>
      </w:r>
    </w:p>
    <w:p>
      <w:r>
        <w:rPr>
          <w:b/>
          <w:color w:val="9B111E"/>
          <w:sz w:val="20"/>
        </w:rPr>
        <w:t>复核模式 ID: 110 正确答案: 错误</w:t>
      </w:r>
    </w:p>
    <w:p>
      <w:r>
        <w:rPr>
          <w:b/>
          <w:sz w:val="20"/>
        </w:rPr>
        <w:t>试题来源: [全站] 章节名称: [公共题库] 试题生成类别: [人工]</w:t>
      </w:r>
    </w:p>
    <w:p>
      <w:r>
        <w:t>第27题   带电机的设备，在电机通电前要检查电机的辅助设备和安装底座、接地等，正常后再通电使用。( )   (        )</w:t>
      </w:r>
    </w:p>
    <w:p>
      <w:r>
        <w:rPr>
          <w:sz w:val="24"/>
        </w:rPr>
        <w:t xml:space="preserve">A. 正确               B. 错误               </w:t>
      </w:r>
    </w:p>
    <w:p>
      <w:r>
        <w:rPr>
          <w:b/>
          <w:color w:val="9B111E"/>
          <w:sz w:val="20"/>
        </w:rPr>
        <w:t>复核模式 ID: 111 正确答案: 正确</w:t>
      </w:r>
    </w:p>
    <w:p>
      <w:r>
        <w:rPr>
          <w:b/>
          <w:sz w:val="20"/>
        </w:rPr>
        <w:t>试题来源: [全站] 章节名称: [公共题库] 试题生成类别: [人工]</w:t>
      </w:r>
    </w:p>
    <w:p>
      <w:r>
        <w:t>第28题   特种作业人员必须年满20周岁，且不超过国家法定退休年龄。( )   (        )</w:t>
      </w:r>
    </w:p>
    <w:p>
      <w:r>
        <w:rPr>
          <w:sz w:val="24"/>
        </w:rPr>
        <w:t xml:space="preserve">A. 正确               B. 错误               </w:t>
      </w:r>
    </w:p>
    <w:p>
      <w:r>
        <w:rPr>
          <w:b/>
          <w:color w:val="9B111E"/>
          <w:sz w:val="20"/>
        </w:rPr>
        <w:t>复核模式 ID: 112 正确答案: 错误</w:t>
      </w:r>
    </w:p>
    <w:p>
      <w:r>
        <w:rPr>
          <w:b/>
          <w:sz w:val="20"/>
        </w:rPr>
        <w:t>试题来源: [全站] 章节名称: [公共题库] 试题生成类别: [人工]</w:t>
      </w:r>
    </w:p>
    <w:p>
      <w:r>
        <w:rPr>
          <w:b/>
          <w:color w:val="4F42B5"/>
          <w:sz w:val="20"/>
        </w:rPr>
        <w:t>人工解析: [18]</w:t>
      </w:r>
    </w:p>
    <w:p>
      <w:r>
        <w:t>第29题   在安全色标中用红色表示禁止、停止或消防。( )   (        )</w:t>
      </w:r>
    </w:p>
    <w:p>
      <w:r>
        <w:rPr>
          <w:sz w:val="24"/>
        </w:rPr>
        <w:t xml:space="preserve">A. 正确               B. 错误               </w:t>
      </w:r>
    </w:p>
    <w:p>
      <w:r>
        <w:rPr>
          <w:b/>
          <w:color w:val="9B111E"/>
          <w:sz w:val="20"/>
        </w:rPr>
        <w:t>复核模式 ID: 113 正确答案: 正确</w:t>
      </w:r>
    </w:p>
    <w:p>
      <w:r>
        <w:rPr>
          <w:b/>
          <w:sz w:val="20"/>
        </w:rPr>
        <w:t>试题来源: [全站] 章节名称: [公共题库] 试题生成类别: [人工]</w:t>
      </w:r>
    </w:p>
    <w:p>
      <w:r>
        <w:t>第30题   万用表使用后，转换开关可置于任意位置。( )   (        )</w:t>
      </w:r>
    </w:p>
    <w:p>
      <w:r>
        <w:rPr>
          <w:sz w:val="24"/>
        </w:rPr>
        <w:t xml:space="preserve">A. 正确               B. 错误               </w:t>
      </w:r>
    </w:p>
    <w:p>
      <w:r>
        <w:rPr>
          <w:b/>
          <w:color w:val="9B111E"/>
          <w:sz w:val="20"/>
        </w:rPr>
        <w:t>复核模式 ID: 114 正确答案: 错误</w:t>
      </w:r>
    </w:p>
    <w:p>
      <w:r>
        <w:rPr>
          <w:b/>
          <w:sz w:val="20"/>
        </w:rPr>
        <w:t>试题来源: [全站] 章节名称: [公共题库] 试题生成类别: [人工]</w:t>
      </w:r>
    </w:p>
    <w:p>
      <w:r>
        <w:rPr>
          <w:b/>
          <w:color w:val="4F42B5"/>
          <w:sz w:val="20"/>
        </w:rPr>
        <w:t>人工解析: [交流电压最高档或空挡(OFF档)]</w:t>
      </w:r>
    </w:p>
    <w:p>
      <w:r>
        <w:t>第31题   验电是保证电气作业安全的技术措施之一。( )   (        )</w:t>
      </w:r>
    </w:p>
    <w:p>
      <w:r>
        <w:rPr>
          <w:sz w:val="24"/>
        </w:rPr>
        <w:t xml:space="preserve">A. 正确               B. 错误               </w:t>
      </w:r>
    </w:p>
    <w:p>
      <w:r>
        <w:rPr>
          <w:b/>
          <w:color w:val="9B111E"/>
          <w:sz w:val="20"/>
        </w:rPr>
        <w:t>复核模式 ID: 115 正确答案: 正确</w:t>
      </w:r>
    </w:p>
    <w:p>
      <w:r>
        <w:rPr>
          <w:b/>
          <w:sz w:val="20"/>
        </w:rPr>
        <w:t>试题来源: [全站] 章节名称: [公共题库] 试题生成类别: [人工]</w:t>
      </w:r>
    </w:p>
    <w:p>
      <w:r>
        <w:t>第32题   特种设备是指涉及生命交全、危险性较大的锅炉、压力容器(含气瓶)、压力管道、电梯、起重机械、厂(场)内专用机动车辆、客运索道．大型游乐设施。( )   (        )</w:t>
      </w:r>
    </w:p>
    <w:p>
      <w:r>
        <w:rPr>
          <w:sz w:val="24"/>
        </w:rPr>
        <w:t xml:space="preserve">A. 正确               B. 错误               </w:t>
      </w:r>
    </w:p>
    <w:p>
      <w:r>
        <w:rPr>
          <w:b/>
          <w:color w:val="9B111E"/>
          <w:sz w:val="20"/>
        </w:rPr>
        <w:t>复核模式 ID: 116 正确答案: 正确</w:t>
      </w:r>
    </w:p>
    <w:p>
      <w:r>
        <w:rPr>
          <w:b/>
          <w:sz w:val="20"/>
        </w:rPr>
        <w:t>试题来源: [全站] 章节名称: [公共题库] 试题生成类别: [人工]</w:t>
      </w:r>
    </w:p>
    <w:p>
      <w:r>
        <w:t>第33题   运行锅炉应每两年进行一次停炉内外部检验。( )   (        )</w:t>
      </w:r>
    </w:p>
    <w:p>
      <w:r>
        <w:rPr>
          <w:sz w:val="24"/>
        </w:rPr>
        <w:t xml:space="preserve">A. 正确               B. 错误               </w:t>
      </w:r>
    </w:p>
    <w:p>
      <w:r>
        <w:rPr>
          <w:b/>
          <w:color w:val="9B111E"/>
          <w:sz w:val="20"/>
        </w:rPr>
        <w:t>复核模式 ID: 117 正确答案: 错误</w:t>
      </w:r>
    </w:p>
    <w:p>
      <w:r>
        <w:rPr>
          <w:b/>
          <w:sz w:val="20"/>
        </w:rPr>
        <w:t>试题来源: [全站] 章节名称: [公共题库] 试题生成类别: [人工]</w:t>
      </w:r>
    </w:p>
    <w:p>
      <w:r>
        <w:rPr>
          <w:b/>
          <w:color w:val="4F42B5"/>
          <w:sz w:val="20"/>
        </w:rPr>
        <w:t>人工解析: [(外部一年一次、内部两年一次)]</w:t>
      </w:r>
    </w:p>
    <w:p>
      <w:r>
        <w:t>第34题   锅炉停炉检验和水压试验必须由当地特种设备安全监督检验部门考核认可的专业技术人员操作完成。( )   (        )</w:t>
      </w:r>
    </w:p>
    <w:p>
      <w:r>
        <w:rPr>
          <w:sz w:val="24"/>
        </w:rPr>
        <w:t xml:space="preserve">A. 正确               B. 错误               </w:t>
      </w:r>
    </w:p>
    <w:p>
      <w:r>
        <w:rPr>
          <w:b/>
          <w:color w:val="9B111E"/>
          <w:sz w:val="20"/>
        </w:rPr>
        <w:t>复核模式 ID: 118 正确答案: 正确</w:t>
      </w:r>
    </w:p>
    <w:p>
      <w:r>
        <w:rPr>
          <w:b/>
          <w:sz w:val="20"/>
        </w:rPr>
        <w:t>试题来源: [全站] 章节名称: [公共题库] 试题生成类别: [人工]</w:t>
      </w:r>
    </w:p>
    <w:p>
      <w:r>
        <w:t>第35题   压力管道是指利用一定的压力，用于输送气体或者液体的管状设备，其范围规定为最高工作压力大于或者等于0.1MPa(表压)，介质为气体、液化气体、蒸汽或者可燃、易爆、有毒、有腐蚀性、最高工作温度高于或者等于标准沸点的液体，且公称直径大于或者等于50mm的管道。公称直径小于150mm，且其最高工作压力小于6MPa(表压)的输送无毒、不可燃、无腐蚀性气体的管道和设备本体所属管道除外。( )   (        )</w:t>
      </w:r>
    </w:p>
    <w:p>
      <w:r>
        <w:rPr>
          <w:sz w:val="24"/>
        </w:rPr>
        <w:t xml:space="preserve">A. 正确               B. 错误               </w:t>
      </w:r>
    </w:p>
    <w:p>
      <w:r>
        <w:rPr>
          <w:b/>
          <w:color w:val="9B111E"/>
          <w:sz w:val="20"/>
        </w:rPr>
        <w:t>复核模式 ID: 119 正确答案: 正确</w:t>
      </w:r>
    </w:p>
    <w:p>
      <w:r>
        <w:rPr>
          <w:b/>
          <w:sz w:val="20"/>
        </w:rPr>
        <w:t>试题来源: [全站] 章节名称: [公共题库] 试题生成类别: [人工]</w:t>
      </w:r>
    </w:p>
    <w:p>
      <w:r>
        <w:t>第36题   压力管道首次全面检验周期一般不超过6年。( )   (        )</w:t>
      </w:r>
    </w:p>
    <w:p>
      <w:r>
        <w:rPr>
          <w:sz w:val="24"/>
        </w:rPr>
        <w:t xml:space="preserve">A. 正确               B. 错误               </w:t>
      </w:r>
    </w:p>
    <w:p>
      <w:r>
        <w:rPr>
          <w:b/>
          <w:color w:val="9B111E"/>
          <w:sz w:val="20"/>
        </w:rPr>
        <w:t>复核模式 ID: 120 正确答案: 错误</w:t>
      </w:r>
    </w:p>
    <w:p>
      <w:r>
        <w:rPr>
          <w:b/>
          <w:sz w:val="20"/>
        </w:rPr>
        <w:t>试题来源: [全站] 章节名称: [公共题库] 试题生成类别: [人工]</w:t>
      </w:r>
    </w:p>
    <w:p>
      <w:r>
        <w:rPr>
          <w:b/>
          <w:color w:val="4F42B5"/>
          <w:sz w:val="20"/>
        </w:rPr>
        <w:t>人工解析: [(不超过3年)]</w:t>
      </w:r>
    </w:p>
    <w:p>
      <w:r>
        <w:t>第37题   起重机械是指用于垂直升降或者垂直升降并水平移动重物的机电设备，其范用规定为额定起重量大于或者等于0.5t的升降机;额定起重量大于或者等于3t(或额定起重力矩大于或者等于40t·m的塔式起重机，或生产率大于或者等于300t/h的装卸桥)，且提升高度大于或者等于2m的起重机;层数大于或者等于2层的机械式停车设备。( )   (        )</w:t>
      </w:r>
    </w:p>
    <w:p>
      <w:r>
        <w:rPr>
          <w:sz w:val="24"/>
        </w:rPr>
        <w:t xml:space="preserve">A. 正确               B. 错误               </w:t>
      </w:r>
    </w:p>
    <w:p>
      <w:r>
        <w:rPr>
          <w:b/>
          <w:color w:val="9B111E"/>
          <w:sz w:val="20"/>
        </w:rPr>
        <w:t>复核模式 ID: 121 正确答案: 正确</w:t>
      </w:r>
    </w:p>
    <w:p>
      <w:r>
        <w:rPr>
          <w:b/>
          <w:sz w:val="20"/>
        </w:rPr>
        <w:t>试题来源: [全站] 章节名称: [公共题库] 试题生成类别: [人工]</w:t>
      </w:r>
    </w:p>
    <w:p>
      <w:r>
        <w:t>第38题   电梯是指动力驱动，利用沿刚性导轨运行的箱体或者沿固定线路运行的梯级(踏步)，进行升降或者平行运送人、货物的机电设备，包括载人(货)电梯、自动扶梯等。非公共场所安装且仅供单一家庭使用的电梯除外。( )   (        )</w:t>
      </w:r>
    </w:p>
    <w:p>
      <w:r>
        <w:rPr>
          <w:sz w:val="24"/>
        </w:rPr>
        <w:t xml:space="preserve">A. 正确               B. 错误               </w:t>
      </w:r>
    </w:p>
    <w:p>
      <w:r>
        <w:rPr>
          <w:b/>
          <w:color w:val="9B111E"/>
          <w:sz w:val="20"/>
        </w:rPr>
        <w:t>复核模式 ID: 122 正确答案: 正确</w:t>
      </w:r>
    </w:p>
    <w:p>
      <w:r>
        <w:rPr>
          <w:b/>
          <w:sz w:val="20"/>
        </w:rPr>
        <w:t>试题来源: [全站] 章节名称: [公共题库] 试题生成类别: [人工]</w:t>
      </w:r>
    </w:p>
    <w:p>
      <w:r>
        <w:t>第39题   场(厂)内专用机动车辆在投入使用前应按规定要求进行验收检验，每两年进行定期检验。( )   (        )</w:t>
      </w:r>
    </w:p>
    <w:p>
      <w:r>
        <w:rPr>
          <w:sz w:val="24"/>
        </w:rPr>
        <w:t xml:space="preserve">A. 正确               B. 错误               </w:t>
      </w:r>
    </w:p>
    <w:p>
      <w:r>
        <w:rPr>
          <w:b/>
          <w:color w:val="9B111E"/>
          <w:sz w:val="20"/>
        </w:rPr>
        <w:t>复核模式 ID: 123 正确答案: 错误</w:t>
      </w:r>
    </w:p>
    <w:p>
      <w:r>
        <w:rPr>
          <w:b/>
          <w:sz w:val="20"/>
        </w:rPr>
        <w:t>试题来源: [全站] 章节名称: [公共题库] 试题生成类别: [人工]</w:t>
      </w:r>
    </w:p>
    <w:p>
      <w:r>
        <w:rPr>
          <w:b/>
          <w:color w:val="4F42B5"/>
          <w:sz w:val="20"/>
        </w:rPr>
        <w:t>人工解析: [(每年定期检验)]</w:t>
      </w:r>
    </w:p>
    <w:p>
      <w:r>
        <w:t>第40题   《化学品分类和危险性公示通则》(GB13690-2009)将危险化学品分为8大类。( )   (        )</w:t>
      </w:r>
    </w:p>
    <w:p>
      <w:r>
        <w:rPr>
          <w:sz w:val="24"/>
        </w:rPr>
        <w:t xml:space="preserve">A. 正确               B. 错误               </w:t>
      </w:r>
    </w:p>
    <w:p>
      <w:r>
        <w:rPr>
          <w:b/>
          <w:color w:val="9B111E"/>
          <w:sz w:val="20"/>
        </w:rPr>
        <w:t>复核模式 ID: 124 正确答案: 错误</w:t>
      </w:r>
    </w:p>
    <w:p>
      <w:r>
        <w:rPr>
          <w:b/>
          <w:sz w:val="20"/>
        </w:rPr>
        <w:t>试题来源: [全站] 章节名称: [公共题库] 试题生成类别: [人工]</w:t>
      </w:r>
    </w:p>
    <w:p>
      <w:r>
        <w:t>第41题   泵组串联布置的目的是为了提高流量。( )   (        )</w:t>
      </w:r>
    </w:p>
    <w:p>
      <w:r>
        <w:rPr>
          <w:sz w:val="24"/>
        </w:rPr>
        <w:t xml:space="preserve">A. 正确               B. 错误               </w:t>
      </w:r>
    </w:p>
    <w:p>
      <w:r>
        <w:rPr>
          <w:b/>
          <w:color w:val="9B111E"/>
          <w:sz w:val="20"/>
        </w:rPr>
        <w:t>复核模式 ID: 125 正确答案: 错误</w:t>
      </w:r>
    </w:p>
    <w:p>
      <w:r>
        <w:rPr>
          <w:b/>
          <w:sz w:val="20"/>
        </w:rPr>
        <w:t>试题来源: [全站] 章节名称: [公共题库] 试题生成类别: [人工]</w:t>
      </w:r>
    </w:p>
    <w:p>
      <w:r>
        <w:t>第42题   我国消防工作贯彻的方针是预防为主、防消结合。( )   (        )</w:t>
      </w:r>
    </w:p>
    <w:p>
      <w:r>
        <w:rPr>
          <w:sz w:val="24"/>
        </w:rPr>
        <w:t xml:space="preserve">A. 正确               B. 错误               </w:t>
      </w:r>
    </w:p>
    <w:p>
      <w:r>
        <w:rPr>
          <w:b/>
          <w:color w:val="9B111E"/>
          <w:sz w:val="20"/>
        </w:rPr>
        <w:t>复核模式 ID: 126 正确答案: 正确</w:t>
      </w:r>
    </w:p>
    <w:p>
      <w:r>
        <w:rPr>
          <w:b/>
          <w:sz w:val="20"/>
        </w:rPr>
        <w:t>试题来源: [全站] 章节名称: [公共题库] 试题生成类别: [人工]</w:t>
      </w:r>
    </w:p>
    <w:p>
      <w:r>
        <w:t>第43题   遇到火灾时，如果烟雾较大，应该尽量贴近地面逃生。( )   (        )</w:t>
      </w:r>
    </w:p>
    <w:p>
      <w:r>
        <w:rPr>
          <w:sz w:val="24"/>
        </w:rPr>
        <w:t xml:space="preserve">A. 正确               B. 错误               </w:t>
      </w:r>
    </w:p>
    <w:p>
      <w:r>
        <w:rPr>
          <w:b/>
          <w:color w:val="9B111E"/>
          <w:sz w:val="20"/>
        </w:rPr>
        <w:t>复核模式 ID: 127 正确答案: 正确</w:t>
      </w:r>
    </w:p>
    <w:p>
      <w:r>
        <w:rPr>
          <w:b/>
          <w:sz w:val="20"/>
        </w:rPr>
        <w:t>试题来源: [全站] 章节名称: [公共题库] 试题生成类别: [人工]</w:t>
      </w:r>
    </w:p>
    <w:p>
      <w:r>
        <w:t>第44题   地震发生时，如果在室外，应该躲在广告牌或大树下避险。( )   (        )</w:t>
      </w:r>
    </w:p>
    <w:p>
      <w:r>
        <w:rPr>
          <w:sz w:val="24"/>
        </w:rPr>
        <w:t xml:space="preserve">A. 正确               B. 错误               </w:t>
      </w:r>
    </w:p>
    <w:p>
      <w:r>
        <w:rPr>
          <w:b/>
          <w:color w:val="9B111E"/>
          <w:sz w:val="20"/>
        </w:rPr>
        <w:t>复核模式 ID: 128 正确答案: 错误</w:t>
      </w:r>
    </w:p>
    <w:p>
      <w:r>
        <w:rPr>
          <w:b/>
          <w:sz w:val="20"/>
        </w:rPr>
        <w:t>试题来源: [全站] 章节名称: [公共题库] 试题生成类别: [人工]</w:t>
      </w:r>
    </w:p>
    <w:p>
      <w:r>
        <w:t>第45题   紧急情况下，保持冷静，按照平时所学的避险知识行动是非常重要的。( )   (        )</w:t>
      </w:r>
    </w:p>
    <w:p>
      <w:r>
        <w:rPr>
          <w:sz w:val="24"/>
        </w:rPr>
        <w:t xml:space="preserve">A. 正确               B. 错误               </w:t>
      </w:r>
    </w:p>
    <w:p>
      <w:r>
        <w:rPr>
          <w:b/>
          <w:color w:val="9B111E"/>
          <w:sz w:val="20"/>
        </w:rPr>
        <w:t>复核模式 ID: 129 正确答案: 正确</w:t>
      </w:r>
    </w:p>
    <w:p>
      <w:r>
        <w:rPr>
          <w:b/>
          <w:sz w:val="20"/>
        </w:rPr>
        <w:t>试题来源: [全站] 章节名称: [公共题库] 试题生成类别: [人工]</w:t>
      </w:r>
    </w:p>
    <w:p>
      <w:r>
        <w:t>第46题   火灾发生时，如果身处高层建筑，可以沿着楼梯间向下逃生。( )   (        )</w:t>
      </w:r>
    </w:p>
    <w:p>
      <w:r>
        <w:rPr>
          <w:sz w:val="24"/>
        </w:rPr>
        <w:t xml:space="preserve">A. 正确               B. 错误               </w:t>
      </w:r>
    </w:p>
    <w:p>
      <w:r>
        <w:rPr>
          <w:b/>
          <w:color w:val="9B111E"/>
          <w:sz w:val="20"/>
        </w:rPr>
        <w:t>复核模式 ID: 130 正确答案: 正确</w:t>
      </w:r>
    </w:p>
    <w:p>
      <w:r>
        <w:rPr>
          <w:b/>
          <w:sz w:val="20"/>
        </w:rPr>
        <w:t>试题来源: [全站] 章节名称: [公共题库] 试题生成类别: [人工]</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全站</w:t>
      <w:tab/>
      <w:tab/>
      <w:t>公共题库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