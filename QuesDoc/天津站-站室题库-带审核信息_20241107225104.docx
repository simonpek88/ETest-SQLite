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86ACD"/>
          <w:sz w:val="36"/>
        </w:rPr>
        <w:t>天津站  站室题库</w:t>
      </w:r>
    </w:p>
    <w:p>
      <w:r>
        <w:rPr>
          <w:b/>
          <w:sz w:val="28"/>
        </w:rPr>
        <w:t>单选题</w:t>
      </w:r>
    </w:p>
    <w:p>
      <w:r>
        <w:rPr>
          <w:sz w:val="24"/>
        </w:rPr>
        <w:t>第1题   在接到主控室准备向航油天津公司油库输油的通知后，操作人员应首先执行的操作是？   (        )</w:t>
      </w:r>
    </w:p>
    <w:p>
      <w:r>
        <w:rPr>
          <w:sz w:val="24"/>
        </w:rPr>
        <w:t xml:space="preserve">A. 开启阀门3100        B. 通知航油天津公司油库准备就绪        C. 启泵并流量稳定后询问航油天津公司油库是否正常见油        D. 将阀门上锁        </w:t>
      </w:r>
    </w:p>
    <w:p>
      <w:r>
        <w:rPr>
          <w:b/>
          <w:color w:val="9B111E"/>
          <w:sz w:val="20"/>
        </w:rPr>
        <w:t>复核模式 ID: 872 正确答案: A</w:t>
      </w:r>
    </w:p>
    <w:p>
      <w:r>
        <w:rPr>
          <w:b/>
          <w:color w:val="9B111E"/>
          <w:sz w:val="20"/>
          <w:u w:val="single"/>
        </w:rPr>
        <w:t>请特别注意 试题来源: [天津站] 章节名称: [向航油天津公司油库输油操作规程] 试题生成类别: [AI-LLM]</w:t>
      </w:r>
    </w:p>
    <w:p>
      <w:r>
        <w:rPr>
          <w:sz w:val="24"/>
        </w:rPr>
        <w:t>第2题   在向航油天津公司油库输油过程中，操作人员在启泵并流量稳定后应进行的下一步操作是？   (        )</w:t>
      </w:r>
    </w:p>
    <w:p>
      <w:r>
        <w:rPr>
          <w:sz w:val="24"/>
        </w:rPr>
        <w:t xml:space="preserve">A. 开启阀门3100        B. 通知航油天津公司油库准备就绪        C. 询问航油天津公司油库是否正常见油        D. 将阀门上锁        </w:t>
      </w:r>
    </w:p>
    <w:p>
      <w:r>
        <w:rPr>
          <w:b/>
          <w:color w:val="9B111E"/>
          <w:sz w:val="20"/>
        </w:rPr>
        <w:t>复核模式 ID: 873 正确答案: C</w:t>
      </w:r>
    </w:p>
    <w:p>
      <w:r>
        <w:rPr>
          <w:b/>
          <w:color w:val="9B111E"/>
          <w:sz w:val="20"/>
          <w:u w:val="single"/>
        </w:rPr>
        <w:t>请特别注意 试题来源: [天津站] 章节名称: [向航油天津公司油库输油操作规程] 试题生成类别: [AI-LLM]</w:t>
      </w:r>
    </w:p>
    <w:p>
      <w:r>
        <w:rPr>
          <w:sz w:val="24"/>
        </w:rPr>
        <w:t>第3题   接到主控室准备向航油天津公司油库输油的通知后，应该开启哪个阀门？   (        )</w:t>
      </w:r>
    </w:p>
    <w:p>
      <w:r>
        <w:rPr>
          <w:sz w:val="24"/>
        </w:rPr>
        <w:t xml:space="preserve">A. 阀门2900        B. 阀门3100        C. 阀门3200        D. 阀门其他号码未提及        </w:t>
      </w:r>
    </w:p>
    <w:p>
      <w:r>
        <w:rPr>
          <w:b/>
          <w:color w:val="9B111E"/>
          <w:sz w:val="20"/>
        </w:rPr>
        <w:t>复核模式 ID: 874 正确答案: B</w:t>
      </w:r>
    </w:p>
    <w:p>
      <w:r>
        <w:rPr>
          <w:b/>
          <w:color w:val="9B111E"/>
          <w:sz w:val="20"/>
          <w:u w:val="single"/>
        </w:rPr>
        <w:t>请特别注意 试题来源: [天津站] 章节名称: [向航油天津公司油库输油操作规程] 试题生成类别: [AI-LLM]</w:t>
      </w:r>
    </w:p>
    <w:p>
      <w:r>
        <w:rPr>
          <w:sz w:val="24"/>
        </w:rPr>
        <w:t>第4题   在向航油天津公司油库输油的过程中，以下哪项是必需的流程？   (        )</w:t>
      </w:r>
    </w:p>
    <w:p>
      <w:r>
        <w:rPr>
          <w:sz w:val="24"/>
        </w:rPr>
        <w:t xml:space="preserve">A. 直接启泵输油，无需确认其他事项        B. 开启阀门后，直接通知总控室准备接油        C. 开启阀门并流量稳定后，询问油库是否正常见油并将信息传达给总控室        D. 输油过程中不需要与主控室沟通        </w:t>
      </w:r>
    </w:p>
    <w:p>
      <w:r>
        <w:rPr>
          <w:b/>
          <w:color w:val="9B111E"/>
          <w:sz w:val="20"/>
        </w:rPr>
        <w:t>复核模式 ID: 875 正确答案: C</w:t>
      </w:r>
    </w:p>
    <w:p>
      <w:r>
        <w:rPr>
          <w:b/>
          <w:color w:val="9B111E"/>
          <w:sz w:val="20"/>
          <w:u w:val="single"/>
        </w:rPr>
        <w:t>请特别注意 试题来源: [天津站] 章节名称: [向航油天津公司油库输油操作规程] 试题生成类别: [AI-LLM]</w:t>
      </w:r>
    </w:p>
    <w:p>
      <w:r>
        <w:rPr>
          <w:sz w:val="24"/>
        </w:rPr>
        <w:t>第5题   在进行UPS放电测试作业时，以下哪个步骤是正确的？   (        )</w:t>
      </w:r>
    </w:p>
    <w:p>
      <w:r>
        <w:rPr>
          <w:sz w:val="24"/>
        </w:rPr>
        <w:t xml:space="preserve">A. 直接断开UPS进线电闸，忽略报警声        B. 在UPS电池能量耗尽前立即关闭UPS        C. 在UPS电池能量耗尽后继续运行以测试其极限        D. 在UPS放电测试中不记录任何数据        </w:t>
      </w:r>
    </w:p>
    <w:p>
      <w:r>
        <w:rPr>
          <w:b/>
          <w:color w:val="9B111E"/>
          <w:sz w:val="20"/>
        </w:rPr>
        <w:t>复核模式 ID: 783 正确答案: B</w:t>
      </w:r>
    </w:p>
    <w:p>
      <w:r>
        <w:rPr>
          <w:b/>
          <w:color w:val="9B111E"/>
          <w:sz w:val="20"/>
          <w:u w:val="single"/>
        </w:rPr>
        <w:t>请特别注意 试题来源: [天津站] 章节名称: [天津站UPS放电及维护保养操作规程] 试题生成类别: [AI-LLM]</w:t>
      </w:r>
    </w:p>
    <w:p>
      <w:r>
        <w:rPr>
          <w:sz w:val="24"/>
        </w:rPr>
        <w:t>第6题   在UPS放电测试作业中，如何计算UPS的总放电时间？   (        )</w:t>
      </w:r>
    </w:p>
    <w:p>
      <w:r>
        <w:rPr>
          <w:sz w:val="24"/>
        </w:rPr>
        <w:t xml:space="preserve">A. 用第1#灯熄灭的时间减去断开UPS进线断路器开关的时间        B. 用第2#灯熄灭的时间减去断开UPS进线断路器开关的时间        C. 用第3#灯熄灭的时间减去断开UPS进线断路器开关的时间        D. 用三盏灯熄灭时间的总和减去断开UPS进线断路器开关的时间        </w:t>
      </w:r>
    </w:p>
    <w:p>
      <w:r>
        <w:rPr>
          <w:b/>
          <w:color w:val="9B111E"/>
          <w:sz w:val="20"/>
        </w:rPr>
        <w:t>复核模式 ID: 784 正确答案: C</w:t>
      </w:r>
    </w:p>
    <w:p>
      <w:r>
        <w:rPr>
          <w:b/>
          <w:color w:val="9B111E"/>
          <w:sz w:val="20"/>
          <w:u w:val="single"/>
        </w:rPr>
        <w:t>请特别注意 试题来源: [天津站] 章节名称: [天津站UPS放电及维护保养操作规程] 试题生成类别: [AI-LLM]</w:t>
      </w:r>
    </w:p>
    <w:p>
      <w:r>
        <w:rPr>
          <w:sz w:val="24"/>
        </w:rPr>
        <w:t>第7题   如果UPS放电时间不足，可能的原因不包括以下哪一项？   (        )</w:t>
      </w:r>
    </w:p>
    <w:p>
      <w:r>
        <w:rPr>
          <w:sz w:val="24"/>
        </w:rPr>
        <w:t xml:space="preserve">A. 电池充电时间不足        B. 电池已到使用寿命        C. 控制系统问题        D. 环境温度过高        </w:t>
      </w:r>
    </w:p>
    <w:p>
      <w:r>
        <w:rPr>
          <w:b/>
          <w:color w:val="9B111E"/>
          <w:sz w:val="20"/>
        </w:rPr>
        <w:t>复核模式 ID: 785 正确答案: D</w:t>
      </w:r>
    </w:p>
    <w:p>
      <w:r>
        <w:rPr>
          <w:b/>
          <w:color w:val="9B111E"/>
          <w:sz w:val="20"/>
          <w:u w:val="single"/>
        </w:rPr>
        <w:t>请特别注意 试题来源: [天津站] 章节名称: [天津站UPS放电及维护保养操作规程] 试题生成类别: [AI-LLM]</w:t>
      </w:r>
    </w:p>
    <w:p>
      <w:r>
        <w:rPr>
          <w:sz w:val="24"/>
        </w:rPr>
        <w:t>第8题   关于UPS放电测试的描述，以下哪项是正确的？   (        )</w:t>
      </w:r>
    </w:p>
    <w:p>
      <w:r>
        <w:rPr>
          <w:sz w:val="24"/>
        </w:rPr>
        <w:t xml:space="preserve">A. UPS放电测试应每半年进行一次        B. 在UPS放电测试时，应断开UPS的进线电闸，由UPS电池组对系统进行供电        C. UPS放电过程中听到连续的鸣叫声表示电池能量充足        D. 在UPS工作时如遇停电，无需保存数据即可退出        </w:t>
      </w:r>
    </w:p>
    <w:p>
      <w:r>
        <w:rPr>
          <w:b/>
          <w:color w:val="9B111E"/>
          <w:sz w:val="20"/>
        </w:rPr>
        <w:t>复核模式 ID: 786 正确答案: B</w:t>
      </w:r>
    </w:p>
    <w:p>
      <w:r>
        <w:rPr>
          <w:b/>
          <w:color w:val="9B111E"/>
          <w:sz w:val="20"/>
          <w:u w:val="single"/>
        </w:rPr>
        <w:t>请特别注意 试题来源: [天津站] 章节名称: [天津站UPS放电及维护保养操作规程] 试题生成类别: [AI-LLM]</w:t>
      </w:r>
    </w:p>
    <w:p>
      <w:r>
        <w:rPr>
          <w:sz w:val="24"/>
        </w:rPr>
        <w:t>第9题   关于UPS电池能量耗尽的处理方式，以下哪项是正确的？   (        )</w:t>
      </w:r>
    </w:p>
    <w:p>
      <w:r>
        <w:rPr>
          <w:sz w:val="24"/>
        </w:rPr>
        <w:t xml:space="preserve">A. 继续使用UPS，忽略鸣叫声        B. 立即关闭UPS，进行充电        C. 等待一段时间后再关闭UPS        D. 尝试更换电池组后再使用UPS        </w:t>
      </w:r>
    </w:p>
    <w:p>
      <w:r>
        <w:rPr>
          <w:b/>
          <w:color w:val="9B111E"/>
          <w:sz w:val="20"/>
        </w:rPr>
        <w:t>复核模式 ID: 787 正确答案: B</w:t>
      </w:r>
    </w:p>
    <w:p>
      <w:r>
        <w:rPr>
          <w:b/>
          <w:color w:val="9B111E"/>
          <w:sz w:val="20"/>
          <w:u w:val="single"/>
        </w:rPr>
        <w:t>请特别注意 试题来源: [天津站] 章节名称: [天津站UPS放电及维护保养操作规程] 试题生成类别: [AI-LLM]</w:t>
      </w:r>
    </w:p>
    <w:p>
      <w:r>
        <w:rPr>
          <w:sz w:val="24"/>
        </w:rPr>
        <w:t>第10题   关于UPS放电时间不足的可能原因及处理方法，以下哪项是不正确的？   (        )</w:t>
      </w:r>
    </w:p>
    <w:p>
      <w:r>
        <w:rPr>
          <w:sz w:val="24"/>
        </w:rPr>
        <w:t xml:space="preserve">A. 电池充电时间不足，应进行充电        B. 电池已到使用寿命，应更换电池组        C. 控制系统有问题，需要检查UPS控制系统        D. 可以继续使用，无需处理放电时间不足的问题        </w:t>
      </w:r>
    </w:p>
    <w:p>
      <w:r>
        <w:rPr>
          <w:b/>
          <w:color w:val="9B111E"/>
          <w:sz w:val="20"/>
        </w:rPr>
        <w:t>复核模式 ID: 788 正确答案: D</w:t>
      </w:r>
    </w:p>
    <w:p>
      <w:r>
        <w:rPr>
          <w:b/>
          <w:color w:val="9B111E"/>
          <w:sz w:val="20"/>
          <w:u w:val="single"/>
        </w:rPr>
        <w:t>请特别注意 试题来源: [天津站] 章节名称: [天津站UPS放电及维护保养操作规程] 试题生成类别: [AI-LLM]</w:t>
      </w:r>
    </w:p>
    <w:p>
      <w:r>
        <w:rPr>
          <w:sz w:val="24"/>
        </w:rPr>
        <w:t>第11题   对于心脏病呼吸困难的患者，应采取的急救措施是？   (        )</w:t>
      </w:r>
    </w:p>
    <w:p>
      <w:r>
        <w:rPr>
          <w:sz w:val="24"/>
        </w:rPr>
        <w:t xml:space="preserve">A. 立即进行心肺复苏        B. 解开衣领和腰带，舌下含服硝酸甘油或速效救心丸        C. 给予大量饮水        D. 立即送往医院        </w:t>
      </w:r>
    </w:p>
    <w:p>
      <w:r>
        <w:rPr>
          <w:b/>
          <w:color w:val="9B111E"/>
          <w:sz w:val="20"/>
        </w:rPr>
        <w:t>复核模式 ID: 1006 正确答案: B</w:t>
      </w:r>
    </w:p>
    <w:p>
      <w:r>
        <w:rPr>
          <w:b/>
          <w:color w:val="9B111E"/>
          <w:sz w:val="20"/>
          <w:u w:val="single"/>
        </w:rPr>
        <w:t>请特别注意 试题来源: [天津站] 章节名称: [天津站人身伤害及危险传染病现场应急处置方案] 试题生成类别: [AI-LLM]</w:t>
      </w:r>
    </w:p>
    <w:p>
      <w:r>
        <w:rPr>
          <w:sz w:val="24"/>
        </w:rPr>
        <w:t>第12题   烧烫伤急救应遵循的原则是？   (        )</w:t>
      </w:r>
    </w:p>
    <w:p>
      <w:r>
        <w:rPr>
          <w:sz w:val="24"/>
        </w:rPr>
        <w:t xml:space="preserve">A. “冲、脱、泡、盖、送”        B. “冲、洗、涂、包、送”        C. “冲、脱、涂、包、送”        D. “冲、洗、泡、涂、送”        </w:t>
      </w:r>
    </w:p>
    <w:p>
      <w:r>
        <w:rPr>
          <w:b/>
          <w:color w:val="9B111E"/>
          <w:sz w:val="20"/>
        </w:rPr>
        <w:t>复核模式 ID: 1007 正确答案: A</w:t>
      </w:r>
    </w:p>
    <w:p>
      <w:r>
        <w:rPr>
          <w:b/>
          <w:color w:val="9B111E"/>
          <w:sz w:val="20"/>
          <w:u w:val="single"/>
        </w:rPr>
        <w:t>请特别注意 试题来源: [天津站] 章节名称: [天津站人身伤害及危险传染病现场应急处置方案] 试题生成类别: [AI-LLM]</w:t>
      </w:r>
    </w:p>
    <w:p>
      <w:r>
        <w:rPr>
          <w:sz w:val="24"/>
        </w:rPr>
        <w:t>第13题   在发送清管器过程中，电动阀3209先开启为()缓慢充油，充满后全开。   (        )</w:t>
      </w:r>
    </w:p>
    <w:p>
      <w:r>
        <w:rPr>
          <w:sz w:val="24"/>
        </w:rPr>
        <w:t xml:space="preserve">A. 5%        B. 10%        C. 20%        D. 50%        </w:t>
      </w:r>
    </w:p>
    <w:p>
      <w:r>
        <w:rPr>
          <w:b/>
          <w:color w:val="9B111E"/>
          <w:sz w:val="20"/>
        </w:rPr>
        <w:t>复核模式 ID: 556 正确答案: B</w:t>
      </w:r>
    </w:p>
    <w:p>
      <w:r>
        <w:rPr>
          <w:b/>
          <w:color w:val="9B111E"/>
          <w:sz w:val="20"/>
          <w:u w:val="single"/>
        </w:rPr>
        <w:t>请特别注意 试题来源: [天津站] 章节名称: [天津站发收球操作规程] 试题生成类别: [AI-LLM]</w:t>
      </w:r>
    </w:p>
    <w:p>
      <w:r>
        <w:rPr>
          <w:sz w:val="24"/>
        </w:rPr>
        <w:t>第14题   在接收清管器时，首先需要进行的操作是？   (        )</w:t>
      </w:r>
    </w:p>
    <w:p>
      <w:r>
        <w:rPr>
          <w:sz w:val="24"/>
        </w:rPr>
        <w:t xml:space="preserve">A. 关闭电动阀3103        B. 打开收球筒下端排污阀        C. 手动开启电动阀3103        D. 关闭收球筒上端放气阀        </w:t>
      </w:r>
    </w:p>
    <w:p>
      <w:r>
        <w:rPr>
          <w:b/>
          <w:color w:val="9B111E"/>
          <w:sz w:val="20"/>
        </w:rPr>
        <w:t>复核模式 ID: 557 正确答案: C</w:t>
      </w:r>
    </w:p>
    <w:p>
      <w:r>
        <w:rPr>
          <w:b/>
          <w:color w:val="9B111E"/>
          <w:sz w:val="20"/>
          <w:u w:val="single"/>
        </w:rPr>
        <w:t>请特别注意 试题来源: [天津站] 章节名称: [天津站发收球操作规程] 试题生成类别: [AI-LLM]</w:t>
      </w:r>
    </w:p>
    <w:p>
      <w:r>
        <w:rPr>
          <w:sz w:val="24"/>
        </w:rPr>
        <w:t>第15题   在收球作业中，清管器进入收球筒后，应首先进行的操作是？   (        )</w:t>
      </w:r>
    </w:p>
    <w:p>
      <w:r>
        <w:rPr>
          <w:sz w:val="24"/>
        </w:rPr>
        <w:t xml:space="preserve">A. 打开阀门3104        B. 关闭阀门3103        C. 打开收球筒下端排污阀        D. 关闭收球筒上端放气阀        </w:t>
      </w:r>
    </w:p>
    <w:p>
      <w:r>
        <w:rPr>
          <w:b/>
          <w:color w:val="9B111E"/>
          <w:sz w:val="20"/>
        </w:rPr>
        <w:t>复核模式 ID: 558 正确答案: A</w:t>
      </w:r>
    </w:p>
    <w:p>
      <w:r>
        <w:rPr>
          <w:b/>
          <w:color w:val="9B111E"/>
          <w:sz w:val="20"/>
          <w:u w:val="single"/>
        </w:rPr>
        <w:t>请特别注意 试题来源: [天津站] 章节名称: [天津站发收球操作规程] 试题生成类别: [AI-LLM]</w:t>
      </w:r>
    </w:p>
    <w:p>
      <w:r>
        <w:rPr>
          <w:sz w:val="24"/>
        </w:rPr>
        <w:t>第16题   在发球作业后，应进行的检查不包括以下哪项？   (        )</w:t>
      </w:r>
    </w:p>
    <w:p>
      <w:r>
        <w:rPr>
          <w:sz w:val="24"/>
        </w:rPr>
        <w:t xml:space="preserve">A. 检查站内设备有无跑冒滴漏现象        B. 检查埋地罐液位有无明显变化        C. 检查清管器是否完整        D. 检查电动阀3209是否关闭        </w:t>
      </w:r>
    </w:p>
    <w:p>
      <w:r>
        <w:rPr>
          <w:b/>
          <w:color w:val="9B111E"/>
          <w:sz w:val="20"/>
        </w:rPr>
        <w:t>复核模式 ID: 559 正确答案: C</w:t>
      </w:r>
    </w:p>
    <w:p>
      <w:r>
        <w:rPr>
          <w:b/>
          <w:color w:val="9B111E"/>
          <w:sz w:val="20"/>
          <w:u w:val="single"/>
        </w:rPr>
        <w:t>请特别注意 试题来源: [天津站] 章节名称: [天津站发收球操作规程] 试题生成类别: [AI-LLM]</w:t>
      </w:r>
    </w:p>
    <w:p>
      <w:r>
        <w:rPr>
          <w:sz w:val="24"/>
        </w:rPr>
        <w:t>第17题   清管器发送作业时，手动开启的电动阀是？   (        )</w:t>
      </w:r>
    </w:p>
    <w:p>
      <w:r>
        <w:rPr>
          <w:sz w:val="24"/>
        </w:rPr>
        <w:t xml:space="preserve">A. 电动阀3208        B. 电动阀3209        C. 电动阀3210        D. 电动阀3211        </w:t>
      </w:r>
    </w:p>
    <w:p>
      <w:r>
        <w:rPr>
          <w:b/>
          <w:color w:val="9B111E"/>
          <w:sz w:val="20"/>
        </w:rPr>
        <w:t>复核模式 ID: 560 正确答案: B</w:t>
      </w:r>
    </w:p>
    <w:p>
      <w:r>
        <w:rPr>
          <w:b/>
          <w:color w:val="9B111E"/>
          <w:sz w:val="20"/>
          <w:u w:val="single"/>
        </w:rPr>
        <w:t>请特别注意 试题来源: [天津站] 章节名称: [天津站发收球操作规程] 试题生成类别: [AI-LLM]</w:t>
      </w:r>
    </w:p>
    <w:p>
      <w:r>
        <w:rPr>
          <w:sz w:val="24"/>
        </w:rPr>
        <w:t>第18题   在收球作业中，哪个阀门是用来控制收球筒内的充油？   (        )</w:t>
      </w:r>
    </w:p>
    <w:p>
      <w:r>
        <w:rPr>
          <w:sz w:val="24"/>
        </w:rPr>
        <w:t xml:space="preserve">A. 阀门3102        B. 阀门3103        C. 阀门3104        D. 阀门3211        </w:t>
      </w:r>
    </w:p>
    <w:p>
      <w:r>
        <w:rPr>
          <w:b/>
          <w:color w:val="9B111E"/>
          <w:sz w:val="20"/>
        </w:rPr>
        <w:t>复核模式 ID: 561 正确答案: B</w:t>
      </w:r>
    </w:p>
    <w:p>
      <w:r>
        <w:rPr>
          <w:b/>
          <w:color w:val="9B111E"/>
          <w:sz w:val="20"/>
          <w:u w:val="single"/>
        </w:rPr>
        <w:t>请特别注意 试题来源: [天津站] 章节名称: [天津站发收球操作规程] 试题生成类别: [AI-LLM]</w:t>
      </w:r>
    </w:p>
    <w:p>
      <w:r>
        <w:rPr>
          <w:sz w:val="24"/>
        </w:rPr>
        <w:t>第19题   在发送清管器时，电动阀3209的初始状态应为？   (        )</w:t>
      </w:r>
    </w:p>
    <w:p>
      <w:r>
        <w:rPr>
          <w:sz w:val="24"/>
        </w:rPr>
        <w:t xml:space="preserve">A. 开启        B. 关闭        C. 半开        D. 无要求        </w:t>
      </w:r>
    </w:p>
    <w:p>
      <w:r>
        <w:rPr>
          <w:b/>
          <w:color w:val="9B111E"/>
          <w:sz w:val="20"/>
        </w:rPr>
        <w:t>复核模式 ID: 1149 正确答案: B</w:t>
      </w:r>
    </w:p>
    <w:p>
      <w:r>
        <w:rPr>
          <w:b/>
          <w:color w:val="9B111E"/>
          <w:sz w:val="20"/>
          <w:u w:val="single"/>
        </w:rPr>
        <w:t>请特别注意 试题来源: [天津站] 章节名称: [天津站发收球操作规程] 试题生成类别: [AI-LLM]</w:t>
      </w:r>
    </w:p>
    <w:p>
      <w:r>
        <w:rPr>
          <w:sz w:val="24"/>
        </w:rPr>
        <w:t>第20题   在发送清管器时，发球筒内充满油后，应进行的操作是？   (        )</w:t>
      </w:r>
    </w:p>
    <w:p>
      <w:r>
        <w:rPr>
          <w:sz w:val="24"/>
        </w:rPr>
        <w:t xml:space="preserve">A. 关闭电动阀3209        B. 打开发球筒上端排气阀        C. 开启电动阀3211        D. 关闭电动阀3210        </w:t>
      </w:r>
    </w:p>
    <w:p>
      <w:r>
        <w:rPr>
          <w:b/>
          <w:color w:val="9B111E"/>
          <w:sz w:val="20"/>
        </w:rPr>
        <w:t>复核模式 ID: 1150 正确答案: B</w:t>
      </w:r>
    </w:p>
    <w:p>
      <w:r>
        <w:rPr>
          <w:b/>
          <w:color w:val="9B111E"/>
          <w:sz w:val="20"/>
          <w:u w:val="single"/>
        </w:rPr>
        <w:t>请特别注意 试题来源: [天津站] 章节名称: [天津站发收球操作规程] 试题生成类别: [AI-LLM]</w:t>
      </w:r>
    </w:p>
    <w:p>
      <w:r>
        <w:rPr>
          <w:sz w:val="24"/>
        </w:rPr>
        <w:t>第21题   在发送清管器时，清管器出站后，应首先开启的电动阀是？   (        )</w:t>
      </w:r>
    </w:p>
    <w:p>
      <w:r>
        <w:rPr>
          <w:sz w:val="24"/>
        </w:rPr>
        <w:t xml:space="preserve">A. 电动阀3209        B. 电动阀3210        C. 电动阀3211        D. 电动阀3212        </w:t>
      </w:r>
    </w:p>
    <w:p>
      <w:r>
        <w:rPr>
          <w:b/>
          <w:color w:val="9B111E"/>
          <w:sz w:val="20"/>
        </w:rPr>
        <w:t>复核模式 ID: 1151 正确答案: B</w:t>
      </w:r>
    </w:p>
    <w:p>
      <w:r>
        <w:rPr>
          <w:b/>
          <w:color w:val="9B111E"/>
          <w:sz w:val="20"/>
          <w:u w:val="single"/>
        </w:rPr>
        <w:t>请特别注意 试题来源: [天津站] 章节名称: [天津站发收球操作规程] 试题生成类别: [AI-LLM]</w:t>
      </w:r>
    </w:p>
    <w:p>
      <w:r>
        <w:rPr>
          <w:sz w:val="24"/>
        </w:rPr>
        <w:t>第22题   在发送清管器时，需要配备的个人防护用具不包括？   (        )</w:t>
      </w:r>
    </w:p>
    <w:p>
      <w:r>
        <w:rPr>
          <w:sz w:val="24"/>
        </w:rPr>
        <w:t xml:space="preserve">A. 安全帽        B. 防静电工作服        C. 工作鞋        D. 防爆对讲机        </w:t>
      </w:r>
    </w:p>
    <w:p>
      <w:r>
        <w:rPr>
          <w:b/>
          <w:color w:val="9B111E"/>
          <w:sz w:val="20"/>
        </w:rPr>
        <w:t>复核模式 ID: 1152 正确答案: D</w:t>
      </w:r>
    </w:p>
    <w:p>
      <w:r>
        <w:rPr>
          <w:b/>
          <w:color w:val="9B111E"/>
          <w:sz w:val="20"/>
          <w:u w:val="single"/>
        </w:rPr>
        <w:t>请特别注意 试题来源: [天津站] 章节名称: [天津站发收球操作规程] 试题生成类别: [AI-LLM]</w:t>
      </w:r>
    </w:p>
    <w:p>
      <w:r>
        <w:rPr>
          <w:sz w:val="24"/>
        </w:rPr>
        <w:t>第23题   在接收清管器时，清管器到达前约2小时，应进行的操作是？   (        )</w:t>
      </w:r>
    </w:p>
    <w:p>
      <w:r>
        <w:rPr>
          <w:sz w:val="24"/>
        </w:rPr>
        <w:t xml:space="preserve">A. 关闭电动阀3103        B. 开启电动阀3103        C. 关闭电动阀3104        D. 开启电动阀3104        </w:t>
      </w:r>
    </w:p>
    <w:p>
      <w:r>
        <w:rPr>
          <w:b/>
          <w:color w:val="9B111E"/>
          <w:sz w:val="20"/>
        </w:rPr>
        <w:t>复核模式 ID: 1153 正确答案: B</w:t>
      </w:r>
    </w:p>
    <w:p>
      <w:r>
        <w:rPr>
          <w:b/>
          <w:color w:val="9B111E"/>
          <w:sz w:val="20"/>
          <w:u w:val="single"/>
        </w:rPr>
        <w:t>请特别注意 试题来源: [天津站] 章节名称: [天津站发收球操作规程] 试题生成类别: [AI-LLM]</w:t>
      </w:r>
    </w:p>
    <w:p>
      <w:r>
        <w:rPr>
          <w:sz w:val="24"/>
        </w:rPr>
        <w:t>第24题   在接收清管器时，清管器进入收球筒后，应首先进行的操作是？   (        )</w:t>
      </w:r>
    </w:p>
    <w:p>
      <w:r>
        <w:rPr>
          <w:sz w:val="24"/>
        </w:rPr>
        <w:t xml:space="preserve">A. 打开阀门3104        B. 关闭阀门3103        C. 开启电动阀3105        D. 关闭电动阀3104        </w:t>
      </w:r>
    </w:p>
    <w:p>
      <w:r>
        <w:rPr>
          <w:b/>
          <w:color w:val="9B111E"/>
          <w:sz w:val="20"/>
        </w:rPr>
        <w:t>复核模式 ID: 1154 正确答案: A</w:t>
      </w:r>
    </w:p>
    <w:p>
      <w:r>
        <w:rPr>
          <w:b/>
          <w:color w:val="9B111E"/>
          <w:sz w:val="20"/>
          <w:u w:val="single"/>
        </w:rPr>
        <w:t>请特别注意 试题来源: [天津站] 章节名称: [天津站发收球操作规程] 试题生成类别: [AI-LLM]</w:t>
      </w:r>
    </w:p>
    <w:p>
      <w:r>
        <w:rPr>
          <w:sz w:val="24"/>
        </w:rPr>
        <w:t>第25题   在接收清管器时，取出清管器后，应进行的操作是？   (        )</w:t>
      </w:r>
    </w:p>
    <w:p>
      <w:r>
        <w:rPr>
          <w:sz w:val="24"/>
        </w:rPr>
        <w:t xml:space="preserve">A. 关闭收球筒        B. 清理并称重收球筒内杂质        C. 开启电动阀3103        D. 关闭电动阀3104        </w:t>
      </w:r>
    </w:p>
    <w:p>
      <w:r>
        <w:rPr>
          <w:b/>
          <w:color w:val="9B111E"/>
          <w:sz w:val="20"/>
        </w:rPr>
        <w:t>复核模式 ID: 1155 正确答案: B</w:t>
      </w:r>
    </w:p>
    <w:p>
      <w:r>
        <w:rPr>
          <w:b/>
          <w:color w:val="9B111E"/>
          <w:sz w:val="20"/>
          <w:u w:val="single"/>
        </w:rPr>
        <w:t>请特别注意 试题来源: [天津站] 章节名称: [天津站发收球操作规程] 试题生成类别: [AI-LLM]</w:t>
      </w:r>
    </w:p>
    <w:p>
      <w:r>
        <w:rPr>
          <w:sz w:val="24"/>
        </w:rPr>
        <w:t>第26题   在发送清管器时，需要关闭的电动阀是？   (        )</w:t>
      </w:r>
    </w:p>
    <w:p>
      <w:r>
        <w:rPr>
          <w:sz w:val="24"/>
        </w:rPr>
        <w:t xml:space="preserve">A. 电动阀3209        B. 电动阀3211        C. 电动阀3101        D. 电动阀3210        </w:t>
      </w:r>
    </w:p>
    <w:p>
      <w:r>
        <w:rPr>
          <w:b/>
          <w:color w:val="9B111E"/>
          <w:sz w:val="20"/>
        </w:rPr>
        <w:t>复核模式 ID: 1157 正确答案: D</w:t>
      </w:r>
    </w:p>
    <w:p>
      <w:r>
        <w:rPr>
          <w:b/>
          <w:color w:val="9B111E"/>
          <w:sz w:val="20"/>
          <w:u w:val="single"/>
        </w:rPr>
        <w:t>请特别注意 试题来源: [天津站] 章节名称: [天津站发收球操作规程] 试题生成类别: [AI-LLM]</w:t>
      </w:r>
    </w:p>
    <w:p>
      <w:r>
        <w:rPr>
          <w:sz w:val="24"/>
        </w:rPr>
        <w:t>第27题   清管器在收球作业中的哪个步骤中被取出？   (        )</w:t>
      </w:r>
    </w:p>
    <w:p>
      <w:r>
        <w:rPr>
          <w:sz w:val="24"/>
        </w:rPr>
        <w:t xml:space="preserve">A. 收球筒内油品排放干净后，旋开收球筒        B. 在打开收球筒下端排污阀后        C. 在关闭收球筒上端放气阀后        D. 在称收纳的杂质后        </w:t>
      </w:r>
    </w:p>
    <w:p>
      <w:r>
        <w:rPr>
          <w:b/>
          <w:color w:val="9B111E"/>
          <w:sz w:val="20"/>
        </w:rPr>
        <w:t>复核模式 ID: 1158 正确答案: A</w:t>
      </w:r>
    </w:p>
    <w:p>
      <w:r>
        <w:rPr>
          <w:b/>
          <w:color w:val="9B111E"/>
          <w:sz w:val="20"/>
          <w:u w:val="single"/>
        </w:rPr>
        <w:t>请特别注意 试题来源: [天津站] 章节名称: [天津站发收球操作规程] 试题生成类别: [AI-LLM]</w:t>
      </w:r>
    </w:p>
    <w:p>
      <w:r>
        <w:rPr>
          <w:sz w:val="24"/>
        </w:rPr>
        <w:t>第28题   发球作业时，哪项操作不是必须的？   (        )</w:t>
      </w:r>
    </w:p>
    <w:p>
      <w:r>
        <w:rPr>
          <w:sz w:val="24"/>
        </w:rPr>
        <w:t xml:space="preserve">A. 打开发球筒下端排油阀        B. 打开发球筒上端排气阀进行放气        C. 检查埋地罐液位有无明显变化        D. 称量发球筒内杂质的重量        </w:t>
      </w:r>
    </w:p>
    <w:p>
      <w:r>
        <w:rPr>
          <w:b/>
          <w:color w:val="9B111E"/>
          <w:sz w:val="20"/>
        </w:rPr>
        <w:t>复核模式 ID: 1159 正确答案: D</w:t>
      </w:r>
    </w:p>
    <w:p>
      <w:r>
        <w:rPr>
          <w:b/>
          <w:color w:val="9B111E"/>
          <w:sz w:val="20"/>
          <w:u w:val="single"/>
        </w:rPr>
        <w:t>请特别注意 试题来源: [天津站] 章节名称: [天津站发收球操作规程] 试题生成类别: [AI-LLM]</w:t>
      </w:r>
    </w:p>
    <w:p>
      <w:r>
        <w:rPr>
          <w:sz w:val="24"/>
        </w:rPr>
        <w:t>第29题   进行收球作业时，哪项操作是在清管器进入收球筒之后进行的？   (        )</w:t>
      </w:r>
    </w:p>
    <w:p>
      <w:r>
        <w:rPr>
          <w:sz w:val="24"/>
        </w:rPr>
        <w:t xml:space="preserve">A. 向收球筒内充油        B. 打开收球筒上端排气阀进行放气        C. 打开收球筒下端排污阀，打开收球筒上端放气阀        D. 检查埋地罐液位有无明显变化        </w:t>
      </w:r>
    </w:p>
    <w:p>
      <w:r>
        <w:rPr>
          <w:b/>
          <w:color w:val="9B111E"/>
          <w:sz w:val="20"/>
        </w:rPr>
        <w:t>复核模式 ID: 1160 正确答案: C</w:t>
      </w:r>
    </w:p>
    <w:p>
      <w:r>
        <w:rPr>
          <w:b/>
          <w:color w:val="9B111E"/>
          <w:sz w:val="20"/>
          <w:u w:val="single"/>
        </w:rPr>
        <w:t>请特别注意 试题来源: [天津站] 章节名称: [天津站发收球操作规程] 试题生成类别: [AI-LLM]</w:t>
      </w:r>
    </w:p>
    <w:p>
      <w:r>
        <w:rPr>
          <w:sz w:val="24"/>
        </w:rPr>
        <w:t>第30题   关于清管器发送流程的描述，以下哪项是错误的？   (        )</w:t>
      </w:r>
    </w:p>
    <w:p>
      <w:r>
        <w:rPr>
          <w:sz w:val="24"/>
        </w:rPr>
        <w:t xml:space="preserve">A. 发送清管器时必须切换为过站流程        B. 在发送清管器前，需确认两台篮式过滤器及流量计已投用        C. 打开发球筒下端排油阀和放气阀是为了让发球筒内充满油        D. 发送清管器时，手动关闭电动阀3209，然后缓慢开启电动阀3211        </w:t>
      </w:r>
    </w:p>
    <w:p>
      <w:r>
        <w:rPr>
          <w:b/>
          <w:color w:val="9B111E"/>
          <w:sz w:val="20"/>
        </w:rPr>
        <w:t>复核模式 ID: 1166 正确答案: D</w:t>
      </w:r>
    </w:p>
    <w:p>
      <w:r>
        <w:rPr>
          <w:b/>
          <w:color w:val="9B111E"/>
          <w:sz w:val="20"/>
          <w:u w:val="single"/>
        </w:rPr>
        <w:t>请特别注意 试题来源: [天津站] 章节名称: [天津站发收球操作规程] 试题生成类别: [AI-LLM]</w:t>
      </w:r>
    </w:p>
    <w:p>
      <w:r>
        <w:rPr>
          <w:sz w:val="24"/>
        </w:rPr>
        <w:t>第31题   启泵1小时内应多久巡检一次？   (        )</w:t>
      </w:r>
    </w:p>
    <w:p>
      <w:r>
        <w:rPr>
          <w:sz w:val="24"/>
        </w:rPr>
        <w:t xml:space="preserve">A. 15分钟        B. 30分钟        C. 1小时        D. 2小时        </w:t>
      </w:r>
    </w:p>
    <w:p>
      <w:r>
        <w:rPr>
          <w:b/>
          <w:color w:val="9B111E"/>
          <w:sz w:val="20"/>
        </w:rPr>
        <w:t>复核模式 ID: 1010 正确答案: B</w:t>
      </w:r>
    </w:p>
    <w:p>
      <w:r>
        <w:rPr>
          <w:b/>
          <w:color w:val="9B111E"/>
          <w:sz w:val="20"/>
          <w:u w:val="single"/>
        </w:rPr>
        <w:t>请特别注意 试题来源: [天津站] 章节名称: [天津站岗位安全职责] 试题生成类别: [AI-LLM]</w:t>
      </w:r>
    </w:p>
    <w:p>
      <w:r>
        <w:rPr>
          <w:sz w:val="24"/>
        </w:rPr>
        <w:t>第32题   当泵轴承运行温度超过多少摄氏度时，应密切关注？   (        )</w:t>
      </w:r>
    </w:p>
    <w:p>
      <w:r>
        <w:rPr>
          <w:sz w:val="24"/>
        </w:rPr>
        <w:t xml:space="preserve">A. 80℃        B. 85℃        C. 90℃        D. 95℃        </w:t>
      </w:r>
    </w:p>
    <w:p>
      <w:r>
        <w:rPr>
          <w:b/>
          <w:color w:val="9B111E"/>
          <w:sz w:val="20"/>
        </w:rPr>
        <w:t>复核模式 ID: 1011 正确答案: B</w:t>
      </w:r>
    </w:p>
    <w:p>
      <w:r>
        <w:rPr>
          <w:b/>
          <w:color w:val="9B111E"/>
          <w:sz w:val="20"/>
          <w:u w:val="single"/>
        </w:rPr>
        <w:t>请特别注意 试题来源: [天津站] 章节名称: [天津站岗位安全职责] 试题生成类别: [AI-LLM]</w:t>
      </w:r>
    </w:p>
    <w:p>
      <w:r>
        <w:rPr>
          <w:sz w:val="24"/>
        </w:rPr>
        <w:t>第33题   灭火器每年应进行什么操作？   (        )</w:t>
      </w:r>
    </w:p>
    <w:p>
      <w:r>
        <w:rPr>
          <w:sz w:val="24"/>
        </w:rPr>
        <w:t xml:space="preserve">A. 检查        B. 重新填装充压        C. 更换        D. 清洁        </w:t>
      </w:r>
    </w:p>
    <w:p>
      <w:r>
        <w:rPr>
          <w:b/>
          <w:color w:val="9B111E"/>
          <w:sz w:val="20"/>
        </w:rPr>
        <w:t>复核模式 ID: 1013 正确答案: B</w:t>
      </w:r>
    </w:p>
    <w:p>
      <w:r>
        <w:rPr>
          <w:b/>
          <w:color w:val="9B111E"/>
          <w:sz w:val="20"/>
          <w:u w:val="single"/>
        </w:rPr>
        <w:t>请特别注意 试题来源: [天津站] 章节名称: [天津站岗位安全职责] 试题生成类别: [AI-LLM]</w:t>
      </w:r>
    </w:p>
    <w:p>
      <w:r>
        <w:rPr>
          <w:sz w:val="24"/>
        </w:rPr>
        <w:t>第34题   埋地罐每周应进行什么操作？   (        )</w:t>
      </w:r>
    </w:p>
    <w:p>
      <w:r>
        <w:rPr>
          <w:sz w:val="24"/>
        </w:rPr>
        <w:t xml:space="preserve">A. 测量液位        B. 更换铅封        C. 清洁地井        D. 检查渗水        </w:t>
      </w:r>
    </w:p>
    <w:p>
      <w:r>
        <w:rPr>
          <w:b/>
          <w:color w:val="9B111E"/>
          <w:sz w:val="20"/>
        </w:rPr>
        <w:t>复核模式 ID: 1014 正确答案: A</w:t>
      </w:r>
    </w:p>
    <w:p>
      <w:r>
        <w:rPr>
          <w:b/>
          <w:color w:val="9B111E"/>
          <w:sz w:val="20"/>
          <w:u w:val="single"/>
        </w:rPr>
        <w:t>请特别注意 试题来源: [天津站] 章节名称: [天津站岗位安全职责] 试题生成类别: [AI-LLM]</w:t>
      </w:r>
    </w:p>
    <w:p>
      <w:r>
        <w:rPr>
          <w:sz w:val="24"/>
        </w:rPr>
        <w:t>第35题   消防栓检查时，应检查什么？   (        )</w:t>
      </w:r>
    </w:p>
    <w:p>
      <w:r>
        <w:rPr>
          <w:sz w:val="24"/>
        </w:rPr>
        <w:t xml:space="preserve">A. 启动杆的灵活性        B. 灭火器的压力        C. 灭火器的铭牌        D. 灭火器的喷管        </w:t>
      </w:r>
    </w:p>
    <w:p>
      <w:r>
        <w:rPr>
          <w:b/>
          <w:color w:val="9B111E"/>
          <w:sz w:val="20"/>
        </w:rPr>
        <w:t>复核模式 ID: 1015 正确答案: A</w:t>
      </w:r>
    </w:p>
    <w:p>
      <w:r>
        <w:rPr>
          <w:b/>
          <w:color w:val="9B111E"/>
          <w:sz w:val="20"/>
          <w:u w:val="single"/>
        </w:rPr>
        <w:t>请特别注意 试题来源: [天津站] 章节名称: [天津站岗位安全职责] 试题生成类别: [AI-LLM]</w:t>
      </w:r>
    </w:p>
    <w:p>
      <w:r>
        <w:rPr>
          <w:sz w:val="24"/>
        </w:rPr>
        <w:t>第36题   可燃气体探测器应多久检定一次？   (        )</w:t>
      </w:r>
    </w:p>
    <w:p>
      <w:r>
        <w:rPr>
          <w:sz w:val="24"/>
        </w:rPr>
        <w:t xml:space="preserve">A. 每季度        B. 每半年        C. 每年        D. 每两年        </w:t>
      </w:r>
    </w:p>
    <w:p>
      <w:r>
        <w:rPr>
          <w:b/>
          <w:color w:val="9B111E"/>
          <w:sz w:val="20"/>
        </w:rPr>
        <w:t>复核模式 ID: 1016 正确答案: C</w:t>
      </w:r>
    </w:p>
    <w:p>
      <w:r>
        <w:rPr>
          <w:b/>
          <w:color w:val="9B111E"/>
          <w:sz w:val="20"/>
          <w:u w:val="single"/>
        </w:rPr>
        <w:t>请特别注意 试题来源: [天津站] 章节名称: [天津站岗位安全职责] 试题生成类别: [AI-LLM]</w:t>
      </w:r>
    </w:p>
    <w:p>
      <w:r>
        <w:rPr>
          <w:sz w:val="24"/>
        </w:rPr>
        <w:t>第37题   启泵后初期阶段的巡检频率是怎样的？   (        )</w:t>
      </w:r>
    </w:p>
    <w:p>
      <w:r>
        <w:rPr>
          <w:sz w:val="24"/>
        </w:rPr>
        <w:t xml:space="preserve">A. 1小时内每半小时巡检一次        B. 启泵后无需巡检        C. 每小时巡检一次即可        D. 每天巡检一次即可        </w:t>
      </w:r>
    </w:p>
    <w:p>
      <w:r>
        <w:rPr>
          <w:b/>
          <w:color w:val="9B111E"/>
          <w:sz w:val="20"/>
        </w:rPr>
        <w:t>复核模式 ID: 1017 正确答案: A</w:t>
      </w:r>
    </w:p>
    <w:p>
      <w:r>
        <w:rPr>
          <w:b/>
          <w:color w:val="9B111E"/>
          <w:sz w:val="20"/>
          <w:u w:val="single"/>
        </w:rPr>
        <w:t>请特别注意 试题来源: [天津站] 章节名称: [天津站岗位安全职责] 试题生成类别: [AI-LLM]</w:t>
      </w:r>
    </w:p>
    <w:p>
      <w:r>
        <w:rPr>
          <w:sz w:val="24"/>
        </w:rPr>
        <w:t>第38题   巡检的主要范围不包括以下哪项？   (        )</w:t>
      </w:r>
    </w:p>
    <w:p>
      <w:r>
        <w:rPr>
          <w:sz w:val="24"/>
        </w:rPr>
        <w:t xml:space="preserve">A. 高低压配电间和变压器间        B. 库房周边区域和机房设备        C. 学校教学楼和办公楼区域        D. 泵棚及埋地罐区        </w:t>
      </w:r>
    </w:p>
    <w:p>
      <w:r>
        <w:rPr>
          <w:b/>
          <w:color w:val="9B111E"/>
          <w:sz w:val="20"/>
        </w:rPr>
        <w:t>复核模式 ID: 1019 正确答案: C</w:t>
      </w:r>
    </w:p>
    <w:p>
      <w:r>
        <w:rPr>
          <w:b/>
          <w:color w:val="9B111E"/>
          <w:sz w:val="20"/>
          <w:u w:val="single"/>
        </w:rPr>
        <w:t>请特别注意 试题来源: [天津站] 章节名称: [天津站岗位安全职责] 试题生成类别: [AI-LLM]</w:t>
      </w:r>
    </w:p>
    <w:p>
      <w:r>
        <w:rPr>
          <w:sz w:val="24"/>
        </w:rPr>
        <w:t>第39题   关于铅封的使用，以下哪项描述是错误的？   (        )</w:t>
      </w:r>
    </w:p>
    <w:p>
      <w:r>
        <w:rPr>
          <w:sz w:val="24"/>
        </w:rPr>
        <w:t xml:space="preserve">A. 铅封主要用于埋地罐等装置的加封。        B. 加封后要填写记录。        C. 更换铅封后，旧铅封随意丢弃即可。        D. 铅封具有防盗作用。        </w:t>
      </w:r>
    </w:p>
    <w:p>
      <w:r>
        <w:rPr>
          <w:b/>
          <w:color w:val="9B111E"/>
          <w:sz w:val="20"/>
        </w:rPr>
        <w:t>复核模式 ID: 1020 正确答案: C</w:t>
      </w:r>
    </w:p>
    <w:p>
      <w:r>
        <w:rPr>
          <w:b/>
          <w:color w:val="9B111E"/>
          <w:sz w:val="20"/>
          <w:u w:val="single"/>
        </w:rPr>
        <w:t>请特别注意 试题来源: [天津站] 章节名称: [天津站岗位安全职责] 试题生成类别: [AI-LLM]</w:t>
      </w:r>
    </w:p>
    <w:p>
      <w:r>
        <w:rPr>
          <w:sz w:val="24"/>
        </w:rPr>
        <w:t>第40题   关于灭火器的检查，以下哪项描述是不正确的？   (        )</w:t>
      </w:r>
    </w:p>
    <w:p>
      <w:r>
        <w:rPr>
          <w:sz w:val="24"/>
        </w:rPr>
        <w:t xml:space="preserve">A. 灭火器铭牌应清晰。        B. 灭火器压力指示器应与灭火器类型不匹配。        C. 灭火器每年需重新填装充压。        D. 灭火器筒体外观不能有明显的损伤锈蚀。        </w:t>
      </w:r>
    </w:p>
    <w:p>
      <w:r>
        <w:rPr>
          <w:b/>
          <w:color w:val="9B111E"/>
          <w:sz w:val="20"/>
        </w:rPr>
        <w:t>复核模式 ID: 1022 正确答案: B</w:t>
      </w:r>
    </w:p>
    <w:p>
      <w:r>
        <w:rPr>
          <w:b/>
          <w:color w:val="9B111E"/>
          <w:sz w:val="20"/>
          <w:u w:val="single"/>
        </w:rPr>
        <w:t>请特别注意 试题来源: [天津站] 章节名称: [天津站岗位安全职责] 试题生成类别: [AI-LLM]</w:t>
      </w:r>
    </w:p>
    <w:p>
      <w:r>
        <w:rPr>
          <w:sz w:val="24"/>
        </w:rPr>
        <w:t>第41题   如遇暴力事件，应采取的正确措施是？   (        )</w:t>
      </w:r>
    </w:p>
    <w:p>
      <w:r>
        <w:rPr>
          <w:sz w:val="24"/>
        </w:rPr>
        <w:t xml:space="preserve">A. 立即报警，并关闭所有进出通道，打开监控设备实施录像，如有人员受伤拨打120        B. 立即报警，并打开所有进出通道，关闭监控设备，如有人员受伤拨打120        C. 不报警，关闭所有进出通道，打开监控设备实施录像，如有人员受伤拨打120        D. 不报警，打开所有进出通道，关闭监控设备，如有人员受伤拨打120        </w:t>
      </w:r>
    </w:p>
    <w:p>
      <w:r>
        <w:rPr>
          <w:b/>
          <w:color w:val="9B111E"/>
          <w:sz w:val="20"/>
        </w:rPr>
        <w:t>复核模式 ID: 959 正确答案: A</w:t>
      </w:r>
    </w:p>
    <w:p>
      <w:r>
        <w:rPr>
          <w:b/>
          <w:color w:val="9B111E"/>
          <w:sz w:val="20"/>
          <w:u w:val="single"/>
        </w:rPr>
        <w:t>请特别注意 试题来源: [天津站] 章节名称: [天津站恐怖与盗窃事件应急处置方案] 试题生成类别: [AI-LLM]</w:t>
      </w:r>
    </w:p>
    <w:p>
      <w:r>
        <w:rPr>
          <w:sz w:val="24"/>
        </w:rPr>
        <w:t>第42题   如遇爆炸事件，应采取的正确措施是？   (        )</w:t>
      </w:r>
    </w:p>
    <w:p>
      <w:r>
        <w:rPr>
          <w:sz w:val="24"/>
        </w:rPr>
        <w:t xml:space="preserve">A. 立即报警，同时采取隔离措施有秩序地疏散人员集中至安全地带并保护好相关人员        B. 立即报警，同时打开所有通道，有秩序地疏散人员集中至安全地带并保护好相关人员        C. 不报警，采取隔离措施有秩序地疏散人员集中至安全地带并保护好相关人员        D. 不报警，打开所有通道，有秩序地疏散人员集中至安全地带并保护好相关人员        </w:t>
      </w:r>
    </w:p>
    <w:p>
      <w:r>
        <w:rPr>
          <w:b/>
          <w:color w:val="9B111E"/>
          <w:sz w:val="20"/>
        </w:rPr>
        <w:t>复核模式 ID: 960 正确答案: A</w:t>
      </w:r>
    </w:p>
    <w:p>
      <w:r>
        <w:rPr>
          <w:b/>
          <w:color w:val="9B111E"/>
          <w:sz w:val="20"/>
          <w:u w:val="single"/>
        </w:rPr>
        <w:t>请特别注意 试题来源: [天津站] 章节名称: [天津站恐怖与盗窃事件应急处置方案] 试题生成类别: [AI-LLM]</w:t>
      </w:r>
    </w:p>
    <w:p>
      <w:r>
        <w:rPr>
          <w:sz w:val="24"/>
        </w:rPr>
        <w:t>第43题   如遇投毒事件，应采取的正确措施是？   (        )</w:t>
      </w:r>
    </w:p>
    <w:p>
      <w:r>
        <w:rPr>
          <w:sz w:val="24"/>
        </w:rPr>
        <w:t xml:space="preserve">A. 立即封锁现场，严禁他人进出，同时报警，拨打120请求医疗救助，如毒源蔓延，立即疏散人员至安全地点集中        B. 立即封锁现场，允许他人进出，同时报警，拨打120请求医疗救助，如毒源蔓延，立即疏散人员至安全地点集中        C. 不封锁现场，严禁他人进出，同时报警，拨打120请求医疗救助，如毒源蔓延，立即疏散人员至安全地点集中        D. 不封锁现场，允许他人进出，同时报警，拨打120请求医疗救助，如毒源蔓延，立即疏散人员至安全地点集中        </w:t>
      </w:r>
    </w:p>
    <w:p>
      <w:r>
        <w:rPr>
          <w:b/>
          <w:color w:val="9B111E"/>
          <w:sz w:val="20"/>
        </w:rPr>
        <w:t>复核模式 ID: 961 正确答案: A</w:t>
      </w:r>
    </w:p>
    <w:p>
      <w:r>
        <w:rPr>
          <w:b/>
          <w:color w:val="9B111E"/>
          <w:sz w:val="20"/>
          <w:u w:val="single"/>
        </w:rPr>
        <w:t>请特别注意 试题来源: [天津站] 章节名称: [天津站恐怖与盗窃事件应急处置方案] 试题生成类别: [AI-LLM]</w:t>
      </w:r>
    </w:p>
    <w:p>
      <w:r>
        <w:rPr>
          <w:sz w:val="24"/>
        </w:rPr>
        <w:t>第44题   遇到暴力事件，应该首先采取哪个措施？   (        )</w:t>
      </w:r>
    </w:p>
    <w:p>
      <w:r>
        <w:rPr>
          <w:sz w:val="24"/>
        </w:rPr>
        <w:t xml:space="preserve">A. 拨打110        B. 隔离现场        C. 实施录像        D. 疏散人员        </w:t>
      </w:r>
    </w:p>
    <w:p>
      <w:r>
        <w:rPr>
          <w:b/>
          <w:color w:val="9B111E"/>
          <w:sz w:val="20"/>
        </w:rPr>
        <w:t>复核模式 ID: 962 正确答案: A</w:t>
      </w:r>
    </w:p>
    <w:p>
      <w:r>
        <w:rPr>
          <w:b/>
          <w:color w:val="9B111E"/>
          <w:sz w:val="20"/>
          <w:u w:val="single"/>
        </w:rPr>
        <w:t>请特别注意 试题来源: [天津站] 章节名称: [天津站恐怖与盗窃事件应急处置方案] 试题生成类别: [AI-LLM]</w:t>
      </w:r>
    </w:p>
    <w:p>
      <w:r>
        <w:rPr>
          <w:sz w:val="24"/>
        </w:rPr>
        <w:t>第45题   关于投毒事件的处理，以下哪项描述是不正确的？   (        )</w:t>
      </w:r>
    </w:p>
    <w:p>
      <w:r>
        <w:rPr>
          <w:sz w:val="24"/>
        </w:rPr>
        <w:t xml:space="preserve">A. 立即封锁现场        B. 允许他人进出        C. 同时报警        D. 拨打120请求医疗救助        </w:t>
      </w:r>
    </w:p>
    <w:p>
      <w:r>
        <w:rPr>
          <w:b/>
          <w:color w:val="9B111E"/>
          <w:sz w:val="20"/>
        </w:rPr>
        <w:t>复核模式 ID: 963 正确答案: B</w:t>
      </w:r>
    </w:p>
    <w:p>
      <w:r>
        <w:rPr>
          <w:b/>
          <w:color w:val="9B111E"/>
          <w:sz w:val="20"/>
          <w:u w:val="single"/>
        </w:rPr>
        <w:t>请特别注意 试题来源: [天津站] 章节名称: [天津站恐怖与盗窃事件应急处置方案] 试题生成类别: [AI-LLM]</w:t>
      </w:r>
    </w:p>
    <w:p>
      <w:r>
        <w:rPr>
          <w:sz w:val="24"/>
        </w:rPr>
        <w:t>第46题   应对无人机袭击事件，下列哪项措施是不必要的？   (        )</w:t>
      </w:r>
    </w:p>
    <w:p>
      <w:r>
        <w:rPr>
          <w:sz w:val="24"/>
        </w:rPr>
        <w:t xml:space="preserve">A. 立即报警        B. 请求反制支援        C. 做好消防应急处置启动准备        D. 继续作业无需任何措施        </w:t>
      </w:r>
    </w:p>
    <w:p>
      <w:r>
        <w:rPr>
          <w:b/>
          <w:color w:val="9B111E"/>
          <w:sz w:val="20"/>
        </w:rPr>
        <w:t>复核模式 ID: 964 正确答案: D</w:t>
      </w:r>
    </w:p>
    <w:p>
      <w:r>
        <w:rPr>
          <w:b/>
          <w:color w:val="9B111E"/>
          <w:sz w:val="20"/>
          <w:u w:val="single"/>
        </w:rPr>
        <w:t>请特别注意 试题来源: [天津站] 章节名称: [天津站恐怖与盗窃事件应急处置方案] 试题生成类别: [AI-LLM]</w:t>
      </w:r>
    </w:p>
    <w:p>
      <w:r>
        <w:rPr>
          <w:sz w:val="24"/>
        </w:rPr>
        <w:t>第47题   在收发球筒维护保养时，打开球筒之前必须确保什么？   (        )</w:t>
      </w:r>
    </w:p>
    <w:p>
      <w:r>
        <w:rPr>
          <w:sz w:val="24"/>
        </w:rPr>
        <w:t xml:space="preserve">A. 球筒进出口阀完全关闭        B. 容器内的油品已经完全排净        C. 没有任何压力来源        D. 以上都是        </w:t>
      </w:r>
    </w:p>
    <w:p>
      <w:r>
        <w:rPr>
          <w:b/>
          <w:color w:val="9B111E"/>
          <w:sz w:val="20"/>
        </w:rPr>
        <w:t>复核模式 ID: 664 正确答案: D</w:t>
      </w:r>
    </w:p>
    <w:p>
      <w:r>
        <w:rPr>
          <w:b/>
          <w:color w:val="9B111E"/>
          <w:sz w:val="20"/>
          <w:u w:val="single"/>
        </w:rPr>
        <w:t>请特别注意 试题来源: [天津站] 章节名称: [天津站收发球筒维护保养作业操作规程] 试题生成类别: [AI-LLM]</w:t>
      </w:r>
    </w:p>
    <w:p>
      <w:r>
        <w:rPr>
          <w:sz w:val="24"/>
        </w:rPr>
        <w:t>第48题   收发球筒维护保养完成后，关闭球筒时，不需要做的是哪一项？   (        )</w:t>
      </w:r>
    </w:p>
    <w:p>
      <w:r>
        <w:rPr>
          <w:sz w:val="24"/>
        </w:rPr>
        <w:t xml:space="preserve">A. 完全除去涂在密封槽上的润滑脂渣滓        B. 在密封槽上涂上一层薄的润滑脂        C. 抬起收发球筒端盖，对准密封槽顺时针缓慢转动紧固端盖        D. 检查筒体接地装置合格        </w:t>
      </w:r>
    </w:p>
    <w:p>
      <w:r>
        <w:rPr>
          <w:b/>
          <w:color w:val="9B111E"/>
          <w:sz w:val="20"/>
        </w:rPr>
        <w:t>复核模式 ID: 665 正确答案: D</w:t>
      </w:r>
    </w:p>
    <w:p>
      <w:r>
        <w:rPr>
          <w:b/>
          <w:color w:val="9B111E"/>
          <w:sz w:val="20"/>
          <w:u w:val="single"/>
        </w:rPr>
        <w:t>请特别注意 试题来源: [天津站] 章节名称: [天津站收发球筒维护保养作业操作规程] 试题生成类别: [AI-LLM]</w:t>
      </w:r>
    </w:p>
    <w:p>
      <w:r>
        <w:rPr>
          <w:sz w:val="24"/>
        </w:rPr>
        <w:t>第49题   若收发球筒端盖渗漏，可能的原因不包括哪一项？   (        )</w:t>
      </w:r>
    </w:p>
    <w:p>
      <w:r>
        <w:rPr>
          <w:sz w:val="24"/>
        </w:rPr>
        <w:t xml:space="preserve">A. 密封圈失效        B. 密封槽有杂质        C. 筒体接地装置不合格        D. 以上都不是        </w:t>
      </w:r>
    </w:p>
    <w:p>
      <w:r>
        <w:rPr>
          <w:b/>
          <w:color w:val="9B111E"/>
          <w:sz w:val="20"/>
        </w:rPr>
        <w:t>复核模式 ID: 666 正确答案: C</w:t>
      </w:r>
    </w:p>
    <w:p>
      <w:r>
        <w:rPr>
          <w:b/>
          <w:color w:val="9B111E"/>
          <w:sz w:val="20"/>
          <w:u w:val="single"/>
        </w:rPr>
        <w:t>请特别注意 试题来源: [天津站] 章节名称: [天津站收发球筒维护保养作业操作规程] 试题生成类别: [AI-LLM]</w:t>
      </w:r>
    </w:p>
    <w:p>
      <w:r>
        <w:rPr>
          <w:sz w:val="24"/>
        </w:rPr>
        <w:t>第50题   发球筒的设计压力是多少？   (        )</w:t>
      </w:r>
    </w:p>
    <w:p>
      <w:r>
        <w:rPr>
          <w:sz w:val="24"/>
        </w:rPr>
        <w:t xml:space="preserve">A. 6.4MPa        B. 10MPa        C. 15MPa        D. 20MPa        </w:t>
      </w:r>
    </w:p>
    <w:p>
      <w:r>
        <w:rPr>
          <w:b/>
          <w:color w:val="9B111E"/>
          <w:sz w:val="20"/>
        </w:rPr>
        <w:t>复核模式 ID: 667 正确答案: B</w:t>
      </w:r>
    </w:p>
    <w:p>
      <w:r>
        <w:rPr>
          <w:b/>
          <w:color w:val="9B111E"/>
          <w:sz w:val="20"/>
          <w:u w:val="single"/>
        </w:rPr>
        <w:t>请特别注意 试题来源: [天津站] 章节名称: [天津站收发球筒维护保养作业操作规程] 试题生成类别: [AI-LLM]</w:t>
      </w:r>
    </w:p>
    <w:p>
      <w:r>
        <w:rPr>
          <w:sz w:val="24"/>
        </w:rPr>
        <w:t>第51题   在收发球筒维护保养过程中，哪项操作不是关闭球筒前的必要步骤？   (        )</w:t>
      </w:r>
    </w:p>
    <w:p>
      <w:r>
        <w:rPr>
          <w:sz w:val="24"/>
        </w:rPr>
        <w:t xml:space="preserve">A. 检查球筒进出口阀是否完全关闭        B. 确保容器内的油品已经完全排净        C. 清理表面杂志和污物        D. 立即对所有阀门进行复检        </w:t>
      </w:r>
    </w:p>
    <w:p>
      <w:r>
        <w:rPr>
          <w:b/>
          <w:color w:val="9B111E"/>
          <w:sz w:val="20"/>
        </w:rPr>
        <w:t>复核模式 ID: 669 正确答案: D</w:t>
      </w:r>
    </w:p>
    <w:p>
      <w:r>
        <w:rPr>
          <w:b/>
          <w:color w:val="9B111E"/>
          <w:sz w:val="20"/>
          <w:u w:val="single"/>
        </w:rPr>
        <w:t>请特别注意 试题来源: [天津站] 章节名称: [天津站收发球筒维护保养作业操作规程] 试题生成类别: [AI-LLM]</w:t>
      </w:r>
    </w:p>
    <w:p>
      <w:r>
        <w:rPr>
          <w:sz w:val="24"/>
        </w:rPr>
        <w:t>第52题   关于收发球筒的描述，哪项是不正确的？   (        )</w:t>
      </w:r>
    </w:p>
    <w:p>
      <w:r>
        <w:rPr>
          <w:sz w:val="24"/>
        </w:rPr>
        <w:t xml:space="preserve">A. 收发球筒的维护包括检查密封槽内无锈蚀和污物        B. 若收发球筒端盖渗漏，可能原因是密封槽有杂质        C. 收发球筒的设计压力是6.4MPa        D. 在维护保养时，端盖的转臂等转动装置不需要涂摸润滑油        </w:t>
      </w:r>
    </w:p>
    <w:p>
      <w:r>
        <w:rPr>
          <w:b/>
          <w:color w:val="9B111E"/>
          <w:sz w:val="20"/>
        </w:rPr>
        <w:t>复核模式 ID: 670 正确答案: D</w:t>
      </w:r>
    </w:p>
    <w:p>
      <w:r>
        <w:rPr>
          <w:b/>
          <w:color w:val="9B111E"/>
          <w:sz w:val="20"/>
          <w:u w:val="single"/>
        </w:rPr>
        <w:t>请特别注意 试题来源: [天津站] 章节名称: [天津站收发球筒维护保养作业操作规程] 试题生成类别: [AI-LLM]</w:t>
      </w:r>
    </w:p>
    <w:p>
      <w:r>
        <w:rPr>
          <w:sz w:val="24"/>
        </w:rPr>
        <w:t>第53题   在水击泄压阀的正常检查过程中，首先需要进行的操作是？   (        )</w:t>
      </w:r>
    </w:p>
    <w:p>
      <w:r>
        <w:rPr>
          <w:sz w:val="24"/>
        </w:rPr>
        <w:t xml:space="preserve">A. 关闭泄压管路进口球阀        B. 将打压器与控制回路连接        C. 通过泄压管路底部自动回位阀将管路压力泄放为0        D. 观察打压器压力变化        </w:t>
      </w:r>
    </w:p>
    <w:p>
      <w:r>
        <w:rPr>
          <w:b/>
          <w:color w:val="9B111E"/>
          <w:sz w:val="20"/>
        </w:rPr>
        <w:t>复核模式 ID: 697 正确答案: A</w:t>
      </w:r>
    </w:p>
    <w:p>
      <w:r>
        <w:rPr>
          <w:b/>
          <w:color w:val="9B111E"/>
          <w:sz w:val="20"/>
          <w:u w:val="single"/>
        </w:rPr>
        <w:t>请特别注意 试题来源: [天津站] 章节名称: [天津站水击泄压阀维护保养作业操作规程] 试题生成类别: [AI-LLM]</w:t>
      </w:r>
    </w:p>
    <w:p>
      <w:r>
        <w:rPr>
          <w:sz w:val="24"/>
        </w:rPr>
        <w:t>第54题   关于水击泄压阀的正常检查，以下哪项描述是正确的？   (        )</w:t>
      </w:r>
    </w:p>
    <w:p>
      <w:r>
        <w:rPr>
          <w:sz w:val="24"/>
        </w:rPr>
        <w:t xml:space="preserve">A. 直接打开泄压管路进口球阀进行压力泄放        B. 关闭泄压管路进口球阀，通过自动回位阀将管路压力泄放为0        C. 在维护保养水击泄压阀时，不需要拆下Y型过滤器上盖        D. 泄压阀动作压力应低于7.5MPa        </w:t>
      </w:r>
    </w:p>
    <w:p>
      <w:r>
        <w:rPr>
          <w:b/>
          <w:color w:val="9B111E"/>
          <w:sz w:val="20"/>
        </w:rPr>
        <w:t>复核模式 ID: 700 正确答案: B</w:t>
      </w:r>
    </w:p>
    <w:p>
      <w:r>
        <w:rPr>
          <w:b/>
          <w:color w:val="9B111E"/>
          <w:sz w:val="20"/>
          <w:u w:val="single"/>
        </w:rPr>
        <w:t>请特别注意 试题来源: [天津站] 章节名称: [天津站水击泄压阀维护保养作业操作规程] 试题生成类别: [AI-LLM]</w:t>
      </w:r>
    </w:p>
    <w:p>
      <w:r>
        <w:rPr>
          <w:sz w:val="24"/>
        </w:rPr>
        <w:t>第55题   关于水击泄压阀的维护保养，以下哪项描述是必要步骤？   (        )</w:t>
      </w:r>
    </w:p>
    <w:p>
      <w:r>
        <w:rPr>
          <w:sz w:val="24"/>
        </w:rPr>
        <w:t xml:space="preserve">A. 检查并更换滤芯        B. 打开进口闸阀至最大开度进行充油        C. 记录泄压阀动作时的压力值        D. 调整泄压阀的设定值至任意值        </w:t>
      </w:r>
    </w:p>
    <w:p>
      <w:r>
        <w:rPr>
          <w:b/>
          <w:color w:val="9B111E"/>
          <w:sz w:val="20"/>
        </w:rPr>
        <w:t>复核模式 ID: 701 正确答案: A</w:t>
      </w:r>
    </w:p>
    <w:p>
      <w:r>
        <w:rPr>
          <w:b/>
          <w:color w:val="9B111E"/>
          <w:sz w:val="20"/>
          <w:u w:val="single"/>
        </w:rPr>
        <w:t>请特别注意 试题来源: [天津站] 章节名称: [天津站水击泄压阀维护保养作业操作规程] 试题生成类别: [AI-LLM]</w:t>
      </w:r>
    </w:p>
    <w:p>
      <w:r>
        <w:rPr>
          <w:sz w:val="24"/>
        </w:rPr>
        <w:t>第56题   当发现油品泄漏的位置位于在用泵组区域且泄漏量较大、已影响正常输油作业时，发现人员应立即采取的措施是？   (        )</w:t>
      </w:r>
    </w:p>
    <w:p>
      <w:r>
        <w:rPr>
          <w:sz w:val="24"/>
        </w:rPr>
        <w:t xml:space="preserve">A. 立即拍下泵区内的ESD或控制室ESD紧急停车按钮        B. 关闭泵组的进出口电动阀门        C. 开启泵组的排气阀和底部排液阀        D. 使用吸油棉、簸箕、油桶等防爆工具进行回收清理        </w:t>
      </w:r>
    </w:p>
    <w:p>
      <w:r>
        <w:rPr>
          <w:b/>
          <w:color w:val="9B111E"/>
          <w:sz w:val="20"/>
        </w:rPr>
        <w:t>复核模式 ID: 905 正确答案: A</w:t>
      </w:r>
    </w:p>
    <w:p>
      <w:r>
        <w:rPr>
          <w:b/>
          <w:color w:val="9B111E"/>
          <w:sz w:val="20"/>
          <w:u w:val="single"/>
        </w:rPr>
        <w:t>请特别注意 试题来源: [天津站] 章节名称: [天津站油品渗漏泄漏应急处置方案] 试题生成类别: [AI-LLM]</w:t>
      </w:r>
    </w:p>
    <w:p>
      <w:r>
        <w:rPr>
          <w:sz w:val="24"/>
        </w:rPr>
        <w:t>第57题   发现泵组区域油品泄漏后，带班员应首先向哪些人员汇报？   (        )</w:t>
      </w:r>
    </w:p>
    <w:p>
      <w:r>
        <w:rPr>
          <w:sz w:val="24"/>
        </w:rPr>
        <w:t xml:space="preserve">A. 总控室、站长、总值班以及当日调控中心值班人员        B. 现场人员和控制室操作员        C. 消防队和环保部门        D. 公司领导和安全部门        </w:t>
      </w:r>
    </w:p>
    <w:p>
      <w:r>
        <w:rPr>
          <w:b/>
          <w:color w:val="9B111E"/>
          <w:sz w:val="20"/>
        </w:rPr>
        <w:t>复核模式 ID: 906 正确答案: A</w:t>
      </w:r>
    </w:p>
    <w:p>
      <w:r>
        <w:rPr>
          <w:b/>
          <w:color w:val="9B111E"/>
          <w:sz w:val="20"/>
          <w:u w:val="single"/>
        </w:rPr>
        <w:t>请特别注意 试题来源: [天津站] 章节名称: [天津站油品渗漏泄漏应急处置方案] 试题生成类别: [AI-LLM]</w:t>
      </w:r>
    </w:p>
    <w:p>
      <w:r>
        <w:rPr>
          <w:sz w:val="24"/>
        </w:rPr>
        <w:t>第58题   在清理泄漏油品时，现场人员应采取的安全措施不包括？   (        )</w:t>
      </w:r>
    </w:p>
    <w:p>
      <w:r>
        <w:rPr>
          <w:sz w:val="24"/>
        </w:rPr>
        <w:t xml:space="preserve">A. 穿防护服        B. 带防毒面具        C. 使用手机接打电话        D. 防止油气中毒        </w:t>
      </w:r>
    </w:p>
    <w:p>
      <w:r>
        <w:rPr>
          <w:b/>
          <w:color w:val="9B111E"/>
          <w:sz w:val="20"/>
        </w:rPr>
        <w:t>复核模式 ID: 907 正确答案: C</w:t>
      </w:r>
    </w:p>
    <w:p>
      <w:r>
        <w:rPr>
          <w:b/>
          <w:color w:val="9B111E"/>
          <w:sz w:val="20"/>
          <w:u w:val="single"/>
        </w:rPr>
        <w:t>请特别注意 试题来源: [天津站] 章节名称: [天津站油品渗漏泄漏应急处置方案] 试题生成类别: [AI-LLM]</w:t>
      </w:r>
    </w:p>
    <w:p>
      <w:r>
        <w:rPr>
          <w:sz w:val="24"/>
        </w:rPr>
        <w:t>第59题   当压力表、压力变送器、法兰连接等部位发生少量油品渗漏，不影响正常输油作业时，应采取的措施是？   (        )</w:t>
      </w:r>
    </w:p>
    <w:p>
      <w:r>
        <w:rPr>
          <w:sz w:val="24"/>
        </w:rPr>
        <w:t xml:space="preserve">A. 立即进行维修更换        B. 对渗出油品进行清理，待全线停输、管线压力降低后对渗漏部位进行维修更换        C. 关闭进出站电动阀门        D. 开启泵组的排气阀和底部排液阀        </w:t>
      </w:r>
    </w:p>
    <w:p>
      <w:r>
        <w:rPr>
          <w:b/>
          <w:color w:val="9B111E"/>
          <w:sz w:val="20"/>
        </w:rPr>
        <w:t>复核模式 ID: 908 正确答案: B</w:t>
      </w:r>
    </w:p>
    <w:p>
      <w:r>
        <w:rPr>
          <w:b/>
          <w:color w:val="9B111E"/>
          <w:sz w:val="20"/>
          <w:u w:val="single"/>
        </w:rPr>
        <w:t>请特别注意 试题来源: [天津站] 章节名称: [天津站油品渗漏泄漏应急处置方案] 试题生成类别: [AI-LLM]</w:t>
      </w:r>
    </w:p>
    <w:p>
      <w:r>
        <w:rPr>
          <w:sz w:val="24"/>
        </w:rPr>
        <w:t>第60题   当发现埋地罐冒油时，现场人员应迅速准备的应急物品不包括？   (        )</w:t>
      </w:r>
    </w:p>
    <w:p>
      <w:r>
        <w:rPr>
          <w:sz w:val="24"/>
        </w:rPr>
        <w:t xml:space="preserve">A. 防护服        B. 防毒面具        C. 灭火器        D. 手机        </w:t>
      </w:r>
    </w:p>
    <w:p>
      <w:r>
        <w:rPr>
          <w:b/>
          <w:color w:val="9B111E"/>
          <w:sz w:val="20"/>
        </w:rPr>
        <w:t>复核模式 ID: 909 正确答案: D</w:t>
      </w:r>
    </w:p>
    <w:p>
      <w:r>
        <w:rPr>
          <w:b/>
          <w:color w:val="9B111E"/>
          <w:sz w:val="20"/>
          <w:u w:val="single"/>
        </w:rPr>
        <w:t>请特别注意 试题来源: [天津站] 章节名称: [天津站油品渗漏泄漏应急处置方案] 试题生成类别: [AI-LLM]</w:t>
      </w:r>
    </w:p>
    <w:p>
      <w:r>
        <w:rPr>
          <w:sz w:val="24"/>
        </w:rPr>
        <w:t>第61题   在处理油品泄漏时，以下哪项不是必要的防护措施？   (        )</w:t>
      </w:r>
    </w:p>
    <w:p>
      <w:r>
        <w:rPr>
          <w:sz w:val="24"/>
        </w:rPr>
        <w:t xml:space="preserve">A. 穿防护服        B. 带普通口罩即可        C. 防止静电火灾发生        D. 带防毒面具        </w:t>
      </w:r>
    </w:p>
    <w:p>
      <w:r>
        <w:rPr>
          <w:b/>
          <w:color w:val="9B111E"/>
          <w:sz w:val="20"/>
        </w:rPr>
        <w:t>复核模式 ID: 912 正确答案: B</w:t>
      </w:r>
    </w:p>
    <w:p>
      <w:r>
        <w:rPr>
          <w:b/>
          <w:color w:val="9B111E"/>
          <w:sz w:val="20"/>
          <w:u w:val="single"/>
        </w:rPr>
        <w:t>请特别注意 试题来源: [天津站] 章节名称: [天津站油品渗漏泄漏应急处置方案] 试题生成类别: [AI-LLM]</w:t>
      </w:r>
    </w:p>
    <w:p>
      <w:r>
        <w:rPr>
          <w:sz w:val="24"/>
        </w:rPr>
        <w:t>第62题   当埋地罐罐口出现冒油情况时，以下哪项措施是不必要的？   (        )</w:t>
      </w:r>
    </w:p>
    <w:p>
      <w:r>
        <w:rPr>
          <w:sz w:val="24"/>
        </w:rPr>
        <w:t xml:space="preserve">A. 立即拍下紧急停车按钮并通知相关人员和部门        B. 直接关闭通往埋地罐的所有阀门以阻止油品继续流出        C. 开启越站阀门并将流程切换至越站流程        D. 对埋地罐区域泄漏油品进行回收清理后继续输油作业而不进行维修检查        </w:t>
      </w:r>
    </w:p>
    <w:p>
      <w:r>
        <w:rPr>
          <w:b/>
          <w:color w:val="9B111E"/>
          <w:sz w:val="20"/>
        </w:rPr>
        <w:t>复核模式 ID: 913 正确答案: D</w:t>
      </w:r>
    </w:p>
    <w:p>
      <w:r>
        <w:rPr>
          <w:b/>
          <w:color w:val="9B111E"/>
          <w:sz w:val="20"/>
          <w:u w:val="single"/>
        </w:rPr>
        <w:t>请特别注意 试题来源: [天津站] 章节名称: [天津站油品渗漏泄漏应急处置方案] 试题生成类别: [AI-LLM]</w:t>
      </w:r>
    </w:p>
    <w:p>
      <w:r>
        <w:rPr>
          <w:sz w:val="24"/>
        </w:rPr>
        <w:t>第63题   若进出站电动阀门两侧法兰等站内管线发生油品泄漏，且泄漏量较大、已影响正常输油作业，确认全线紧急停泵后，控制室操作员应采取的措施是？   (        )</w:t>
      </w:r>
    </w:p>
    <w:p>
      <w:r>
        <w:rPr>
          <w:sz w:val="24"/>
        </w:rPr>
        <w:t xml:space="preserve">A. 关闭进出站电动阀门、关闭泵组进出口电动阀门        B. 开启泵组的排气阀和底部排液阀        C. 用吸油棉、簸箕、油桶等防爆工具进行回收清理        D. 立即拍下ESD紧急停车按钮        </w:t>
      </w:r>
    </w:p>
    <w:p>
      <w:r>
        <w:rPr>
          <w:b/>
          <w:color w:val="9B111E"/>
          <w:sz w:val="20"/>
        </w:rPr>
        <w:t>复核模式 ID: 1058 正确答案: A</w:t>
      </w:r>
    </w:p>
    <w:p>
      <w:r>
        <w:rPr>
          <w:b/>
          <w:color w:val="9B111E"/>
          <w:sz w:val="20"/>
          <w:u w:val="single"/>
        </w:rPr>
        <w:t>请特别注意 试题来源: [天津站] 章节名称: [天津站油品渗漏泄漏应急处置方案] 试题生成类别: [AI-LLM]</w:t>
      </w:r>
    </w:p>
    <w:p>
      <w:r>
        <w:rPr>
          <w:sz w:val="24"/>
        </w:rPr>
        <w:t>第64题   当发现埋地罐冒油时，现场人员应对哪些阀门进行排查？   (        )</w:t>
      </w:r>
    </w:p>
    <w:p>
      <w:r>
        <w:rPr>
          <w:sz w:val="24"/>
        </w:rPr>
        <w:t xml:space="preserve">A. 泵组底部排液阀、泵组排气阀、过滤器底部放沉阀        B. 进出站电动阀门        C. 泵组控制开关        D. 埋地罐的排沉、泄压管路总阀门        </w:t>
      </w:r>
    </w:p>
    <w:p>
      <w:r>
        <w:rPr>
          <w:b/>
          <w:color w:val="9B111E"/>
          <w:sz w:val="20"/>
        </w:rPr>
        <w:t>复核模式 ID: 1061 正确答案: A</w:t>
      </w:r>
    </w:p>
    <w:p>
      <w:r>
        <w:rPr>
          <w:b/>
          <w:color w:val="9B111E"/>
          <w:sz w:val="20"/>
          <w:u w:val="single"/>
        </w:rPr>
        <w:t>请特别注意 试题来源: [天津站] 章节名称: [天津站油品渗漏泄漏应急处置方案] 试题生成类别: [AI-LLM]</w:t>
      </w:r>
    </w:p>
    <w:p>
      <w:r>
        <w:rPr>
          <w:sz w:val="24"/>
        </w:rPr>
        <w:t>第65题   当发现埋地罐冒油时，值班员应立即采取的措施是？   (        )</w:t>
      </w:r>
    </w:p>
    <w:p>
      <w:r>
        <w:rPr>
          <w:sz w:val="24"/>
        </w:rPr>
        <w:t xml:space="preserve">A. 拍下泵区内的ESD紧急停车按钮        B. 关闭进出站电动阀门        C. 开启泵组的排气阀和底部排液阀        D. 用吸油棉、簸箕、油桶等防爆工具进行回收清理        </w:t>
      </w:r>
    </w:p>
    <w:p>
      <w:r>
        <w:rPr>
          <w:b/>
          <w:color w:val="9B111E"/>
          <w:sz w:val="20"/>
        </w:rPr>
        <w:t>复核模式 ID: 1062 正确答案: A</w:t>
      </w:r>
    </w:p>
    <w:p>
      <w:r>
        <w:rPr>
          <w:b/>
          <w:color w:val="9B111E"/>
          <w:sz w:val="20"/>
          <w:u w:val="single"/>
        </w:rPr>
        <w:t>请特别注意 试题来源: [天津站] 章节名称: [天津站油品渗漏泄漏应急处置方案] 试题生成类别: [AI-LLM]</w:t>
      </w:r>
    </w:p>
    <w:p>
      <w:r>
        <w:rPr>
          <w:sz w:val="24"/>
        </w:rPr>
        <w:t>第66题   当发现埋地罐冒油时，带班员应立即汇报哪些人员？   (        )</w:t>
      </w:r>
    </w:p>
    <w:p>
      <w:r>
        <w:rPr>
          <w:sz w:val="24"/>
        </w:rPr>
        <w:t xml:space="preserve">A. 总控室、站长、总值班以及当日调控中心值班人员        B. 现场人员、站长、总值班        C. 总控室、站长、现场人员        D. 总控室、站长、总值班        </w:t>
      </w:r>
    </w:p>
    <w:p>
      <w:r>
        <w:rPr>
          <w:b/>
          <w:color w:val="9B111E"/>
          <w:sz w:val="20"/>
        </w:rPr>
        <w:t>复核模式 ID: 1063 正确答案: A</w:t>
      </w:r>
    </w:p>
    <w:p>
      <w:r>
        <w:rPr>
          <w:b/>
          <w:color w:val="9B111E"/>
          <w:sz w:val="20"/>
          <w:u w:val="single"/>
        </w:rPr>
        <w:t>请特别注意 试题来源: [天津站] 章节名称: [天津站油品渗漏泄漏应急处置方案] 试题生成类别: [AI-LLM]</w:t>
      </w:r>
    </w:p>
    <w:p>
      <w:r>
        <w:rPr>
          <w:sz w:val="24"/>
        </w:rPr>
        <w:t>第67题   根据参考资料，液体介质泄漏分为几个等级？   (        )</w:t>
      </w:r>
    </w:p>
    <w:p>
      <w:r>
        <w:rPr>
          <w:sz w:val="24"/>
        </w:rPr>
        <w:t xml:space="preserve">A. 三级        B. 四级        C. 五级        D. 六级        </w:t>
      </w:r>
    </w:p>
    <w:p>
      <w:r>
        <w:rPr>
          <w:b/>
          <w:color w:val="9B111E"/>
          <w:sz w:val="20"/>
        </w:rPr>
        <w:t>复核模式 ID: 1064 正确答案: C</w:t>
      </w:r>
    </w:p>
    <w:p>
      <w:r>
        <w:rPr>
          <w:b/>
          <w:color w:val="9B111E"/>
          <w:sz w:val="20"/>
          <w:u w:val="single"/>
        </w:rPr>
        <w:t>请特别注意 试题来源: [天津站] 章节名称: [天津站油品渗漏泄漏应急处置方案] 试题生成类别: [AI-LLM]</w:t>
      </w:r>
    </w:p>
    <w:p>
      <w:r>
        <w:rPr>
          <w:sz w:val="24"/>
        </w:rPr>
        <w:t>第68题   在油品泄漏位置位于在用泵组区域且泄漏量较大时，应该采取什么措施？   (        )</w:t>
      </w:r>
    </w:p>
    <w:p>
      <w:r>
        <w:rPr>
          <w:sz w:val="24"/>
        </w:rPr>
        <w:t xml:space="preserve">A. 立即启动应急计划        B. 通知相关人员并紧急停泵        C. 使用普通工具进行清理        D. 继续输油作业        </w:t>
      </w:r>
    </w:p>
    <w:p>
      <w:r>
        <w:rPr>
          <w:b/>
          <w:color w:val="9B111E"/>
          <w:sz w:val="20"/>
        </w:rPr>
        <w:t>复核模式 ID: 1065 正确答案: B</w:t>
      </w:r>
    </w:p>
    <w:p>
      <w:r>
        <w:rPr>
          <w:b/>
          <w:color w:val="9B111E"/>
          <w:sz w:val="20"/>
          <w:u w:val="single"/>
        </w:rPr>
        <w:t>请特别注意 试题来源: [天津站] 章节名称: [天津站油品渗漏泄漏应急处置方案] 试题生成类别: [AI-LLM]</w:t>
      </w:r>
    </w:p>
    <w:p>
      <w:r>
        <w:rPr>
          <w:sz w:val="24"/>
        </w:rPr>
        <w:t>第69题   当发现埋地罐冒油时，以下哪项措施是不必要的？   (        )</w:t>
      </w:r>
    </w:p>
    <w:p>
      <w:r>
        <w:rPr>
          <w:sz w:val="24"/>
        </w:rPr>
        <w:t xml:space="preserve">A. 立即拍下ESD紧急停车按钮        B. 继续输油作业        C. 对泄漏油品进行回收清理        D. 对相关阀门进行检查        </w:t>
      </w:r>
    </w:p>
    <w:p>
      <w:r>
        <w:rPr>
          <w:b/>
          <w:color w:val="9B111E"/>
          <w:sz w:val="20"/>
        </w:rPr>
        <w:t>复核模式 ID: 1066 正确答案: B</w:t>
      </w:r>
    </w:p>
    <w:p>
      <w:r>
        <w:rPr>
          <w:b/>
          <w:color w:val="9B111E"/>
          <w:sz w:val="20"/>
          <w:u w:val="single"/>
        </w:rPr>
        <w:t>请特别注意 试题来源: [天津站] 章节名称: [天津站油品渗漏泄漏应急处置方案] 试题生成类别: [AI-LLM]</w:t>
      </w:r>
    </w:p>
    <w:p>
      <w:r>
        <w:rPr>
          <w:sz w:val="24"/>
        </w:rPr>
        <w:t>第70题   在进行流量计检查维护前的准备工作时，首先应采取的措施是？   (        )</w:t>
      </w:r>
    </w:p>
    <w:p>
      <w:r>
        <w:rPr>
          <w:sz w:val="24"/>
        </w:rPr>
        <w:t xml:space="preserve">A. 检查流量计外观        B. 现场断电并在PLC机柜查看图纸确定回路进行断电        C. 进行流量计密封性检查        D. 进行流量计绝缘性检查        </w:t>
      </w:r>
    </w:p>
    <w:p>
      <w:r>
        <w:rPr>
          <w:b/>
          <w:color w:val="9B111E"/>
          <w:sz w:val="20"/>
        </w:rPr>
        <w:t>复核模式 ID: 751 正确答案: B</w:t>
      </w:r>
    </w:p>
    <w:p>
      <w:r>
        <w:rPr>
          <w:b/>
          <w:color w:val="9B111E"/>
          <w:sz w:val="20"/>
          <w:u w:val="single"/>
        </w:rPr>
        <w:t>请特别注意 试题来源: [天津站] 章节名称: [天津站流量计检查及维护保养操作规程] 试题生成类别: [AI-LLM]</w:t>
      </w:r>
    </w:p>
    <w:p>
      <w:r>
        <w:rPr>
          <w:sz w:val="24"/>
        </w:rPr>
        <w:t>第71题   在进行流量计密封性检查时，应如何操作？   (        )</w:t>
      </w:r>
    </w:p>
    <w:p>
      <w:r>
        <w:rPr>
          <w:sz w:val="24"/>
        </w:rPr>
        <w:t xml:space="preserve">A. 直接开启流量计阀门        B. 流量计加压后缓慢开启流量计阀门        C. 快速开启流量计阀门        D. 关闭流量计阀门        </w:t>
      </w:r>
    </w:p>
    <w:p>
      <w:r>
        <w:rPr>
          <w:b/>
          <w:color w:val="9B111E"/>
          <w:sz w:val="20"/>
        </w:rPr>
        <w:t>复核模式 ID: 753 正确答案: B</w:t>
      </w:r>
    </w:p>
    <w:p>
      <w:r>
        <w:rPr>
          <w:b/>
          <w:color w:val="9B111E"/>
          <w:sz w:val="20"/>
          <w:u w:val="single"/>
        </w:rPr>
        <w:t>请特别注意 试题来源: [天津站] 章节名称: [天津站流量计检查及维护保养操作规程] 试题生成类别: [AI-LLM]</w:t>
      </w:r>
    </w:p>
    <w:p>
      <w:r>
        <w:rPr>
          <w:sz w:val="24"/>
        </w:rPr>
        <w:t>第72题   流量计绝缘性检查中，输出端子对外壳电阻的要求是？   (        )</w:t>
      </w:r>
    </w:p>
    <w:p>
      <w:r>
        <w:rPr>
          <w:sz w:val="24"/>
        </w:rPr>
        <w:t xml:space="preserve">A. ≥5MΩ        B. ≥10MΩ        C. ≥15MΩ        D. ≥20MΩ        </w:t>
      </w:r>
    </w:p>
    <w:p>
      <w:r>
        <w:rPr>
          <w:b/>
          <w:color w:val="9B111E"/>
          <w:sz w:val="20"/>
        </w:rPr>
        <w:t>复核模式 ID: 754 正确答案: B</w:t>
      </w:r>
    </w:p>
    <w:p>
      <w:r>
        <w:rPr>
          <w:b/>
          <w:color w:val="9B111E"/>
          <w:sz w:val="20"/>
          <w:u w:val="single"/>
        </w:rPr>
        <w:t>请特别注意 试题来源: [天津站] 章节名称: [天津站流量计检查及维护保养操作规程] 试题生成类别: [AI-LLM]</w:t>
      </w:r>
    </w:p>
    <w:p>
      <w:r>
        <w:rPr>
          <w:sz w:val="24"/>
        </w:rPr>
        <w:t>第73题   流量计检查维护后的检查工作中，应检查的内容不包括？   (        )</w:t>
      </w:r>
    </w:p>
    <w:p>
      <w:r>
        <w:rPr>
          <w:sz w:val="24"/>
        </w:rPr>
        <w:t xml:space="preserve">A. 连接处有无跑冒滴漏        B. 站内其他设备有无跑冒滴漏现象        C. 流量计数值与同流程压力数值进行比对        D. 流量计内部电路板清洁度        </w:t>
      </w:r>
    </w:p>
    <w:p>
      <w:r>
        <w:rPr>
          <w:b/>
          <w:color w:val="9B111E"/>
          <w:sz w:val="20"/>
        </w:rPr>
        <w:t>复核模式 ID: 755 正确答案: D</w:t>
      </w:r>
    </w:p>
    <w:p>
      <w:r>
        <w:rPr>
          <w:b/>
          <w:color w:val="9B111E"/>
          <w:sz w:val="20"/>
          <w:u w:val="single"/>
        </w:rPr>
        <w:t>请特别注意 试题来源: [天津站] 章节名称: [天津站流量计检查及维护保养操作规程] 试题生成类别: [AI-LLM]</w:t>
      </w:r>
    </w:p>
    <w:p>
      <w:r>
        <w:rPr>
          <w:sz w:val="24"/>
        </w:rPr>
        <w:t>第74题   流量计检查维护前应该进行的准备工作不包括哪一项？   (        )</w:t>
      </w:r>
    </w:p>
    <w:p>
      <w:r>
        <w:rPr>
          <w:sz w:val="24"/>
        </w:rPr>
        <w:t xml:space="preserve">A. 现场断电并查看图纸        B. 开启流量计进出口阀门        C. 工控机无数值显示        D. 检查外观是否整洁        </w:t>
      </w:r>
    </w:p>
    <w:p>
      <w:r>
        <w:rPr>
          <w:b/>
          <w:color w:val="9B111E"/>
          <w:sz w:val="20"/>
        </w:rPr>
        <w:t>复核模式 ID: 756 正确答案: B</w:t>
      </w:r>
    </w:p>
    <w:p>
      <w:r>
        <w:rPr>
          <w:b/>
          <w:color w:val="9B111E"/>
          <w:sz w:val="20"/>
          <w:u w:val="single"/>
        </w:rPr>
        <w:t>请特别注意 试题来源: [天津站] 章节名称: [天津站流量计检查及维护保养操作规程] 试题生成类别: [AI-LLM]</w:t>
      </w:r>
    </w:p>
    <w:p>
      <w:r>
        <w:rPr>
          <w:sz w:val="24"/>
        </w:rPr>
        <w:t>第75题   关于流量计外观检查的要求，以下哪项描述是不正确的？   (        )</w:t>
      </w:r>
    </w:p>
    <w:p>
      <w:r>
        <w:rPr>
          <w:sz w:val="24"/>
        </w:rPr>
        <w:t xml:space="preserve">A. 外观应整洁        B. 零件可以缺失        C. 铭牌与标志应齐全清楚        D. 外壳应旋紧盖好        </w:t>
      </w:r>
    </w:p>
    <w:p>
      <w:r>
        <w:rPr>
          <w:b/>
          <w:color w:val="9B111E"/>
          <w:sz w:val="20"/>
        </w:rPr>
        <w:t>复核模式 ID: 757 正确答案: B</w:t>
      </w:r>
    </w:p>
    <w:p>
      <w:r>
        <w:rPr>
          <w:b/>
          <w:color w:val="9B111E"/>
          <w:sz w:val="20"/>
          <w:u w:val="single"/>
        </w:rPr>
        <w:t>请特别注意 试题来源: [天津站] 章节名称: [天津站流量计检查及维护保养操作规程] 试题生成类别: [AI-LLM]</w:t>
      </w:r>
    </w:p>
    <w:p>
      <w:r>
        <w:rPr>
          <w:sz w:val="24"/>
        </w:rPr>
        <w:t>第76题   关于流量计绝缘性检查的要求，以下哪项描述是错误的？   (        )</w:t>
      </w:r>
    </w:p>
    <w:p>
      <w:r>
        <w:rPr>
          <w:sz w:val="24"/>
        </w:rPr>
        <w:t xml:space="preserve">A. 输出端子对外壳电阻≥10MΩ        B. 测量回路对地电阻无需特别关注        C. 使用兆欧表进行检查        D. 绝缘性检查是流量计检查的重要步骤之一        </w:t>
      </w:r>
    </w:p>
    <w:p>
      <w:r>
        <w:rPr>
          <w:b/>
          <w:color w:val="9B111E"/>
          <w:sz w:val="20"/>
        </w:rPr>
        <w:t>复核模式 ID: 759 正确答案: B</w:t>
      </w:r>
    </w:p>
    <w:p>
      <w:r>
        <w:rPr>
          <w:b/>
          <w:color w:val="9B111E"/>
          <w:sz w:val="20"/>
          <w:u w:val="single"/>
        </w:rPr>
        <w:t>请特别注意 试题来源: [天津站] 章节名称: [天津站流量计检查及维护保养操作规程] 试题生成类别: [AI-LLM]</w:t>
      </w:r>
    </w:p>
    <w:p>
      <w:r>
        <w:rPr>
          <w:sz w:val="24"/>
        </w:rPr>
        <w:t>第77题   火警电话是多少？   (        )</w:t>
      </w:r>
    </w:p>
    <w:p>
      <w:r>
        <w:rPr>
          <w:sz w:val="24"/>
        </w:rPr>
        <w:t xml:space="preserve">A. 110        B. 119        C. 84967600        D. 13902002221        </w:t>
      </w:r>
    </w:p>
    <w:p>
      <w:r>
        <w:rPr>
          <w:b/>
          <w:color w:val="9B111E"/>
          <w:sz w:val="20"/>
        </w:rPr>
        <w:t>复核模式 ID: 880 正确答案: B</w:t>
      </w:r>
    </w:p>
    <w:p>
      <w:r>
        <w:rPr>
          <w:b/>
          <w:color w:val="9B111E"/>
          <w:sz w:val="20"/>
          <w:u w:val="single"/>
        </w:rPr>
        <w:t>请特别注意 试题来源: [天津站] 章节名称: [天津站消防应急处置方案] 试题生成类别: [AI-LLM]</w:t>
      </w:r>
    </w:p>
    <w:p>
      <w:r>
        <w:rPr>
          <w:sz w:val="24"/>
        </w:rPr>
        <w:t>第78题   发现火情后，应首先通知哪个部门？   (        )</w:t>
      </w:r>
    </w:p>
    <w:p>
      <w:r>
        <w:rPr>
          <w:sz w:val="24"/>
        </w:rPr>
        <w:t xml:space="preserve">A. 消防部门        B. 总控室        C. 天津机场电站        D. 总值班        </w:t>
      </w:r>
    </w:p>
    <w:p>
      <w:r>
        <w:rPr>
          <w:b/>
          <w:color w:val="9B111E"/>
          <w:sz w:val="20"/>
        </w:rPr>
        <w:t>复核模式 ID: 881 正确答案: B</w:t>
      </w:r>
    </w:p>
    <w:p>
      <w:r>
        <w:rPr>
          <w:b/>
          <w:color w:val="9B111E"/>
          <w:sz w:val="20"/>
          <w:u w:val="single"/>
        </w:rPr>
        <w:t>请特别注意 试题来源: [天津站] 章节名称: [天津站消防应急处置方案] 试题生成类别: [AI-LLM]</w:t>
      </w:r>
    </w:p>
    <w:p>
      <w:r>
        <w:rPr>
          <w:sz w:val="24"/>
        </w:rPr>
        <w:t>第79题   使用干粉式灭火器时，应如何操作？   (        )</w:t>
      </w:r>
    </w:p>
    <w:p>
      <w:r>
        <w:rPr>
          <w:sz w:val="24"/>
        </w:rPr>
        <w:t xml:space="preserve">A. 一手握住喷嘴，对准火源，一手向上提起拉环        B. 一手握提环，一手托底部，将灭火器颠倒过来摇晃几下        C. 首先拔掉安全销，一手握住压把，一手将喷嘴对准火源根部        D. 不要打开筒盖，不要和水一起喷射        </w:t>
      </w:r>
    </w:p>
    <w:p>
      <w:r>
        <w:rPr>
          <w:b/>
          <w:color w:val="9B111E"/>
          <w:sz w:val="20"/>
        </w:rPr>
        <w:t>复核模式 ID: 882 正确答案: A</w:t>
      </w:r>
    </w:p>
    <w:p>
      <w:r>
        <w:rPr>
          <w:b/>
          <w:color w:val="9B111E"/>
          <w:sz w:val="20"/>
          <w:u w:val="single"/>
        </w:rPr>
        <w:t>请特别注意 试题来源: [天津站] 章节名称: [天津站消防应急处置方案] 试题生成类别: [AI-LLM]</w:t>
      </w:r>
    </w:p>
    <w:p>
      <w:r>
        <w:rPr>
          <w:sz w:val="24"/>
        </w:rPr>
        <w:t>第80题   在火灾现场，应如何保护自己？   (        )</w:t>
      </w:r>
    </w:p>
    <w:p>
      <w:r>
        <w:rPr>
          <w:sz w:val="24"/>
        </w:rPr>
        <w:t xml:space="preserve">A. 站在上风口灭火，低身位，避烟雾，留退路        B. 直接用水灭火        C. 站在下风口灭火        D. 高身位，迎烟雾        </w:t>
      </w:r>
    </w:p>
    <w:p>
      <w:r>
        <w:rPr>
          <w:b/>
          <w:color w:val="9B111E"/>
          <w:sz w:val="20"/>
        </w:rPr>
        <w:t>复核模式 ID: 883 正确答案: A</w:t>
      </w:r>
    </w:p>
    <w:p>
      <w:r>
        <w:rPr>
          <w:b/>
          <w:color w:val="9B111E"/>
          <w:sz w:val="20"/>
          <w:u w:val="single"/>
        </w:rPr>
        <w:t>请特别注意 试题来源: [天津站] 章节名称: [天津站消防应急处置方案] 试题生成类别: [AI-LLM]</w:t>
      </w:r>
    </w:p>
    <w:p>
      <w:r>
        <w:rPr>
          <w:sz w:val="24"/>
        </w:rPr>
        <w:t>第81题   电器设备着火时，应使用哪种灭火器进行扑救？   (        )</w:t>
      </w:r>
    </w:p>
    <w:p>
      <w:r>
        <w:rPr>
          <w:sz w:val="24"/>
        </w:rPr>
        <w:t xml:space="preserve">A. 干粉灭火器        B. 泡沫灭火器        C. 二氧化碳灭火器        D. 水灭火器        </w:t>
      </w:r>
    </w:p>
    <w:p>
      <w:r>
        <w:rPr>
          <w:b/>
          <w:color w:val="9B111E"/>
          <w:sz w:val="20"/>
        </w:rPr>
        <w:t>复核模式 ID: 884 正确答案: C</w:t>
      </w:r>
    </w:p>
    <w:p>
      <w:r>
        <w:rPr>
          <w:b/>
          <w:color w:val="9B111E"/>
          <w:sz w:val="20"/>
          <w:u w:val="single"/>
        </w:rPr>
        <w:t>请特别注意 试题来源: [天津站] 章节名称: [天津站消防应急处置方案] 试题生成类别: [AI-LLM]</w:t>
      </w:r>
    </w:p>
    <w:p>
      <w:r>
        <w:rPr>
          <w:sz w:val="24"/>
        </w:rPr>
        <w:t>第82题   关于火灾发生时逃生的方法，以下哪项是不正确的？   (        )</w:t>
      </w:r>
    </w:p>
    <w:p>
      <w:r>
        <w:rPr>
          <w:sz w:val="24"/>
        </w:rPr>
        <w:t xml:space="preserve">A. 用湿毛巾蒙住口鼻        B. 直接用水灭火        C. 趴在地上往外爬        D. 站在下风口灭火        </w:t>
      </w:r>
    </w:p>
    <w:p>
      <w:r>
        <w:rPr>
          <w:b/>
          <w:color w:val="9B111E"/>
          <w:sz w:val="20"/>
        </w:rPr>
        <w:t>复核模式 ID: 886 正确答案: D</w:t>
      </w:r>
    </w:p>
    <w:p>
      <w:r>
        <w:rPr>
          <w:b/>
          <w:color w:val="9B111E"/>
          <w:sz w:val="20"/>
          <w:u w:val="single"/>
        </w:rPr>
        <w:t>请特别注意 试题来源: [天津站] 章节名称: [天津站消防应急处置方案] 试题生成类别: [AI-LLM]</w:t>
      </w:r>
    </w:p>
    <w:p>
      <w:r>
        <w:rPr>
          <w:sz w:val="24"/>
        </w:rPr>
        <w:t>第83题   关于电器设备着火的扑救方法，以下哪项描述是正确的？   (        )</w:t>
      </w:r>
    </w:p>
    <w:p>
      <w:r>
        <w:rPr>
          <w:sz w:val="24"/>
        </w:rPr>
        <w:t xml:space="preserve">A. 直接用水扑灭        B. 使用泡沫灭火器扑救        C. 使用干粉灭火器直接扑救        D. 用石棉被覆盖        </w:t>
      </w:r>
    </w:p>
    <w:p>
      <w:r>
        <w:rPr>
          <w:b/>
          <w:color w:val="9B111E"/>
          <w:sz w:val="20"/>
        </w:rPr>
        <w:t>复核模式 ID: 887 正确答案: C</w:t>
      </w:r>
    </w:p>
    <w:p>
      <w:r>
        <w:rPr>
          <w:b/>
          <w:color w:val="9B111E"/>
          <w:sz w:val="20"/>
          <w:u w:val="single"/>
        </w:rPr>
        <w:t>请特别注意 试题来源: [天津站] 章节名称: [天津站消防应急处置方案] 试题生成类别: [AI-LLM]</w:t>
      </w:r>
    </w:p>
    <w:p>
      <w:r>
        <w:rPr>
          <w:sz w:val="24"/>
        </w:rPr>
        <w:t>第84题   关于火灾发生时灭火的操作，以下哪项描述是错误的？   (        )</w:t>
      </w:r>
    </w:p>
    <w:p>
      <w:r>
        <w:rPr>
          <w:sz w:val="24"/>
        </w:rPr>
        <w:t xml:space="preserve">A. 站在上风口灭火        B. 低身位避烟雾        C. 打开门窗通风后再灭火        D. 通知相关部门进行救援        </w:t>
      </w:r>
    </w:p>
    <w:p>
      <w:r>
        <w:rPr>
          <w:b/>
          <w:color w:val="9B111E"/>
          <w:sz w:val="20"/>
        </w:rPr>
        <w:t>复核模式 ID: 888 正确答案: C</w:t>
      </w:r>
    </w:p>
    <w:p>
      <w:r>
        <w:rPr>
          <w:b/>
          <w:color w:val="9B111E"/>
          <w:sz w:val="20"/>
          <w:u w:val="single"/>
        </w:rPr>
        <w:t>请特别注意 试题来源: [天津站] 章节名称: [天津站消防应急处置方案] 试题生成类别: [AI-LLM]</w:t>
      </w:r>
    </w:p>
    <w:p>
      <w:r>
        <w:rPr>
          <w:sz w:val="24"/>
        </w:rPr>
        <w:t>第85题   干粉式灭火器的使用方法中，以下哪项是正确的？   (        )</w:t>
      </w:r>
    </w:p>
    <w:p>
      <w:r>
        <w:rPr>
          <w:sz w:val="24"/>
        </w:rPr>
        <w:t xml:space="preserve">A. 对着火源喷射大量水雾        B. 直接打开筒盖进行喷射        C. 对准火源根部进行喷射浓云般的粉雾进行灭火。        D. 在未确定火源的情况下随意使用。        </w:t>
      </w:r>
    </w:p>
    <w:p>
      <w:r>
        <w:rPr>
          <w:b/>
          <w:color w:val="9B111E"/>
          <w:sz w:val="20"/>
        </w:rPr>
        <w:t>复核模式 ID: 889 正确答案: C</w:t>
      </w:r>
    </w:p>
    <w:p>
      <w:r>
        <w:rPr>
          <w:b/>
          <w:color w:val="9B111E"/>
          <w:sz w:val="20"/>
          <w:u w:val="single"/>
        </w:rPr>
        <w:t>请特别注意 试题来源: [天津站] 章节名称: [天津站消防应急处置方案] 试题生成类别: [AI-LLM]</w:t>
      </w:r>
    </w:p>
    <w:p>
      <w:r>
        <w:rPr>
          <w:sz w:val="24"/>
        </w:rPr>
        <w:t>第86题   在电动执行器的电动操作中，如何选择远程控制方式？   (        )</w:t>
      </w:r>
    </w:p>
    <w:p>
      <w:r>
        <w:rPr>
          <w:sz w:val="24"/>
        </w:rPr>
        <w:t xml:space="preserve">A. 顺时针旋转红色选择旋钮至远程位置        B. 逆时针旋转红色选择旋钮至远程位置        C. 顺时针旋转黑色旋钮至远程位置        D. 逆时针旋转黑色旋钮至远程位置        </w:t>
      </w:r>
    </w:p>
    <w:p>
      <w:r>
        <w:rPr>
          <w:b/>
          <w:color w:val="9B111E"/>
          <w:sz w:val="20"/>
        </w:rPr>
        <w:t>复核模式 ID: 613 正确答案: A</w:t>
      </w:r>
    </w:p>
    <w:p>
      <w:r>
        <w:rPr>
          <w:b/>
          <w:color w:val="9B111E"/>
          <w:sz w:val="20"/>
          <w:u w:val="single"/>
        </w:rPr>
        <w:t>请特别注意 试题来源: [天津站] 章节名称: [天津站电动执行器的检查与维护操作规程] 试题生成类别: [AI-LLM]</w:t>
      </w:r>
    </w:p>
    <w:p>
      <w:r>
        <w:rPr>
          <w:sz w:val="24"/>
        </w:rPr>
        <w:t>第87题   电动执行器的手动操作中，以下哪个步骤是错误的？   (        )</w:t>
      </w:r>
    </w:p>
    <w:p>
      <w:r>
        <w:rPr>
          <w:sz w:val="24"/>
        </w:rPr>
        <w:t xml:space="preserve">A. 压下手、自动切换手柄至手动位置        B. 旋转手轮以挂上离合器        C. 松开手柄后，手轮将自动脱离，回到电机驱动状态        D. 转动手轮时，应遵循“顺松逆紧”的原则操作执行机构手轮        </w:t>
      </w:r>
    </w:p>
    <w:p>
      <w:r>
        <w:rPr>
          <w:b/>
          <w:color w:val="9B111E"/>
          <w:sz w:val="20"/>
        </w:rPr>
        <w:t>复核模式 ID: 615 正确答案: D</w:t>
      </w:r>
    </w:p>
    <w:p>
      <w:r>
        <w:rPr>
          <w:b/>
          <w:color w:val="9B111E"/>
          <w:sz w:val="20"/>
          <w:u w:val="single"/>
        </w:rPr>
        <w:t>请特别注意 试题来源: [天津站] 章节名称: [天津站电动执行器的检查与维护操作规程] 试题生成类别: [AI-LLM]</w:t>
      </w:r>
    </w:p>
    <w:p>
      <w:r>
        <w:rPr>
          <w:sz w:val="24"/>
        </w:rPr>
        <w:t>第88题   在清洗篮式过滤器时，首先应进行的操作是？   (        )</w:t>
      </w:r>
    </w:p>
    <w:p>
      <w:r>
        <w:rPr>
          <w:sz w:val="24"/>
        </w:rPr>
        <w:t xml:space="preserve">A. 关闭过滤器两端阀门        B. 打开放沉阀        C. 检查埋地罐容量        D. 松开紧固螺丝        </w:t>
      </w:r>
    </w:p>
    <w:p>
      <w:r>
        <w:rPr>
          <w:b/>
          <w:color w:val="9B111E"/>
          <w:sz w:val="20"/>
        </w:rPr>
        <w:t>复核模式 ID: 720 正确答案: C</w:t>
      </w:r>
    </w:p>
    <w:p>
      <w:r>
        <w:rPr>
          <w:b/>
          <w:color w:val="9B111E"/>
          <w:sz w:val="20"/>
          <w:u w:val="single"/>
        </w:rPr>
        <w:t>请特别注意 试题来源: [天津站] 章节名称: [天津站篮式过滤器的清洗与维护操作规程] 试题生成类别: [AI-LLM]</w:t>
      </w:r>
    </w:p>
    <w:p>
      <w:r>
        <w:rPr>
          <w:sz w:val="24"/>
        </w:rPr>
        <w:t>第89题   清洗篮式过滤器时，若发现滤网破损，应采取的措施是？   (        )</w:t>
      </w:r>
    </w:p>
    <w:p>
      <w:r>
        <w:rPr>
          <w:sz w:val="24"/>
        </w:rPr>
        <w:t xml:space="preserve">A. 继续使用        B. 清除篮中杂质        C. 更换新的篮式滤芯        D. 重新紧固螺栓        </w:t>
      </w:r>
    </w:p>
    <w:p>
      <w:r>
        <w:rPr>
          <w:b/>
          <w:color w:val="9B111E"/>
          <w:sz w:val="20"/>
        </w:rPr>
        <w:t>复核模式 ID: 721 正确答案: C</w:t>
      </w:r>
    </w:p>
    <w:p>
      <w:r>
        <w:rPr>
          <w:b/>
          <w:color w:val="9B111E"/>
          <w:sz w:val="20"/>
          <w:u w:val="single"/>
        </w:rPr>
        <w:t>请特别注意 试题来源: [天津站] 章节名称: [天津站篮式过滤器的清洗与维护操作规程] 试题生成类别: [AI-LLM]</w:t>
      </w:r>
    </w:p>
    <w:p>
      <w:r>
        <w:rPr>
          <w:sz w:val="24"/>
        </w:rPr>
        <w:t>第90题   篮式过滤器清洗维护后，进行密闭性检查时，首先应打开的阀门是？   (        )</w:t>
      </w:r>
    </w:p>
    <w:p>
      <w:r>
        <w:rPr>
          <w:sz w:val="24"/>
        </w:rPr>
        <w:t xml:space="preserve">A. 过滤器入口阀门        B. 进站阀门3102        C. 放沉阀        D. 放气阀        </w:t>
      </w:r>
    </w:p>
    <w:p>
      <w:r>
        <w:rPr>
          <w:b/>
          <w:color w:val="9B111E"/>
          <w:sz w:val="20"/>
        </w:rPr>
        <w:t>复核模式 ID: 722 正确答案: A</w:t>
      </w:r>
    </w:p>
    <w:p>
      <w:r>
        <w:rPr>
          <w:b/>
          <w:color w:val="9B111E"/>
          <w:sz w:val="20"/>
          <w:u w:val="single"/>
        </w:rPr>
        <w:t>请特别注意 试题来源: [天津站] 章节名称: [天津站篮式过滤器的清洗与维护操作规程] 试题生成类别: [AI-LLM]</w:t>
      </w:r>
    </w:p>
    <w:p>
      <w:r>
        <w:rPr>
          <w:sz w:val="24"/>
        </w:rPr>
        <w:t>第91题   篮式过滤器清洗维护结束后，应检查的内容不包括？   (        )</w:t>
      </w:r>
    </w:p>
    <w:p>
      <w:r>
        <w:rPr>
          <w:sz w:val="24"/>
        </w:rPr>
        <w:t xml:space="preserve">A. 站内设备有无跑冒滴漏现象        B. 埋地罐液位有无明显变化        C. 过滤器有无渗漏现象        D. 过滤器内油量是否充足        </w:t>
      </w:r>
    </w:p>
    <w:p>
      <w:r>
        <w:rPr>
          <w:b/>
          <w:color w:val="9B111E"/>
          <w:sz w:val="20"/>
        </w:rPr>
        <w:t>复核模式 ID: 723 正确答案: D</w:t>
      </w:r>
    </w:p>
    <w:p>
      <w:r>
        <w:rPr>
          <w:b/>
          <w:color w:val="9B111E"/>
          <w:sz w:val="20"/>
          <w:u w:val="single"/>
        </w:rPr>
        <w:t>请特别注意 试题来源: [天津站] 章节名称: [天津站篮式过滤器的清洗与维护操作规程] 试题生成类别: [AI-LLM]</w:t>
      </w:r>
    </w:p>
    <w:p>
      <w:r>
        <w:rPr>
          <w:sz w:val="24"/>
        </w:rPr>
        <w:t>第92题   当过滤器两端压差超过规定值多少时，值班人员应立即上报并切换至备用篮式过滤器？   (        )</w:t>
      </w:r>
    </w:p>
    <w:p>
      <w:r>
        <w:rPr>
          <w:sz w:val="24"/>
        </w:rPr>
        <w:t xml:space="preserve">A. 0.1MPa        B. 0.2MPa        C. 0.3MPa        D. 0.4MPa        </w:t>
      </w:r>
    </w:p>
    <w:p>
      <w:r>
        <w:rPr>
          <w:b/>
          <w:color w:val="9B111E"/>
          <w:sz w:val="20"/>
        </w:rPr>
        <w:t>复核模式 ID: 724 正确答案: B</w:t>
      </w:r>
    </w:p>
    <w:p>
      <w:r>
        <w:rPr>
          <w:b/>
          <w:color w:val="9B111E"/>
          <w:sz w:val="20"/>
          <w:u w:val="single"/>
        </w:rPr>
        <w:t>请特别注意 试题来源: [天津站] 章节名称: [天津站篮式过滤器的清洗与维护操作规程] 试题生成类别: [AI-LLM]</w:t>
      </w:r>
    </w:p>
    <w:p>
      <w:r>
        <w:rPr>
          <w:sz w:val="24"/>
        </w:rPr>
        <w:t>第93题   篮式过滤器清洗维护前，需要进行的目视检查是确认什么？   (        )</w:t>
      </w:r>
    </w:p>
    <w:p>
      <w:r>
        <w:rPr>
          <w:sz w:val="24"/>
        </w:rPr>
        <w:t xml:space="preserve">A. 压力表是否正常        B. 过滤器是否破损        C. 埋地罐是否有足够富余容量        D. 油品质量是否达标        </w:t>
      </w:r>
    </w:p>
    <w:p>
      <w:r>
        <w:rPr>
          <w:b/>
          <w:color w:val="9B111E"/>
          <w:sz w:val="20"/>
        </w:rPr>
        <w:t>复核模式 ID: 725 正确答案: C</w:t>
      </w:r>
    </w:p>
    <w:p>
      <w:r>
        <w:rPr>
          <w:b/>
          <w:color w:val="9B111E"/>
          <w:sz w:val="20"/>
          <w:u w:val="single"/>
        </w:rPr>
        <w:t>请特别注意 试题来源: [天津站] 章节名称: [天津站篮式过滤器的清洗与维护操作规程] 试题生成类别: [AI-LLM]</w:t>
      </w:r>
    </w:p>
    <w:p>
      <w:r>
        <w:rPr>
          <w:sz w:val="24"/>
        </w:rPr>
        <w:t>第94题   关于启泵前的准备工作，以下哪项不是必须的操作？   (        )</w:t>
      </w:r>
    </w:p>
    <w:p>
      <w:r>
        <w:rPr>
          <w:sz w:val="24"/>
        </w:rPr>
        <w:t xml:space="preserve">A. 佩戴好个人防护用品        B. 检查所用泵阀门是否处于手动控制状态        C. 检查机械密封冷却管路阀门是否开启        D. 检查站控机上设备参数表数值有无异常        </w:t>
      </w:r>
    </w:p>
    <w:p>
      <w:r>
        <w:rPr>
          <w:b/>
          <w:color w:val="9B111E"/>
          <w:sz w:val="20"/>
        </w:rPr>
        <w:t>复核模式 ID: 505 正确答案: B</w:t>
      </w:r>
    </w:p>
    <w:p>
      <w:r>
        <w:rPr>
          <w:b/>
          <w:color w:val="9B111E"/>
          <w:sz w:val="20"/>
          <w:u w:val="single"/>
        </w:rPr>
        <w:t>请特别注意 试题来源: [天津站] 章节名称: [天津站自控启停泵作业程序] 试题生成类别: [AI-LLM]</w:t>
      </w:r>
    </w:p>
    <w:p>
      <w:r>
        <w:rPr>
          <w:sz w:val="24"/>
        </w:rPr>
        <w:t>第95题   启泵前对电机、泵机润滑油液位的检查，以下哪个描述是正确的？   (        )</w:t>
      </w:r>
    </w:p>
    <w:p>
      <w:r>
        <w:rPr>
          <w:sz w:val="24"/>
        </w:rPr>
        <w:t xml:space="preserve">A. 润滑油液位应在视窗的1/3以下        B. 润滑油液位应在视窗的任意位置均可        C. 润滑油液位应在视窗的1/2到2/3处        D. 润滑油液位无需特别检查        </w:t>
      </w:r>
    </w:p>
    <w:p>
      <w:r>
        <w:rPr>
          <w:b/>
          <w:color w:val="9B111E"/>
          <w:sz w:val="20"/>
        </w:rPr>
        <w:t>复核模式 ID: 508 正确答案: C</w:t>
      </w:r>
    </w:p>
    <w:p>
      <w:r>
        <w:rPr>
          <w:b/>
          <w:color w:val="9B111E"/>
          <w:sz w:val="20"/>
          <w:u w:val="single"/>
        </w:rPr>
        <w:t>请特别注意 试题来源: [天津站] 章节名称: [天津站自控启停泵作业程序] 试题生成类别: [AI-LLM]</w:t>
      </w:r>
    </w:p>
    <w:p>
      <w:r>
        <w:rPr>
          <w:sz w:val="24"/>
        </w:rPr>
        <w:t>第96题   关于启泵前盘动联轴器的操作，以下哪项描述是正确的？   (        )</w:t>
      </w:r>
    </w:p>
    <w:p>
      <w:r>
        <w:rPr>
          <w:sz w:val="24"/>
        </w:rPr>
        <w:t xml:space="preserve">A. 盘动联轴器是为了检查泵机组的转动方向是否正确        B. 盘动联轴器需要用到专业工具，不能手动进行        C. 盘动联轴器是随意进行的，没有特定目的        D. 盘动联轴器是为了调整泵机组的重心        </w:t>
      </w:r>
    </w:p>
    <w:p>
      <w:r>
        <w:rPr>
          <w:b/>
          <w:color w:val="9B111E"/>
          <w:sz w:val="20"/>
        </w:rPr>
        <w:t>复核模式 ID: 509 正确答案: A</w:t>
      </w:r>
    </w:p>
    <w:p>
      <w:r>
        <w:rPr>
          <w:b/>
          <w:color w:val="9B111E"/>
          <w:sz w:val="20"/>
          <w:u w:val="single"/>
        </w:rPr>
        <w:t>请特别注意 试题来源: [天津站] 章节名称: [天津站自控启停泵作业程序] 试题生成类别: [AI-LLM]</w:t>
      </w:r>
    </w:p>
    <w:p>
      <w:r>
        <w:rPr>
          <w:sz w:val="24"/>
        </w:rPr>
        <w:t>第97题   在525流程下，启动第三台泵机的条件是什么？   (        )</w:t>
      </w:r>
    </w:p>
    <w:p>
      <w:r>
        <w:rPr>
          <w:sz w:val="24"/>
        </w:rPr>
        <w:t xml:space="preserve">A. 启动两台泵机后，当天津站启泵流量稳定后        B. 启动两台泵机后，立即启动第三台泵机        C. 启动一台泵机后，立即启动第三台泵机        D. 启动两台泵机后，等待10分钟        </w:t>
      </w:r>
    </w:p>
    <w:p>
      <w:r>
        <w:rPr>
          <w:b/>
          <w:color w:val="9B111E"/>
          <w:sz w:val="20"/>
        </w:rPr>
        <w:t>复核模式 ID: 523 正确答案: A</w:t>
      </w:r>
    </w:p>
    <w:p>
      <w:r>
        <w:rPr>
          <w:b/>
          <w:color w:val="9B111E"/>
          <w:sz w:val="20"/>
          <w:u w:val="single"/>
        </w:rPr>
        <w:t>请特别注意 试题来源: [天津站] 章节名称: [天津站自控启停泵作业程序] 试题生成类别: [AI-LLM]</w:t>
      </w:r>
    </w:p>
    <w:p>
      <w:r>
        <w:rPr>
          <w:sz w:val="24"/>
        </w:rPr>
        <w:t>第98题   启泵前，以下哪项操作是正确的？   (        )</w:t>
      </w:r>
    </w:p>
    <w:p>
      <w:r>
        <w:rPr>
          <w:sz w:val="24"/>
        </w:rPr>
        <w:t xml:space="preserve">A. 打开泵出口阀        B. 关闭泵入口阀        C. 检查机械密封冷却管路阀门是否开启        D. 检查流量计是否关闭        </w:t>
      </w:r>
    </w:p>
    <w:p>
      <w:r>
        <w:rPr>
          <w:b/>
          <w:color w:val="9B111E"/>
          <w:sz w:val="20"/>
        </w:rPr>
        <w:t>复核模式 ID: 524 正确答案: C</w:t>
      </w:r>
    </w:p>
    <w:p>
      <w:r>
        <w:rPr>
          <w:b/>
          <w:color w:val="9B111E"/>
          <w:sz w:val="20"/>
          <w:u w:val="single"/>
        </w:rPr>
        <w:t>请特别注意 试题来源: [天津站] 章节名称: [天津站自控启停泵作业程序] 试题生成类别: [AI-LLM]</w:t>
      </w:r>
    </w:p>
    <w:p>
      <w:r>
        <w:rPr>
          <w:sz w:val="24"/>
        </w:rPr>
        <w:t>第99题   启泵前，以下哪项不是必须确认的条件？   (        )</w:t>
      </w:r>
    </w:p>
    <w:p>
      <w:r>
        <w:rPr>
          <w:sz w:val="24"/>
        </w:rPr>
        <w:t xml:space="preserve">A. 高压供电到位        B. 电压在7.2KV以上        C. 电机电压不低于7000V        D. 泵振动不超过18mm/s        </w:t>
      </w:r>
    </w:p>
    <w:p>
      <w:r>
        <w:rPr>
          <w:b/>
          <w:color w:val="9B111E"/>
          <w:sz w:val="20"/>
        </w:rPr>
        <w:t>复核模式 ID: 525 正确答案: D</w:t>
      </w:r>
    </w:p>
    <w:p>
      <w:r>
        <w:rPr>
          <w:b/>
          <w:color w:val="9B111E"/>
          <w:sz w:val="20"/>
          <w:u w:val="single"/>
        </w:rPr>
        <w:t>请特别注意 试题来源: [天津站] 章节名称: [天津站自控启停泵作业程序] 试题生成类别: [AI-LLM]</w:t>
      </w:r>
    </w:p>
    <w:p>
      <w:r>
        <w:rPr>
          <w:sz w:val="24"/>
        </w:rPr>
        <w:t>第100题   启泵前，现场检查机械密封冷却管路阀门，应确认什么状态？   (        )</w:t>
      </w:r>
    </w:p>
    <w:p>
      <w:r>
        <w:rPr>
          <w:sz w:val="24"/>
        </w:rPr>
        <w:t xml:space="preserve">A. 关闭        B. 开启        C. 半开        D. 无要求        </w:t>
      </w:r>
    </w:p>
    <w:p>
      <w:r>
        <w:rPr>
          <w:b/>
          <w:color w:val="9B111E"/>
          <w:sz w:val="20"/>
        </w:rPr>
        <w:t>复核模式 ID: 1108 正确答案: B</w:t>
      </w:r>
    </w:p>
    <w:p>
      <w:r>
        <w:rPr>
          <w:b/>
          <w:color w:val="9B111E"/>
          <w:sz w:val="20"/>
          <w:u w:val="single"/>
        </w:rPr>
        <w:t>请特别注意 试题来源: [天津站] 章节名称: [天津站自控启停泵作业程序] 试题生成类别: [AI-LLM]</w:t>
      </w:r>
    </w:p>
    <w:p>
      <w:r>
        <w:rPr>
          <w:sz w:val="24"/>
        </w:rPr>
        <w:t>第101题   启泵前，现场手动检查接地线连接处，应确保什么状态？   (        )</w:t>
      </w:r>
    </w:p>
    <w:p>
      <w:r>
        <w:rPr>
          <w:sz w:val="24"/>
        </w:rPr>
        <w:t xml:space="preserve">A. 松动        B. 紧固        C. 无要求        D. 半松动        </w:t>
      </w:r>
    </w:p>
    <w:p>
      <w:r>
        <w:rPr>
          <w:b/>
          <w:color w:val="9B111E"/>
          <w:sz w:val="20"/>
        </w:rPr>
        <w:t>复核模式 ID: 1109 正确答案: B</w:t>
      </w:r>
    </w:p>
    <w:p>
      <w:r>
        <w:rPr>
          <w:b/>
          <w:color w:val="9B111E"/>
          <w:sz w:val="20"/>
          <w:u w:val="single"/>
        </w:rPr>
        <w:t>请特别注意 试题来源: [天津站] 章节名称: [天津站自控启停泵作业程序] 试题生成类别: [AI-LLM]</w:t>
      </w:r>
    </w:p>
    <w:p>
      <w:r>
        <w:rPr>
          <w:sz w:val="24"/>
        </w:rPr>
        <w:t>第102题   启泵前，检查流程时，应确认哪些阀门关闭？   (        )</w:t>
      </w:r>
    </w:p>
    <w:p>
      <w:r>
        <w:rPr>
          <w:sz w:val="24"/>
        </w:rPr>
        <w:t xml:space="preserve">A. 3101、3114、3117        B. 3101、3114、3118        C. 3102、3114、3117        D. 3102、3114、3118        </w:t>
      </w:r>
    </w:p>
    <w:p>
      <w:r>
        <w:rPr>
          <w:b/>
          <w:color w:val="9B111E"/>
          <w:sz w:val="20"/>
        </w:rPr>
        <w:t>复核模式 ID: 1110 正确答案: A</w:t>
      </w:r>
    </w:p>
    <w:p>
      <w:r>
        <w:rPr>
          <w:b/>
          <w:color w:val="9B111E"/>
          <w:sz w:val="20"/>
          <w:u w:val="single"/>
        </w:rPr>
        <w:t>请特别注意 试题来源: [天津站] 章节名称: [天津站自控启停泵作业程序] 试题生成类别: [AI-LLM]</w:t>
      </w:r>
    </w:p>
    <w:p>
      <w:r>
        <w:rPr>
          <w:sz w:val="24"/>
        </w:rPr>
        <w:t>第103题   启泵前，检查所用泵阀门应处于什么状态？   (        )</w:t>
      </w:r>
    </w:p>
    <w:p>
      <w:r>
        <w:rPr>
          <w:sz w:val="24"/>
        </w:rPr>
        <w:t xml:space="preserve">A. 手动状态        B. 自动状态        C. 远控状态        D. 无要求        </w:t>
      </w:r>
    </w:p>
    <w:p>
      <w:r>
        <w:rPr>
          <w:b/>
          <w:color w:val="9B111E"/>
          <w:sz w:val="20"/>
        </w:rPr>
        <w:t>复核模式 ID: 1111 正确答案: C</w:t>
      </w:r>
    </w:p>
    <w:p>
      <w:r>
        <w:rPr>
          <w:b/>
          <w:color w:val="9B111E"/>
          <w:sz w:val="20"/>
          <w:u w:val="single"/>
        </w:rPr>
        <w:t>请特别注意 试题来源: [天津站] 章节名称: [天津站自控启停泵作业程序] 试题生成类别: [AI-LLM]</w:t>
      </w:r>
    </w:p>
    <w:p>
      <w:r>
        <w:rPr>
          <w:sz w:val="24"/>
        </w:rPr>
        <w:t>第104题   启泵前，检查站控机上设备参数表，应确保什么状态？   (        )</w:t>
      </w:r>
    </w:p>
    <w:p>
      <w:r>
        <w:rPr>
          <w:sz w:val="24"/>
        </w:rPr>
        <w:t xml:space="preserve">A. 有数值异常        B. 有报警        C. 无数值异常，无报警        D. 无要求        </w:t>
      </w:r>
    </w:p>
    <w:p>
      <w:r>
        <w:rPr>
          <w:b/>
          <w:color w:val="9B111E"/>
          <w:sz w:val="20"/>
        </w:rPr>
        <w:t>复核模式 ID: 1112 正确答案: C</w:t>
      </w:r>
    </w:p>
    <w:p>
      <w:r>
        <w:rPr>
          <w:b/>
          <w:color w:val="9B111E"/>
          <w:sz w:val="20"/>
          <w:u w:val="single"/>
        </w:rPr>
        <w:t>请特别注意 试题来源: [天津站] 章节名称: [天津站自控启停泵作业程序] 试题生成类别: [AI-LLM]</w:t>
      </w:r>
    </w:p>
    <w:p>
      <w:r>
        <w:rPr>
          <w:sz w:val="24"/>
        </w:rPr>
        <w:t>第105题   启泵前，盘动联轴器，应检查泵机组是否有什么现象？   (        )</w:t>
      </w:r>
    </w:p>
    <w:p>
      <w:r>
        <w:rPr>
          <w:sz w:val="24"/>
        </w:rPr>
        <w:t xml:space="preserve">A. 转动正常，无卡阻现象        B. 转动不正常，有卡阻现象        C. 无要求        D. 转动正常，有卡阻现象        </w:t>
      </w:r>
    </w:p>
    <w:p>
      <w:r>
        <w:rPr>
          <w:b/>
          <w:color w:val="9B111E"/>
          <w:sz w:val="20"/>
        </w:rPr>
        <w:t>复核模式 ID: 1113 正确答案: A</w:t>
      </w:r>
    </w:p>
    <w:p>
      <w:r>
        <w:rPr>
          <w:b/>
          <w:color w:val="9B111E"/>
          <w:sz w:val="20"/>
          <w:u w:val="single"/>
        </w:rPr>
        <w:t>请特别注意 试题来源: [天津站] 章节名称: [天津站自控启停泵作业程序] 试题生成类别: [AI-LLM]</w:t>
      </w:r>
    </w:p>
    <w:p>
      <w:r>
        <w:rPr>
          <w:sz w:val="24"/>
        </w:rPr>
        <w:t>第106题   启泵前，灌泵时，应如何操作泵入口阀？   (        )</w:t>
      </w:r>
    </w:p>
    <w:p>
      <w:r>
        <w:rPr>
          <w:sz w:val="24"/>
        </w:rPr>
        <w:t xml:space="preserve">A. 快速打开        B. 缓慢打开        C. 快速关闭        D. 缓慢关闭        </w:t>
      </w:r>
    </w:p>
    <w:p>
      <w:r>
        <w:rPr>
          <w:b/>
          <w:color w:val="9B111E"/>
          <w:sz w:val="20"/>
        </w:rPr>
        <w:t>复核模式 ID: 1114 正确答案: B</w:t>
      </w:r>
    </w:p>
    <w:p>
      <w:r>
        <w:rPr>
          <w:b/>
          <w:color w:val="9B111E"/>
          <w:sz w:val="20"/>
          <w:u w:val="single"/>
        </w:rPr>
        <w:t>请特别注意 试题来源: [天津站] 章节名称: [天津站自控启停泵作业程序] 试题生成类别: [AI-LLM]</w:t>
      </w:r>
    </w:p>
    <w:p>
      <w:r>
        <w:rPr>
          <w:sz w:val="24"/>
        </w:rPr>
        <w:t>第107题   启泵前，在站控机查看启泵条件，如果启泵条件显示为禁止，应如何操作？   (        )</w:t>
      </w:r>
    </w:p>
    <w:p>
      <w:r>
        <w:rPr>
          <w:sz w:val="24"/>
        </w:rPr>
        <w:t xml:space="preserve">A. 直接启泵        B. 单击启泵条件，查看不符合条件的项并执行相应操作        C. 无要求        D. 忽略启泵条件        </w:t>
      </w:r>
    </w:p>
    <w:p>
      <w:r>
        <w:rPr>
          <w:b/>
          <w:color w:val="9B111E"/>
          <w:sz w:val="20"/>
        </w:rPr>
        <w:t>复核模式 ID: 1115 正确答案: B</w:t>
      </w:r>
    </w:p>
    <w:p>
      <w:r>
        <w:rPr>
          <w:b/>
          <w:color w:val="9B111E"/>
          <w:sz w:val="20"/>
          <w:u w:val="single"/>
        </w:rPr>
        <w:t>请特别注意 试题来源: [天津站] 章节名称: [天津站自控启停泵作业程序] 试题生成类别: [AI-LLM]</w:t>
      </w:r>
    </w:p>
    <w:p>
      <w:r>
        <w:rPr>
          <w:sz w:val="24"/>
        </w:rPr>
        <w:t>第108题   以下哪个不是启泵前的现场检查内容？   (        )</w:t>
      </w:r>
    </w:p>
    <w:p>
      <w:r>
        <w:rPr>
          <w:sz w:val="24"/>
        </w:rPr>
        <w:t xml:space="preserve">A. 检查所用泵阀门是否处于远控状态        B. 检查过滤器两端阀门是否开启        C. 检查泵组转动部位附近是否有异物        D. 检查站控机上设备参数表有无异常        </w:t>
      </w:r>
    </w:p>
    <w:p>
      <w:r>
        <w:rPr>
          <w:b/>
          <w:color w:val="9B111E"/>
          <w:sz w:val="20"/>
        </w:rPr>
        <w:t>复核模式 ID: 1116 正确答案: A</w:t>
      </w:r>
    </w:p>
    <w:p>
      <w:r>
        <w:rPr>
          <w:b/>
          <w:color w:val="9B111E"/>
          <w:sz w:val="20"/>
          <w:u w:val="single"/>
        </w:rPr>
        <w:t>请特别注意 试题来源: [天津站] 章节名称: [天津站自控启停泵作业程序] 试题生成类别: [AI-LLM]</w:t>
      </w:r>
    </w:p>
    <w:p>
      <w:r>
        <w:rPr>
          <w:sz w:val="24"/>
        </w:rPr>
        <w:t>第109题   关于启泵条件，以下哪项描述是错误的？   (        )</w:t>
      </w:r>
    </w:p>
    <w:p>
      <w:r>
        <w:rPr>
          <w:sz w:val="24"/>
        </w:rPr>
        <w:t xml:space="preserve">A. 过滤器压差超过0.2MPa时，必须更换过滤器滤网        B. 泵组进口压力低于0.03MPa时，应全线停泵并检查泄漏情况        C. 当站控机显示启泵条件禁止时，无需查看具体哪项不符合条件        D. 电机电压低于7000V时，应查找原因并及时切换备用泵组        </w:t>
      </w:r>
    </w:p>
    <w:p>
      <w:r>
        <w:rPr>
          <w:b/>
          <w:color w:val="9B111E"/>
          <w:sz w:val="20"/>
        </w:rPr>
        <w:t>复核模式 ID: 1117 正确答案: C</w:t>
      </w:r>
    </w:p>
    <w:p>
      <w:r>
        <w:rPr>
          <w:b/>
          <w:color w:val="9B111E"/>
          <w:sz w:val="20"/>
          <w:u w:val="single"/>
        </w:rPr>
        <w:t>请特别注意 试题来源: [天津站] 章节名称: [天津站自控启停泵作业程序] 试题生成类别: [AI-LLM]</w:t>
      </w:r>
    </w:p>
    <w:p>
      <w:r>
        <w:rPr>
          <w:sz w:val="24"/>
        </w:rPr>
        <w:t>第110题   在紧急情况下，以下哪种操作不是正确的应对方式？   (        )</w:t>
      </w:r>
    </w:p>
    <w:p>
      <w:r>
        <w:rPr>
          <w:sz w:val="24"/>
        </w:rPr>
        <w:t xml:space="preserve">A. 按PLC柜内的紧急停车按钮        B. 直接关闭电源以停止泵机组运转        C. 通知相关人员注意对泵组进行复位        D. 检查站控机显示是否正常        </w:t>
      </w:r>
    </w:p>
    <w:p>
      <w:r>
        <w:rPr>
          <w:b/>
          <w:color w:val="9B111E"/>
          <w:sz w:val="20"/>
        </w:rPr>
        <w:t>复核模式 ID: 1118 正确答案: B</w:t>
      </w:r>
    </w:p>
    <w:p>
      <w:r>
        <w:rPr>
          <w:b/>
          <w:color w:val="9B111E"/>
          <w:sz w:val="20"/>
          <w:u w:val="single"/>
        </w:rPr>
        <w:t>请特别注意 试题来源: [天津站] 章节名称: [天津站自控启停泵作业程序] 试题生成类别: [AI-LLM]</w:t>
      </w:r>
    </w:p>
    <w:p>
      <w:r>
        <w:rPr>
          <w:sz w:val="24"/>
        </w:rPr>
        <w:t>第111题   在进行接地电阻测试时，20米测试线和40米测试线的夹角应为多少度？   (        )</w:t>
      </w:r>
    </w:p>
    <w:p>
      <w:r>
        <w:rPr>
          <w:sz w:val="24"/>
        </w:rPr>
        <w:t xml:space="preserve">A. 90°        B. 120°        C. 180°        D. 60°        </w:t>
      </w:r>
    </w:p>
    <w:p>
      <w:r>
        <w:rPr>
          <w:b/>
          <w:color w:val="9B111E"/>
          <w:sz w:val="20"/>
        </w:rPr>
        <w:t>复核模式 ID: 806 正确答案: B</w:t>
      </w:r>
    </w:p>
    <w:p>
      <w:r>
        <w:rPr>
          <w:b/>
          <w:color w:val="9B111E"/>
          <w:sz w:val="20"/>
          <w:u w:val="single"/>
        </w:rPr>
        <w:t>请特别注意 试题来源: [天津站] 章节名称: [天津站设备接地电阻检测操作规程] 试题生成类别: [AI-LLM]</w:t>
      </w:r>
    </w:p>
    <w:p>
      <w:r>
        <w:rPr>
          <w:sz w:val="24"/>
        </w:rPr>
        <w:t>第112题   接地电阻测试完毕后，应采取的措施是？   (        )</w:t>
      </w:r>
    </w:p>
    <w:p>
      <w:r>
        <w:rPr>
          <w:sz w:val="24"/>
        </w:rPr>
        <w:t xml:space="preserve">A. 立即拆卸测试线        B. 对接地扁铁与接地线连接点涂抹导静电膏        C. 检查测试数值是否符合要求        D. 重复测量几次        </w:t>
      </w:r>
    </w:p>
    <w:p>
      <w:r>
        <w:rPr>
          <w:b/>
          <w:color w:val="9B111E"/>
          <w:sz w:val="20"/>
        </w:rPr>
        <w:t>复核模式 ID: 807 正确答案: B</w:t>
      </w:r>
    </w:p>
    <w:p>
      <w:r>
        <w:rPr>
          <w:b/>
          <w:color w:val="9B111E"/>
          <w:sz w:val="20"/>
          <w:u w:val="single"/>
        </w:rPr>
        <w:t>请特别注意 试题来源: [天津站] 章节名称: [天津站设备接地电阻检测操作规程] 试题生成类别: [AI-LLM]</w:t>
      </w:r>
    </w:p>
    <w:p>
      <w:r>
        <w:rPr>
          <w:sz w:val="24"/>
        </w:rPr>
        <w:t>第113题   设备保护接地电阻的标准值应为多少？   (        )</w:t>
      </w:r>
    </w:p>
    <w:p>
      <w:r>
        <w:rPr>
          <w:sz w:val="24"/>
        </w:rPr>
        <w:t xml:space="preserve">A. ≤1Ω        B. ≤4Ω        C. ≤10Ω        D. ≤100Ω        </w:t>
      </w:r>
    </w:p>
    <w:p>
      <w:r>
        <w:rPr>
          <w:b/>
          <w:color w:val="9B111E"/>
          <w:sz w:val="20"/>
        </w:rPr>
        <w:t>复核模式 ID: 808 正确答案: B</w:t>
      </w:r>
    </w:p>
    <w:p>
      <w:r>
        <w:rPr>
          <w:b/>
          <w:color w:val="9B111E"/>
          <w:sz w:val="20"/>
          <w:u w:val="single"/>
        </w:rPr>
        <w:t>请特别注意 试题来源: [天津站] 章节名称: [天津站设备接地电阻检测操作规程] 试题生成类别: [AI-LLM]</w:t>
      </w:r>
    </w:p>
    <w:p>
      <w:r>
        <w:rPr>
          <w:sz w:val="24"/>
        </w:rPr>
        <w:t>第114题   如果接地电阻测试数值不符合要求，应首先检查什么？   (        )</w:t>
      </w:r>
    </w:p>
    <w:p>
      <w:r>
        <w:rPr>
          <w:sz w:val="24"/>
        </w:rPr>
        <w:t xml:space="preserve">A. 接地扁铁是否露出本来颜色        B. 测试线是否完好有效        C. 铁签子是否插入地下        D. 所有选项都是        </w:t>
      </w:r>
    </w:p>
    <w:p>
      <w:r>
        <w:rPr>
          <w:b/>
          <w:color w:val="9B111E"/>
          <w:sz w:val="20"/>
        </w:rPr>
        <w:t>复核模式 ID: 809 正确答案: D</w:t>
      </w:r>
    </w:p>
    <w:p>
      <w:r>
        <w:rPr>
          <w:b/>
          <w:color w:val="9B111E"/>
          <w:sz w:val="20"/>
          <w:u w:val="single"/>
        </w:rPr>
        <w:t>请特别注意 试题来源: [天津站] 章节名称: [天津站设备接地电阻检测操作规程] 试题生成类别: [AI-LLM]</w:t>
      </w:r>
    </w:p>
    <w:p>
      <w:r>
        <w:rPr>
          <w:sz w:val="24"/>
        </w:rPr>
        <w:t>第115题   关于接地电阻的日常检查，以下哪项不是每月定期检查的内容？   (        )</w:t>
      </w:r>
    </w:p>
    <w:p>
      <w:r>
        <w:rPr>
          <w:sz w:val="24"/>
        </w:rPr>
        <w:t xml:space="preserve">A. 检查设备接地线是否松动        B. 检查螺栓是否拧紧        C. 检查防雷接地电阻的数值        D. 检查接地扁铁是否有断裂现象        </w:t>
      </w:r>
    </w:p>
    <w:p>
      <w:r>
        <w:rPr>
          <w:b/>
          <w:color w:val="9B111E"/>
          <w:sz w:val="20"/>
        </w:rPr>
        <w:t>复核模式 ID: 810 正确答案: C</w:t>
      </w:r>
    </w:p>
    <w:p>
      <w:r>
        <w:rPr>
          <w:b/>
          <w:color w:val="9B111E"/>
          <w:sz w:val="20"/>
          <w:u w:val="single"/>
        </w:rPr>
        <w:t>请特别注意 试题来源: [天津站] 章节名称: [天津站设备接地电阻检测操作规程] 试题生成类别: [AI-LLM]</w:t>
      </w:r>
    </w:p>
    <w:p>
      <w:r>
        <w:rPr>
          <w:sz w:val="24"/>
        </w:rPr>
        <w:t>第116题   在进行接地电阻测试时，应将多少米测试线的一端接到接地电阻测试仪的“P”接线柱？   (        )</w:t>
      </w:r>
    </w:p>
    <w:p>
      <w:r>
        <w:rPr>
          <w:sz w:val="24"/>
        </w:rPr>
        <w:t xml:space="preserve">A. 10米        B. 20米        C. 30米        D. 40米        </w:t>
      </w:r>
    </w:p>
    <w:p>
      <w:r>
        <w:rPr>
          <w:b/>
          <w:color w:val="9B111E"/>
          <w:sz w:val="20"/>
        </w:rPr>
        <w:t>复核模式 ID: 811 正确答案: B</w:t>
      </w:r>
    </w:p>
    <w:p>
      <w:r>
        <w:rPr>
          <w:b/>
          <w:color w:val="9B111E"/>
          <w:sz w:val="20"/>
          <w:u w:val="single"/>
        </w:rPr>
        <w:t>请特别注意 试题来源: [天津站] 章节名称: [天津站设备接地电阻检测操作规程] 试题生成类别: [AI-LLM]</w:t>
      </w:r>
    </w:p>
    <w:p>
      <w:r>
        <w:rPr>
          <w:sz w:val="24"/>
        </w:rPr>
        <w:t>第117题   当高压真空断路器开关和进线开关柜开关均无法正常操作时，应如何处理？   (        )</w:t>
      </w:r>
    </w:p>
    <w:p>
      <w:r>
        <w:rPr>
          <w:sz w:val="24"/>
        </w:rPr>
        <w:t xml:space="preserve">A. 立即打开该泵组出口阀门        B. 通知高压配电代维人员        C. 拍击操作台或现场ESD按钮        D. 拨打机场电站值班电话        </w:t>
      </w:r>
    </w:p>
    <w:p>
      <w:r>
        <w:rPr>
          <w:b/>
          <w:color w:val="9B111E"/>
          <w:sz w:val="20"/>
        </w:rPr>
        <w:t>复核模式 ID: 973 正确答案: D</w:t>
      </w:r>
    </w:p>
    <w:p>
      <w:r>
        <w:rPr>
          <w:b/>
          <w:color w:val="9B111E"/>
          <w:sz w:val="20"/>
          <w:u w:val="single"/>
        </w:rPr>
        <w:t>请特别注意 试题来源: [天津站] 章节名称: [天津站设备故障应急处置方案] 试题生成类别: [AI-LLM]</w:t>
      </w:r>
    </w:p>
    <w:p>
      <w:r>
        <w:rPr>
          <w:sz w:val="24"/>
        </w:rPr>
        <w:t>第118题   突发停电II级事故时，应首先检查什么？   (        )</w:t>
      </w:r>
    </w:p>
    <w:p>
      <w:r>
        <w:rPr>
          <w:sz w:val="24"/>
        </w:rPr>
        <w:t xml:space="preserve">A. 检查PLC机柜工作是否正常        B. 联系代维电工进行倒闸作业        C. 通知高压配电代维人员        D. 拨打机场电站值班电话        </w:t>
      </w:r>
    </w:p>
    <w:p>
      <w:r>
        <w:rPr>
          <w:b/>
          <w:color w:val="9B111E"/>
          <w:sz w:val="20"/>
        </w:rPr>
        <w:t>复核模式 ID: 974 正确答案: A</w:t>
      </w:r>
    </w:p>
    <w:p>
      <w:r>
        <w:rPr>
          <w:b/>
          <w:color w:val="9B111E"/>
          <w:sz w:val="20"/>
          <w:u w:val="single"/>
        </w:rPr>
        <w:t>请特别注意 试题来源: [天津站] 章节名称: [天津站设备故障应急处置方案] 试题生成类别: [AI-LLM]</w:t>
      </w:r>
    </w:p>
    <w:p>
      <w:r>
        <w:rPr>
          <w:sz w:val="24"/>
        </w:rPr>
        <w:t>第119题   当发生自控系统故障，PLC关键模块故障导致通讯中断时，应如何处理？   (        )</w:t>
      </w:r>
    </w:p>
    <w:p>
      <w:r>
        <w:rPr>
          <w:sz w:val="24"/>
        </w:rPr>
        <w:t xml:space="preserve">A. 通知总控室，请示停泵操作，现场停泵        B. 做重启测试        C. 与总控随时保持电话线路畅通        D. 检查PLC机柜工作是否正常        </w:t>
      </w:r>
    </w:p>
    <w:p>
      <w:r>
        <w:rPr>
          <w:b/>
          <w:color w:val="9B111E"/>
          <w:sz w:val="20"/>
        </w:rPr>
        <w:t>复核模式 ID: 975 正确答案: A</w:t>
      </w:r>
    </w:p>
    <w:p>
      <w:r>
        <w:rPr>
          <w:b/>
          <w:color w:val="9B111E"/>
          <w:sz w:val="20"/>
          <w:u w:val="single"/>
        </w:rPr>
        <w:t>请特别注意 试题来源: [天津站] 章节名称: [天津站设备故障应急处置方案] 试题生成类别: [AI-LLM]</w:t>
      </w:r>
    </w:p>
    <w:p>
      <w:r>
        <w:rPr>
          <w:sz w:val="24"/>
        </w:rPr>
        <w:t>第120题   在输油作业中，进行停泵作业时，当发现泵组出口阀门已关闭但泵组未停，这种情况应被定义为什么？   (        )</w:t>
      </w:r>
    </w:p>
    <w:p>
      <w:r>
        <w:rPr>
          <w:sz w:val="24"/>
        </w:rPr>
        <w:t xml:space="preserve">A. 操作正常        B. 停泵异常        C. 系统故障        D. 阀门故障        </w:t>
      </w:r>
    </w:p>
    <w:p>
      <w:r>
        <w:rPr>
          <w:b/>
          <w:color w:val="9B111E"/>
          <w:sz w:val="20"/>
        </w:rPr>
        <w:t>复核模式 ID: 976 正确答案: B</w:t>
      </w:r>
    </w:p>
    <w:p>
      <w:r>
        <w:rPr>
          <w:b/>
          <w:color w:val="9B111E"/>
          <w:sz w:val="20"/>
          <w:u w:val="single"/>
        </w:rPr>
        <w:t>请特别注意 试题来源: [天津站] 章节名称: [天津站设备故障应急处置方案] 试题生成类别: [AI-LLM]</w:t>
      </w:r>
    </w:p>
    <w:p>
      <w:r>
        <w:rPr>
          <w:sz w:val="24"/>
        </w:rPr>
        <w:t>第121题   发生停泵异常时，控制室操作员应该首先采取什么措施？   (        )</w:t>
      </w:r>
    </w:p>
    <w:p>
      <w:r>
        <w:rPr>
          <w:sz w:val="24"/>
        </w:rPr>
        <w:t xml:space="preserve">A. 立即通知值班员        B. 打开该泵组出口阀门        C. 现场手动开启泵组        D. 联系高压配电代维人员        </w:t>
      </w:r>
    </w:p>
    <w:p>
      <w:r>
        <w:rPr>
          <w:b/>
          <w:color w:val="9B111E"/>
          <w:sz w:val="20"/>
        </w:rPr>
        <w:t>复核模式 ID: 977 正确答案: B</w:t>
      </w:r>
    </w:p>
    <w:p>
      <w:r>
        <w:rPr>
          <w:b/>
          <w:color w:val="9B111E"/>
          <w:sz w:val="20"/>
          <w:u w:val="single"/>
        </w:rPr>
        <w:t>请特别注意 试题来源: [天津站] 章节名称: [天津站设备故障应急处置方案] 试题生成类别: [AI-LLM]</w:t>
      </w:r>
    </w:p>
    <w:p>
      <w:r>
        <w:rPr>
          <w:sz w:val="24"/>
        </w:rPr>
        <w:t>第122题   在泵机保养过程中，拆卸轴承箱顶部螺栓的目的是什么？   (        )</w:t>
      </w:r>
    </w:p>
    <w:p>
      <w:r>
        <w:rPr>
          <w:sz w:val="24"/>
        </w:rPr>
        <w:t xml:space="preserve">A. 检查轴承箱内部甩油环        B. 排空轴承箱内润滑油        C. 安装新的机械密封        D. 检查轴承箱内部螺纹        </w:t>
      </w:r>
    </w:p>
    <w:p>
      <w:r>
        <w:rPr>
          <w:b/>
          <w:color w:val="9B111E"/>
          <w:sz w:val="20"/>
        </w:rPr>
        <w:t>复核模式 ID: 837 正确答案: B</w:t>
      </w:r>
    </w:p>
    <w:p>
      <w:r>
        <w:rPr>
          <w:b/>
          <w:color w:val="9B111E"/>
          <w:sz w:val="20"/>
          <w:u w:val="single"/>
        </w:rPr>
        <w:t>请特别注意 试题来源: [天津站] 章节名称: [天津站设备维修保养作业操作规程] 试题生成类别: [AI-LLM]</w:t>
      </w:r>
    </w:p>
    <w:p>
      <w:r>
        <w:rPr>
          <w:sz w:val="24"/>
        </w:rPr>
        <w:t>第123题   在更换机械密封时，首先需要进行的操作是什么？   (        )</w:t>
      </w:r>
    </w:p>
    <w:p>
      <w:r>
        <w:rPr>
          <w:sz w:val="24"/>
        </w:rPr>
        <w:t xml:space="preserve">A. 拆卸背靠轮紧固盘两个顶丝        B. 排空轴承箱内润滑油        C. 松开锁紧环外圈的沉头螺栓        D. 拆卸机械密封冷却循环管        </w:t>
      </w:r>
    </w:p>
    <w:p>
      <w:r>
        <w:rPr>
          <w:b/>
          <w:color w:val="9B111E"/>
          <w:sz w:val="20"/>
        </w:rPr>
        <w:t>复核模式 ID: 838 正确答案: B</w:t>
      </w:r>
    </w:p>
    <w:p>
      <w:r>
        <w:rPr>
          <w:b/>
          <w:color w:val="9B111E"/>
          <w:sz w:val="20"/>
          <w:u w:val="single"/>
        </w:rPr>
        <w:t>请特别注意 试题来源: [天津站] 章节名称: [天津站设备维修保养作业操作规程] 试题生成类别: [AI-LLM]</w:t>
      </w:r>
    </w:p>
    <w:p>
      <w:r>
        <w:rPr>
          <w:sz w:val="24"/>
        </w:rPr>
        <w:t>第124题   在泵机保养后，从轴承箱顶部加油口加润滑油时，应观察窥镜内液位到什么位置？   (        )</w:t>
      </w:r>
    </w:p>
    <w:p>
      <w:r>
        <w:rPr>
          <w:sz w:val="24"/>
        </w:rPr>
        <w:t xml:space="preserve">A. 1/4~1/2处        B. 1/2~2/3处        C. 2/3~3/4处        D. 3/4~4/5处        </w:t>
      </w:r>
    </w:p>
    <w:p>
      <w:r>
        <w:rPr>
          <w:b/>
          <w:color w:val="9B111E"/>
          <w:sz w:val="20"/>
        </w:rPr>
        <w:t>复核模式 ID: 839 正确答案: B</w:t>
      </w:r>
    </w:p>
    <w:p>
      <w:r>
        <w:rPr>
          <w:b/>
          <w:color w:val="9B111E"/>
          <w:sz w:val="20"/>
          <w:u w:val="single"/>
        </w:rPr>
        <w:t>请特别注意 试题来源: [天津站] 章节名称: [天津站设备维修保养作业操作规程] 试题生成类别: [AI-LLM]</w:t>
      </w:r>
    </w:p>
    <w:p>
      <w:r>
        <w:rPr>
          <w:sz w:val="24"/>
        </w:rPr>
        <w:t>第125题   在泵机保养过程中，需要拆卸哪些部件以更换机械密封？   (        )</w:t>
      </w:r>
    </w:p>
    <w:p>
      <w:r>
        <w:rPr>
          <w:sz w:val="24"/>
        </w:rPr>
        <w:t xml:space="preserve">A. 泵驱动端和非驱动端        B. 弹簧片        C. 轴承箱、油封密封、轴承螺母等        D. 阻火器和火器内部波纹板        </w:t>
      </w:r>
    </w:p>
    <w:p>
      <w:r>
        <w:rPr>
          <w:b/>
          <w:color w:val="9B111E"/>
          <w:sz w:val="20"/>
        </w:rPr>
        <w:t>复核模式 ID: 842 正确答案: C</w:t>
      </w:r>
    </w:p>
    <w:p>
      <w:r>
        <w:rPr>
          <w:b/>
          <w:color w:val="9B111E"/>
          <w:sz w:val="20"/>
          <w:u w:val="single"/>
        </w:rPr>
        <w:t>请特别注意 试题来源: [天津站] 章节名称: [天津站设备维修保养作业操作规程] 试题生成类别: [AI-LLM]</w:t>
      </w:r>
    </w:p>
    <w:p>
      <w:r>
        <w:rPr>
          <w:sz w:val="24"/>
        </w:rPr>
        <w:t>第126题   关于泵机保养前的工作，以下哪项描述是不正确的？   (        )</w:t>
      </w:r>
    </w:p>
    <w:p>
      <w:r>
        <w:rPr>
          <w:sz w:val="24"/>
        </w:rPr>
        <w:t xml:space="preserve">A. 需要关闭泵组进出口阀门        B. 不需要确认泵组现场操作柱是否处于“锁停”位置        C. 需要确保工作环境安全，无杂物        D. 需要检查相关设备是否有损坏或老化现象        </w:t>
      </w:r>
    </w:p>
    <w:p>
      <w:r>
        <w:rPr>
          <w:b/>
          <w:color w:val="9B111E"/>
          <w:sz w:val="20"/>
        </w:rPr>
        <w:t>复核模式 ID: 843 正确答案: B</w:t>
      </w:r>
    </w:p>
    <w:p>
      <w:r>
        <w:rPr>
          <w:b/>
          <w:color w:val="9B111E"/>
          <w:sz w:val="20"/>
          <w:u w:val="single"/>
        </w:rPr>
        <w:t>请特别注意 试题来源: [天津站] 章节名称: [天津站设备维修保养作业操作规程] 试题生成类别: [AI-LLM]</w:t>
      </w:r>
    </w:p>
    <w:p>
      <w:r>
        <w:rPr>
          <w:sz w:val="24"/>
        </w:rPr>
        <w:t>第127题   在泵机保养过程中，为什么需要观察窥镜内的液位？   (        )</w:t>
      </w:r>
    </w:p>
    <w:p>
      <w:r>
        <w:rPr>
          <w:sz w:val="24"/>
        </w:rPr>
        <w:t xml:space="preserve">A. 为了确认润滑油的清洁度        B. 为了确认轴承的运转情况        C. 为了确认润滑油的量是否合适        D. 为了检查机械密封的磨损情况        </w:t>
      </w:r>
    </w:p>
    <w:p>
      <w:r>
        <w:rPr>
          <w:b/>
          <w:color w:val="9B111E"/>
          <w:sz w:val="20"/>
        </w:rPr>
        <w:t>复核模式 ID: 844 正确答案: C</w:t>
      </w:r>
    </w:p>
    <w:p>
      <w:r>
        <w:rPr>
          <w:b/>
          <w:color w:val="9B111E"/>
          <w:sz w:val="20"/>
          <w:u w:val="single"/>
        </w:rPr>
        <w:t>请特别注意 试题来源: [天津站] 章节名称: [天津站设备维修保养作业操作规程] 试题生成类别: [AI-LLM]</w:t>
      </w:r>
    </w:p>
    <w:p>
      <w:r>
        <w:rPr>
          <w:sz w:val="24"/>
        </w:rPr>
        <w:t>第128题   关于防爆电气设备的检查，以下哪项描述是错误的？   (        )</w:t>
      </w:r>
    </w:p>
    <w:p>
      <w:r>
        <w:rPr>
          <w:sz w:val="24"/>
        </w:rPr>
        <w:t xml:space="preserve">A. 检查外观无破损，铭牌无缺失        B. 检查导静电线无脱落破损即可        C. 无需拆卸设备面板紧固螺栓        D. 检查连接点无松动、锈蚀        </w:t>
      </w:r>
    </w:p>
    <w:p>
      <w:r>
        <w:rPr>
          <w:b/>
          <w:color w:val="9B111E"/>
          <w:sz w:val="20"/>
        </w:rPr>
        <w:t>复核模式 ID: 845 正确答案: C</w:t>
      </w:r>
    </w:p>
    <w:p>
      <w:r>
        <w:rPr>
          <w:b/>
          <w:color w:val="9B111E"/>
          <w:sz w:val="20"/>
          <w:u w:val="single"/>
        </w:rPr>
        <w:t>请特别注意 试题来源: [天津站] 章节名称: [天津站设备维修保养作业操作规程] 试题生成类别: [AI-LLM]</w:t>
      </w:r>
    </w:p>
    <w:p>
      <w:r>
        <w:rPr>
          <w:sz w:val="24"/>
        </w:rPr>
        <w:t>第129题   泵机保养时，从轴承箱顶部加油口加对应标号润滑油的作用是什么？   (        )</w:t>
      </w:r>
    </w:p>
    <w:p>
      <w:r>
        <w:rPr>
          <w:sz w:val="24"/>
        </w:rPr>
        <w:t xml:space="preserve">A. 冲洗轴承箱内部和连接管路        B. 检查轴承箱内甩油环是否有损伤        C. 排空轴承箱内润滑油        D. 安装轴承箱顶部螺栓        </w:t>
      </w:r>
    </w:p>
    <w:p>
      <w:r>
        <w:rPr>
          <w:b/>
          <w:color w:val="9B111E"/>
          <w:sz w:val="20"/>
        </w:rPr>
        <w:t>复核模式 ID: 1080 正确答案: A</w:t>
      </w:r>
    </w:p>
    <w:p>
      <w:r>
        <w:rPr>
          <w:b/>
          <w:color w:val="9B111E"/>
          <w:sz w:val="20"/>
          <w:u w:val="single"/>
        </w:rPr>
        <w:t>请特别注意 试题来源: [天津站] 章节名称: [天津站设备维修保养作业操作规程] 试题生成类别: [AI-LLM]</w:t>
      </w:r>
    </w:p>
    <w:p>
      <w:r>
        <w:rPr>
          <w:sz w:val="24"/>
        </w:rPr>
        <w:t>第130题   更换机械密封时，首先需要进行的操作是？   (        )</w:t>
      </w:r>
    </w:p>
    <w:p>
      <w:r>
        <w:rPr>
          <w:sz w:val="24"/>
        </w:rPr>
        <w:t xml:space="preserve">A. 拆卸背靠轮紧固盘两个顶丝        B. 排空轴承箱内润滑油        C. 拆卸联轴器连接螺栓        D. 松开锁紧环外圈的沉头螺栓        </w:t>
      </w:r>
    </w:p>
    <w:p>
      <w:r>
        <w:rPr>
          <w:b/>
          <w:color w:val="9B111E"/>
          <w:sz w:val="20"/>
        </w:rPr>
        <w:t>复核模式 ID: 1081 正确答案: A</w:t>
      </w:r>
    </w:p>
    <w:p>
      <w:r>
        <w:rPr>
          <w:b/>
          <w:color w:val="9B111E"/>
          <w:sz w:val="20"/>
          <w:u w:val="single"/>
        </w:rPr>
        <w:t>请特别注意 试题来源: [天津站] 章节名称: [天津站设备维修保养作业操作规程] 试题生成类别: [AI-LLM]</w:t>
      </w:r>
    </w:p>
    <w:p>
      <w:r>
        <w:rPr>
          <w:sz w:val="24"/>
        </w:rPr>
        <w:t>第131题   更换新机械密封时，正确的安装步骤是？   (        )</w:t>
      </w:r>
    </w:p>
    <w:p>
      <w:r>
        <w:rPr>
          <w:sz w:val="24"/>
        </w:rPr>
        <w:t xml:space="preserve">A. 先对角上紧四条固定螺栓，再上紧锁紧环上的所有沉头螺栓        B. 先上紧锁紧环上的所有沉头螺栓，再对角上紧四条固定螺栓        C. 先松开压缩量定位键，再上紧四条固定螺栓        D. 先上紧四条固定螺栓，再松开压缩量定位键        </w:t>
      </w:r>
    </w:p>
    <w:p>
      <w:r>
        <w:rPr>
          <w:b/>
          <w:color w:val="9B111E"/>
          <w:sz w:val="20"/>
        </w:rPr>
        <w:t>复核模式 ID: 1082 正确答案: A</w:t>
      </w:r>
    </w:p>
    <w:p>
      <w:r>
        <w:rPr>
          <w:b/>
          <w:color w:val="9B111E"/>
          <w:sz w:val="20"/>
          <w:u w:val="single"/>
        </w:rPr>
        <w:t>请特别注意 试题来源: [天津站] 章节名称: [天津站设备维修保养作业操作规程] 试题生成类别: [AI-LLM]</w:t>
      </w:r>
    </w:p>
    <w:p>
      <w:r>
        <w:rPr>
          <w:sz w:val="24"/>
        </w:rPr>
        <w:t>第132题   保养联轴器时，需要进行的操作包括？   (        )</w:t>
      </w:r>
    </w:p>
    <w:p>
      <w:r>
        <w:rPr>
          <w:sz w:val="24"/>
        </w:rPr>
        <w:t xml:space="preserve">A. 关闭泵组进出口阀门        B. 检查弹簧片有无断裂现象        C. 确认泵组现场操作柱处于锁停位置        D. 以上都是        </w:t>
      </w:r>
    </w:p>
    <w:p>
      <w:r>
        <w:rPr>
          <w:b/>
          <w:color w:val="9B111E"/>
          <w:sz w:val="20"/>
        </w:rPr>
        <w:t>复核模式 ID: 1083 正确答案: D</w:t>
      </w:r>
    </w:p>
    <w:p>
      <w:r>
        <w:rPr>
          <w:b/>
          <w:color w:val="9B111E"/>
          <w:sz w:val="20"/>
          <w:u w:val="single"/>
        </w:rPr>
        <w:t>请特别注意 试题来源: [天津站] 章节名称: [天津站设备维修保养作业操作规程] 试题生成类别: [AI-LLM]</w:t>
      </w:r>
    </w:p>
    <w:p>
      <w:r>
        <w:rPr>
          <w:sz w:val="24"/>
        </w:rPr>
        <w:t>第133题   清洗阻火器时，使用的工具是？   (        )</w:t>
      </w:r>
    </w:p>
    <w:p>
      <w:r>
        <w:rPr>
          <w:sz w:val="24"/>
        </w:rPr>
        <w:t xml:space="preserve">A. 皮搋子        B. 扳手        C. 螺丝刀        D. 钳子        </w:t>
      </w:r>
    </w:p>
    <w:p>
      <w:r>
        <w:rPr>
          <w:b/>
          <w:color w:val="9B111E"/>
          <w:sz w:val="20"/>
        </w:rPr>
        <w:t>复核模式 ID: 1084 正确答案: A</w:t>
      </w:r>
    </w:p>
    <w:p>
      <w:r>
        <w:rPr>
          <w:b/>
          <w:color w:val="9B111E"/>
          <w:sz w:val="20"/>
          <w:u w:val="single"/>
        </w:rPr>
        <w:t>请特别注意 试题来源: [天津站] 章节名称: [天津站设备维修保养作业操作规程] 试题生成类别: [AI-LLM]</w:t>
      </w:r>
    </w:p>
    <w:p>
      <w:r>
        <w:rPr>
          <w:sz w:val="24"/>
        </w:rPr>
        <w:t>第134题   防爆电气设备检查时，需要检查的内容不包括？   (        )</w:t>
      </w:r>
    </w:p>
    <w:p>
      <w:r>
        <w:rPr>
          <w:sz w:val="24"/>
        </w:rPr>
        <w:t xml:space="preserve">A. 外观无破损        B. 铭牌无缺失        C. 导静电线无脱落破损        D. 设备内部电路是否正常        </w:t>
      </w:r>
    </w:p>
    <w:p>
      <w:r>
        <w:rPr>
          <w:b/>
          <w:color w:val="9B111E"/>
          <w:sz w:val="20"/>
        </w:rPr>
        <w:t>复核模式 ID: 1085 正确答案: D</w:t>
      </w:r>
    </w:p>
    <w:p>
      <w:r>
        <w:rPr>
          <w:b/>
          <w:color w:val="9B111E"/>
          <w:sz w:val="20"/>
          <w:u w:val="single"/>
        </w:rPr>
        <w:t>请特别注意 试题来源: [天津站] 章节名称: [天津站设备维修保养作业操作规程] 试题生成类别: [AI-LLM]</w:t>
      </w:r>
    </w:p>
    <w:p>
      <w:r>
        <w:rPr>
          <w:sz w:val="24"/>
        </w:rPr>
        <w:t>第135题   更换机械密封时，拆卸背靠轮紧固盘两个顶丝后，下一步操作是？   (        )</w:t>
      </w:r>
    </w:p>
    <w:p>
      <w:r>
        <w:rPr>
          <w:sz w:val="24"/>
        </w:rPr>
        <w:t xml:space="preserve">A. 用专用F扳手正转拆卸背靠轮        B. 取下定位销键和靠背轮        C. 排空轴承箱内润滑油        D. 拆除温度传感器和各部件        </w:t>
      </w:r>
    </w:p>
    <w:p>
      <w:r>
        <w:rPr>
          <w:b/>
          <w:color w:val="9B111E"/>
          <w:sz w:val="20"/>
        </w:rPr>
        <w:t>复核模式 ID: 1087 正确答案: A</w:t>
      </w:r>
    </w:p>
    <w:p>
      <w:r>
        <w:rPr>
          <w:b/>
          <w:color w:val="9B111E"/>
          <w:sz w:val="20"/>
          <w:u w:val="single"/>
        </w:rPr>
        <w:t>请特别注意 试题来源: [天津站] 章节名称: [天津站设备维修保养作业操作规程] 试题生成类别: [AI-LLM]</w:t>
      </w:r>
    </w:p>
    <w:p>
      <w:r>
        <w:rPr>
          <w:sz w:val="24"/>
        </w:rPr>
        <w:t>第136题   更换新机械密封时，平推放入泵轴后，首先进行的操作是？   (        )</w:t>
      </w:r>
    </w:p>
    <w:p>
      <w:r>
        <w:rPr>
          <w:sz w:val="24"/>
        </w:rPr>
        <w:t xml:space="preserve">A. 对角上紧四条固定螺栓        B. 上紧锁紧环上的所有沉头螺栓        C. 松开压缩量定位键        D. 安装冷却循环管        </w:t>
      </w:r>
    </w:p>
    <w:p>
      <w:r>
        <w:rPr>
          <w:b/>
          <w:color w:val="9B111E"/>
          <w:sz w:val="20"/>
        </w:rPr>
        <w:t>复核模式 ID: 1088 正确答案: A</w:t>
      </w:r>
    </w:p>
    <w:p>
      <w:r>
        <w:rPr>
          <w:b/>
          <w:color w:val="9B111E"/>
          <w:sz w:val="20"/>
          <w:u w:val="single"/>
        </w:rPr>
        <w:t>请特别注意 试题来源: [天津站] 章节名称: [天津站设备维修保养作业操作规程] 试题生成类别: [AI-LLM]</w:t>
      </w:r>
    </w:p>
    <w:p>
      <w:r>
        <w:rPr>
          <w:sz w:val="24"/>
        </w:rPr>
        <w:t>第137题   在泵机保养前，需要确认泵组现场操作柱处于什么位置？   (        )</w:t>
      </w:r>
    </w:p>
    <w:p>
      <w:r>
        <w:rPr>
          <w:sz w:val="24"/>
        </w:rPr>
        <w:t xml:space="preserve">A. 运行        B. 开启        C. 锁停        D. 任意位置        </w:t>
      </w:r>
    </w:p>
    <w:p>
      <w:r>
        <w:rPr>
          <w:b/>
          <w:color w:val="9B111E"/>
          <w:sz w:val="20"/>
        </w:rPr>
        <w:t>复核模式 ID: 1090 正确答案: C</w:t>
      </w:r>
    </w:p>
    <w:p>
      <w:r>
        <w:rPr>
          <w:b/>
          <w:color w:val="9B111E"/>
          <w:sz w:val="20"/>
          <w:u w:val="single"/>
        </w:rPr>
        <w:t>请特别注意 试题来源: [天津站] 章节名称: [天津站设备维修保养作业操作规程] 试题生成类别: [AI-LLM]</w:t>
      </w:r>
    </w:p>
    <w:p>
      <w:r>
        <w:rPr>
          <w:sz w:val="24"/>
        </w:rPr>
        <w:t>第138题   在泵机保养过程中，从哪个部位加对应标号润滑油冲洗轴承箱内部和连接管路？   (        )</w:t>
      </w:r>
    </w:p>
    <w:p>
      <w:r>
        <w:rPr>
          <w:sz w:val="24"/>
        </w:rPr>
        <w:t xml:space="preserve">A. 进口阀门        B. 油杯        C. 轴承箱顶部加油口        D. 联轴器        </w:t>
      </w:r>
    </w:p>
    <w:p>
      <w:r>
        <w:rPr>
          <w:b/>
          <w:color w:val="9B111E"/>
          <w:sz w:val="20"/>
        </w:rPr>
        <w:t>复核模式 ID: 1091 正确答案: C</w:t>
      </w:r>
    </w:p>
    <w:p>
      <w:r>
        <w:rPr>
          <w:b/>
          <w:color w:val="9B111E"/>
          <w:sz w:val="20"/>
          <w:u w:val="single"/>
        </w:rPr>
        <w:t>请特别注意 试题来源: [天津站] 章节名称: [天津站设备维修保养作业操作规程] 试题生成类别: [AI-LLM]</w:t>
      </w:r>
    </w:p>
    <w:p>
      <w:r>
        <w:rPr>
          <w:sz w:val="24"/>
        </w:rPr>
        <w:t>第139题   关于机械密封的更换，以下哪项操作不正确？   (        )</w:t>
      </w:r>
    </w:p>
    <w:p>
      <w:r>
        <w:rPr>
          <w:sz w:val="24"/>
        </w:rPr>
        <w:t xml:space="preserve">A. 先拆卸联轴器再更换机械密封        B. 在更换机械密封前需排空轴承箱内润滑油        C. 拆卸机械密封时需撬下集成机封并注意保护O形密封圈        D. 更换新机械密封时无需加热轴承即可安装        </w:t>
      </w:r>
    </w:p>
    <w:p>
      <w:r>
        <w:rPr>
          <w:b/>
          <w:color w:val="9B111E"/>
          <w:sz w:val="20"/>
        </w:rPr>
        <w:t>复核模式 ID: 1092 正确答案: D</w:t>
      </w:r>
    </w:p>
    <w:p>
      <w:r>
        <w:rPr>
          <w:b/>
          <w:color w:val="9B111E"/>
          <w:sz w:val="20"/>
          <w:u w:val="single"/>
        </w:rPr>
        <w:t>请特别注意 试题来源: [天津站] 章节名称: [天津站设备维修保养作业操作规程] 试题生成类别: [AI-LLM]</w:t>
      </w:r>
    </w:p>
    <w:p>
      <w:r>
        <w:rPr>
          <w:sz w:val="24"/>
        </w:rPr>
        <w:t>第140题   关于防爆电气设备的检查，以下哪项不属于检查内容？   (        )</w:t>
      </w:r>
    </w:p>
    <w:p>
      <w:r>
        <w:rPr>
          <w:sz w:val="24"/>
        </w:rPr>
        <w:t xml:space="preserve">A. 检查外观无破损、铭牌无缺失        B. 检查导静电线无脱落破损        C. 检查轴承箱内润滑油量是否充足        D. 检查连接点无松动、锈蚀        </w:t>
      </w:r>
    </w:p>
    <w:p>
      <w:r>
        <w:rPr>
          <w:b/>
          <w:color w:val="9B111E"/>
          <w:sz w:val="20"/>
        </w:rPr>
        <w:t>复核模式 ID: 1095 正确答案: C</w:t>
      </w:r>
    </w:p>
    <w:p>
      <w:r>
        <w:rPr>
          <w:b/>
          <w:color w:val="9B111E"/>
          <w:sz w:val="20"/>
          <w:u w:val="single"/>
        </w:rPr>
        <w:t>请特别注意 试题来源: [天津站] 章节名称: [天津站设备维修保养作业操作规程] 试题生成类别: [AI-LLM]</w:t>
      </w:r>
    </w:p>
    <w:p>
      <w:r>
        <w:rPr>
          <w:sz w:val="24"/>
        </w:rPr>
        <w:t>第141题   在保养联轴器时，以下哪项是正确的操作步骤？   (        )</w:t>
      </w:r>
    </w:p>
    <w:p>
      <w:r>
        <w:rPr>
          <w:sz w:val="24"/>
        </w:rPr>
        <w:t xml:space="preserve">A. 保养前先运行联轴器        B. 保养时无需关闭泵组进出口阀门        C. 检查弹簧片有无断裂现象        D. 无需确认泵组现场操作柱位置        </w:t>
      </w:r>
    </w:p>
    <w:p>
      <w:r>
        <w:rPr>
          <w:b/>
          <w:color w:val="9B111E"/>
          <w:sz w:val="20"/>
        </w:rPr>
        <w:t>复核模式 ID: 1096 正确答案: C</w:t>
      </w:r>
    </w:p>
    <w:p>
      <w:r>
        <w:rPr>
          <w:b/>
          <w:color w:val="9B111E"/>
          <w:sz w:val="20"/>
          <w:u w:val="single"/>
        </w:rPr>
        <w:t>请特别注意 试题来源: [天津站] 章节名称: [天津站设备维修保养作业操作规程] 试题生成类别: [AI-LLM]</w:t>
      </w:r>
    </w:p>
    <w:p>
      <w:r>
        <w:rPr>
          <w:sz w:val="24"/>
        </w:rPr>
        <w:t>第142题   在小修过程中，以下哪项不是必须进行的操作？   (        )</w:t>
      </w:r>
    </w:p>
    <w:p>
      <w:r>
        <w:rPr>
          <w:sz w:val="24"/>
        </w:rPr>
        <w:t xml:space="preserve">A. 检查轴承        B. 更换润滑油        C. 校核联轴器同心度        D. 更换电机        </w:t>
      </w:r>
    </w:p>
    <w:p>
      <w:r>
        <w:rPr>
          <w:b/>
          <w:color w:val="9B111E"/>
          <w:sz w:val="20"/>
        </w:rPr>
        <w:t>复核模式 ID: 590 正确答案: D</w:t>
      </w:r>
    </w:p>
    <w:p>
      <w:r>
        <w:rPr>
          <w:b/>
          <w:color w:val="9B111E"/>
          <w:sz w:val="20"/>
          <w:u w:val="single"/>
        </w:rPr>
        <w:t>请特别注意 试题来源: [天津站] 章节名称: [天津站输油泵检查与维护作业操作规程] 试题生成类别: [AI-LLM]</w:t>
      </w:r>
    </w:p>
    <w:p>
      <w:r>
        <w:rPr>
          <w:sz w:val="24"/>
        </w:rPr>
        <w:t>第143题   油泵检修后试车时，以下哪项不是必须检查的内容？   (        )</w:t>
      </w:r>
    </w:p>
    <w:p>
      <w:r>
        <w:rPr>
          <w:sz w:val="24"/>
        </w:rPr>
        <w:t xml:space="preserve">A. 检查电机的功率、电压、电流是否正常        B. 检查泵的声音是否正常        C. 检查泵的振动情况        D. 检查泵的外观是否有损坏        </w:t>
      </w:r>
    </w:p>
    <w:p>
      <w:r>
        <w:rPr>
          <w:b/>
          <w:color w:val="9B111E"/>
          <w:sz w:val="20"/>
        </w:rPr>
        <w:t>复核模式 ID: 591 正确答案: D</w:t>
      </w:r>
    </w:p>
    <w:p>
      <w:r>
        <w:rPr>
          <w:b/>
          <w:color w:val="9B111E"/>
          <w:sz w:val="20"/>
          <w:u w:val="single"/>
        </w:rPr>
        <w:t>请特别注意 试题来源: [天津站] 章节名称: [天津站输油泵检查与维护作业操作规程] 试题生成类别: [AI-LLM]</w:t>
      </w:r>
    </w:p>
    <w:p>
      <w:r>
        <w:rPr>
          <w:sz w:val="24"/>
        </w:rPr>
        <w:t>第144题   在小修过程中，以下哪项操作是用来确保机械部件正常运行的？   (        )</w:t>
      </w:r>
    </w:p>
    <w:p>
      <w:r>
        <w:rPr>
          <w:sz w:val="24"/>
        </w:rPr>
        <w:t xml:space="preserve">A. 检查转子轴向窜动量        B. 紧固各部位螺丝        C. 检查冷却和润滑系统        D. 以上都是        </w:t>
      </w:r>
    </w:p>
    <w:p>
      <w:r>
        <w:rPr>
          <w:b/>
          <w:color w:val="9B111E"/>
          <w:sz w:val="20"/>
        </w:rPr>
        <w:t>复核模式 ID: 592 正确答案: D</w:t>
      </w:r>
    </w:p>
    <w:p>
      <w:r>
        <w:rPr>
          <w:b/>
          <w:color w:val="9B111E"/>
          <w:sz w:val="20"/>
          <w:u w:val="single"/>
        </w:rPr>
        <w:t>请特别注意 试题来源: [天津站] 章节名称: [天津站输油泵检查与维护作业操作规程] 试题生成类别: [AI-LLM]</w:t>
      </w:r>
    </w:p>
    <w:p>
      <w:r>
        <w:rPr>
          <w:sz w:val="24"/>
        </w:rPr>
        <w:t>第145题   关于小修的主要内容，以下哪项不是其检修范围？   (        )</w:t>
      </w:r>
    </w:p>
    <w:p>
      <w:r>
        <w:rPr>
          <w:sz w:val="24"/>
        </w:rPr>
        <w:t xml:space="preserve">A. 检修机械密封        B. 更换电脑系统硬件        C. 检查轴承        D. 调整间隙        </w:t>
      </w:r>
    </w:p>
    <w:p>
      <w:r>
        <w:rPr>
          <w:b/>
          <w:color w:val="9B111E"/>
          <w:sz w:val="20"/>
        </w:rPr>
        <w:t>复核模式 ID: 593 正确答案: B</w:t>
      </w:r>
    </w:p>
    <w:p>
      <w:r>
        <w:rPr>
          <w:b/>
          <w:color w:val="9B111E"/>
          <w:sz w:val="20"/>
          <w:u w:val="single"/>
        </w:rPr>
        <w:t>请特别注意 试题来源: [天津站] 章节名称: [天津站输油泵检查与维护作业操作规程] 试题生成类别: [AI-LLM]</w:t>
      </w:r>
    </w:p>
    <w:p>
      <w:r>
        <w:rPr>
          <w:sz w:val="24"/>
        </w:rPr>
        <w:t>第146题   关于油泵检修后试车的过程，下列哪项不属于试车时的检查项目？   (        )</w:t>
      </w:r>
    </w:p>
    <w:p>
      <w:r>
        <w:rPr>
          <w:sz w:val="24"/>
        </w:rPr>
        <w:t xml:space="preserve">A. 电机声音是否正常        B. 手动盘泵的灵活性        C. 检查泵的体积大小        D. 检查机械密封是否泄漏        </w:t>
      </w:r>
    </w:p>
    <w:p>
      <w:r>
        <w:rPr>
          <w:b/>
          <w:color w:val="9B111E"/>
          <w:sz w:val="20"/>
        </w:rPr>
        <w:t>复核模式 ID: 594 正确答案: C</w:t>
      </w:r>
    </w:p>
    <w:p>
      <w:r>
        <w:rPr>
          <w:b/>
          <w:color w:val="9B111E"/>
          <w:sz w:val="20"/>
          <w:u w:val="single"/>
        </w:rPr>
        <w:t>请特别注意 试题来源: [天津站] 章节名称: [天津站输油泵检查与维护作业操作规程] 试题生成类别: [AI-LLM]</w:t>
      </w:r>
    </w:p>
    <w:p>
      <w:r>
        <w:rPr>
          <w:sz w:val="24"/>
        </w:rPr>
        <w:t>第147题   关于油泵检修后试车时检查轴承温度的说法，以下哪项是正确的？   (        )</w:t>
      </w:r>
    </w:p>
    <w:p>
      <w:r>
        <w:rPr>
          <w:sz w:val="24"/>
        </w:rPr>
        <w:t xml:space="preserve">A. 轴承温度应该偏高，表示油泵运行正常。        B. 轴承温度应该稳定在正常范围内。        C. 轴承温度无所谓，不影响油泵运行。        D. 轴承温度应该逐渐升高，表示油泵在逐渐升温。        </w:t>
      </w:r>
    </w:p>
    <w:p>
      <w:r>
        <w:rPr>
          <w:b/>
          <w:color w:val="9B111E"/>
          <w:sz w:val="20"/>
        </w:rPr>
        <w:t>复核模式 ID: 595 正确答案: B</w:t>
      </w:r>
    </w:p>
    <w:p>
      <w:r>
        <w:rPr>
          <w:b/>
          <w:color w:val="9B111E"/>
          <w:sz w:val="20"/>
          <w:u w:val="single"/>
        </w:rPr>
        <w:t>请特别注意 试题来源: [天津站] 章节名称: [天津站输油泵检查与维护作业操作规程] 试题生成类别: [AI-LLM]</w:t>
      </w:r>
    </w:p>
    <w:p>
      <w:r>
        <w:rPr>
          <w:sz w:val="24"/>
        </w:rPr>
        <w:t>第148题   在检查维护阀门时，首先应进行哪项操作？   (        )</w:t>
      </w:r>
    </w:p>
    <w:p>
      <w:r>
        <w:rPr>
          <w:sz w:val="24"/>
        </w:rPr>
        <w:t xml:space="preserve">A. 检查阀体外观        B. 退出流程，关闭阀门两端阀门        C. 检查阀杆升降灵活性        D. 拆卸阀门内部零件        </w:t>
      </w:r>
    </w:p>
    <w:p>
      <w:r>
        <w:rPr>
          <w:b/>
          <w:color w:val="9B111E"/>
          <w:sz w:val="20"/>
        </w:rPr>
        <w:t>复核模式 ID: 635 正确答案: B</w:t>
      </w:r>
    </w:p>
    <w:p>
      <w:r>
        <w:rPr>
          <w:b/>
          <w:color w:val="9B111E"/>
          <w:sz w:val="20"/>
          <w:u w:val="single"/>
        </w:rPr>
        <w:t>请特别注意 试题来源: [天津站] 章节名称: [天津站阀门的检查与维护操作规程] 试题生成类别: [AI-LLM]</w:t>
      </w:r>
    </w:p>
    <w:p>
      <w:r>
        <w:rPr>
          <w:sz w:val="24"/>
        </w:rPr>
        <w:t>第149题   在闸阀内部检查及维护保养过程中，哪项操作是错误的？   (        )</w:t>
      </w:r>
    </w:p>
    <w:p>
      <w:r>
        <w:rPr>
          <w:sz w:val="24"/>
        </w:rPr>
        <w:t xml:space="preserve">A. 检查密封面无刻痕、裂纹等现象        B. 检查阀杆径向弯曲度        C. 检查阀杆丝扣、沟槽和轴套的磨损程度        D. 直接安装新填料，无需清理旧填料        </w:t>
      </w:r>
    </w:p>
    <w:p>
      <w:r>
        <w:rPr>
          <w:b/>
          <w:color w:val="9B111E"/>
          <w:sz w:val="20"/>
        </w:rPr>
        <w:t>复核模式 ID: 637 正确答案: D</w:t>
      </w:r>
    </w:p>
    <w:p>
      <w:r>
        <w:rPr>
          <w:b/>
          <w:color w:val="9B111E"/>
          <w:sz w:val="20"/>
          <w:u w:val="single"/>
        </w:rPr>
        <w:t>请特别注意 试题来源: [天津站] 章节名称: [天津站阀门的检查与维护操作规程] 试题生成类别: [AI-LLM]</w:t>
      </w:r>
    </w:p>
    <w:p>
      <w:r>
        <w:rPr>
          <w:sz w:val="24"/>
        </w:rPr>
        <w:t>第150题   阀门卡涩的可能原因不包括以下哪项？   (        )</w:t>
      </w:r>
    </w:p>
    <w:p>
      <w:r>
        <w:rPr>
          <w:sz w:val="24"/>
        </w:rPr>
        <w:t xml:space="preserve">A. 阀杆变形        B. 润滑脂失效        C. 传动机构损坏        D. 阀门铭牌丢失        </w:t>
      </w:r>
    </w:p>
    <w:p>
      <w:r>
        <w:rPr>
          <w:b/>
          <w:color w:val="9B111E"/>
          <w:sz w:val="20"/>
        </w:rPr>
        <w:t>复核模式 ID: 638 正确答案: D</w:t>
      </w:r>
    </w:p>
    <w:p>
      <w:r>
        <w:rPr>
          <w:b/>
          <w:color w:val="9B111E"/>
          <w:sz w:val="20"/>
          <w:u w:val="single"/>
        </w:rPr>
        <w:t>请特别注意 试题来源: [天津站] 章节名称: [天津站阀门的检查与维护操作规程] 试题生成类别: [AI-LLM]</w:t>
      </w:r>
    </w:p>
    <w:p>
      <w:r>
        <w:rPr>
          <w:sz w:val="24"/>
        </w:rPr>
        <w:t>第151题   在低温天气、温度骤降时，巡检过程中应注意什么？   (        )</w:t>
      </w:r>
    </w:p>
    <w:p>
      <w:r>
        <w:rPr>
          <w:sz w:val="24"/>
        </w:rPr>
        <w:t xml:space="preserve">A. 过滤器排沉是否通畅        B. 高、低压配电间室内电缆沟有无倒灌        C. 埋地罐上盖是否关紧        D. 用电线路是否过热自燃        </w:t>
      </w:r>
    </w:p>
    <w:p>
      <w:r>
        <w:rPr>
          <w:b/>
          <w:color w:val="9B111E"/>
          <w:sz w:val="20"/>
        </w:rPr>
        <w:t>复核模式 ID: 941 正确答案: A</w:t>
      </w:r>
    </w:p>
    <w:p>
      <w:r>
        <w:rPr>
          <w:b/>
          <w:color w:val="9B111E"/>
          <w:sz w:val="20"/>
          <w:u w:val="single"/>
        </w:rPr>
        <w:t>请特别注意 试题来源: [天津站] 章节名称: [天津站防汛及极端天气应急处置方案] 试题生成类别: [AI-LLM]</w:t>
      </w:r>
    </w:p>
    <w:p>
      <w:r>
        <w:rPr>
          <w:sz w:val="24"/>
        </w:rPr>
        <w:t>第152题   如站区发生积水的汛情，应如何处理高、低压配电间室内电缆沟的积水？   (        )</w:t>
      </w:r>
    </w:p>
    <w:p>
      <w:r>
        <w:rPr>
          <w:sz w:val="24"/>
        </w:rPr>
        <w:t xml:space="preserve">A. 用潜水泵将积水排往排水沟        B. 切断上游阀门        C. 进行胸外心脏按压和人工呼吸        D. 防止管路冻凝        </w:t>
      </w:r>
    </w:p>
    <w:p>
      <w:r>
        <w:rPr>
          <w:b/>
          <w:color w:val="9B111E"/>
          <w:sz w:val="20"/>
        </w:rPr>
        <w:t>复核模式 ID: 942 正确答案: A</w:t>
      </w:r>
    </w:p>
    <w:p>
      <w:r>
        <w:rPr>
          <w:b/>
          <w:color w:val="9B111E"/>
          <w:sz w:val="20"/>
          <w:u w:val="single"/>
        </w:rPr>
        <w:t>请特别注意 试题来源: [天津站] 章节名称: [天津站防汛及极端天气应急处置方案] 试题生成类别: [AI-LLM]</w:t>
      </w:r>
    </w:p>
    <w:p>
      <w:r>
        <w:rPr>
          <w:sz w:val="24"/>
        </w:rPr>
        <w:t>第153题   高温天气可能导致用电线路过热自燃，如起火应执行什么？   (        )</w:t>
      </w:r>
    </w:p>
    <w:p>
      <w:r>
        <w:rPr>
          <w:sz w:val="24"/>
        </w:rPr>
        <w:t xml:space="preserve">A. 进行胸外心脏按压和人工呼吸        B. 切断上游阀门        C. 防止管路冻凝        D. 天津站消防应急处置方案        </w:t>
      </w:r>
    </w:p>
    <w:p>
      <w:r>
        <w:rPr>
          <w:b/>
          <w:color w:val="9B111E"/>
          <w:sz w:val="20"/>
        </w:rPr>
        <w:t>复核模式 ID: 943 正确答案: D</w:t>
      </w:r>
    </w:p>
    <w:p>
      <w:r>
        <w:rPr>
          <w:b/>
          <w:color w:val="9B111E"/>
          <w:sz w:val="20"/>
          <w:u w:val="single"/>
        </w:rPr>
        <w:t>请特别注意 试题来源: [天津站] 章节名称: [天津站防汛及极端天气应急处置方案] 试题生成类别: [AI-LLM]</w:t>
      </w:r>
    </w:p>
    <w:p>
      <w:r>
        <w:rPr>
          <w:sz w:val="24"/>
        </w:rPr>
        <w:t>第154题   在站区发生积水的汛情时，应如何处置埋地罐地井积水问题？   (        )</w:t>
      </w:r>
    </w:p>
    <w:p>
      <w:r>
        <w:rPr>
          <w:sz w:val="24"/>
        </w:rPr>
        <w:t xml:space="preserve">A. 当水位到达抽油口时，应立即抽排        B. 不需要特别关注，等待自然消退        C. 直接打开地井盖进行排水        D. 使用潜水泵将积水排往其他地方        </w:t>
      </w:r>
    </w:p>
    <w:p>
      <w:r>
        <w:rPr>
          <w:b/>
          <w:color w:val="9B111E"/>
          <w:sz w:val="20"/>
        </w:rPr>
        <w:t>复核模式 ID: 944 正确答案: A</w:t>
      </w:r>
    </w:p>
    <w:p>
      <w:r>
        <w:rPr>
          <w:b/>
          <w:color w:val="9B111E"/>
          <w:sz w:val="20"/>
          <w:u w:val="single"/>
        </w:rPr>
        <w:t>请特别注意 试题来源: [天津站] 章节名称: [天津站防汛及极端天气应急处置方案] 试题生成类别: [AI-LLM]</w:t>
      </w:r>
    </w:p>
    <w:p>
      <w:r>
        <w:rPr>
          <w:sz w:val="24"/>
        </w:rPr>
        <w:t>第155题   关于低温天气和温度骤降时的巡检注意事项，以下哪项不正确？   (        )</w:t>
      </w:r>
    </w:p>
    <w:p>
      <w:r>
        <w:rPr>
          <w:sz w:val="24"/>
        </w:rPr>
        <w:t xml:space="preserve">A. 注意过滤器排沉是否通畅        B. 检查电机进风口是否有冷凝水或冰霜        C. 无需检查站内给水管线和消防管线        D. 防止给水管线发生冻裂，应切断上游阀门        </w:t>
      </w:r>
    </w:p>
    <w:p>
      <w:r>
        <w:rPr>
          <w:b/>
          <w:color w:val="9B111E"/>
          <w:sz w:val="20"/>
        </w:rPr>
        <w:t>复核模式 ID: 945 正确答案: C</w:t>
      </w:r>
    </w:p>
    <w:p>
      <w:r>
        <w:rPr>
          <w:b/>
          <w:color w:val="9B111E"/>
          <w:sz w:val="20"/>
          <w:u w:val="single"/>
        </w:rPr>
        <w:t>请特别注意 试题来源: [天津站] 章节名称: [天津站防汛及极端天气应急处置方案] 试题生成类别: [AI-LLM]</w:t>
      </w:r>
    </w:p>
    <w:p>
      <w:r>
        <w:rPr>
          <w:sz w:val="24"/>
        </w:rPr>
        <w:t>第156题   发生雷击事件时，对于被雷击人员的急救措施是什么？   (        )</w:t>
      </w:r>
    </w:p>
    <w:p>
      <w:r>
        <w:rPr>
          <w:sz w:val="24"/>
        </w:rPr>
        <w:t xml:space="preserve">A. 进行胸外心脏按压和人工呼吸        B. 等待专业救援人员到来        C. 给予口服急救药物        D. 直接送往医院        </w:t>
      </w:r>
    </w:p>
    <w:p>
      <w:r>
        <w:rPr>
          <w:b/>
          <w:color w:val="9B111E"/>
          <w:sz w:val="20"/>
        </w:rPr>
        <w:t>复核模式 ID: 946 正确答案: A</w:t>
      </w:r>
    </w:p>
    <w:p>
      <w:r>
        <w:rPr>
          <w:b/>
          <w:color w:val="9B111E"/>
          <w:sz w:val="20"/>
          <w:u w:val="single"/>
        </w:rPr>
        <w:t>请特别注意 试题来源: [天津站] 章节名称: [天津站防汛及极端天气应急处置方案] 试题生成类别: [AI-LLM]</w:t>
      </w:r>
    </w:p>
    <w:p>
      <w:r>
        <w:rPr>
          <w:b/>
          <w:sz w:val="28"/>
        </w:rPr>
        <w:t>多选题</w:t>
      </w:r>
    </w:p>
    <w:p>
      <w:r>
        <w:rPr>
          <w:sz w:val="24"/>
        </w:rPr>
        <w:t>第1题   在进行UPS放电测试作业时，以下哪些步骤是正确的？   (        )</w:t>
      </w:r>
    </w:p>
    <w:p>
      <w:r>
        <w:rPr>
          <w:sz w:val="24"/>
        </w:rPr>
        <w:t xml:space="preserve">A. 断开UPS进线电闸        B. 由UPS电池组对系统进行供电        C. 记录UPS电量指示灯熄灭时间        D. 计算出UPS总放电时间：用第3#灯熄灭的时间减去断开UPS进线断路器开关的时间        </w:t>
      </w:r>
    </w:p>
    <w:p>
      <w:r>
        <w:rPr>
          <w:b/>
          <w:color w:val="9B111E"/>
          <w:sz w:val="20"/>
        </w:rPr>
        <w:t>复核模式 ID: 789 正确答案: A, B, C, D</w:t>
      </w:r>
    </w:p>
    <w:p>
      <w:r>
        <w:rPr>
          <w:b/>
          <w:color w:val="9B111E"/>
          <w:sz w:val="20"/>
          <w:u w:val="single"/>
        </w:rPr>
        <w:t>请特别注意 试题来源: [天津站] 章节名称: [天津站UPS放电及维护保养操作规程] 试题生成类别: [AI-LLM]</w:t>
      </w:r>
    </w:p>
    <w:p>
      <w:r>
        <w:rPr>
          <w:sz w:val="24"/>
        </w:rPr>
        <w:t>第2题   在UPS工作时，如果听到UPS发出短促持续的鸣叫声，以下哪些操作是正确的？   (        )</w:t>
      </w:r>
    </w:p>
    <w:p>
      <w:r>
        <w:rPr>
          <w:sz w:val="24"/>
        </w:rPr>
        <w:t xml:space="preserve">A. 保存好数据后退出        B. 立即关闭UPS        C. 检查UPS电池能量是否耗尽        D. 继续使用UPS        </w:t>
      </w:r>
    </w:p>
    <w:p>
      <w:r>
        <w:rPr>
          <w:b/>
          <w:color w:val="9B111E"/>
          <w:sz w:val="20"/>
        </w:rPr>
        <w:t>复核模式 ID: 790 正确答案: A, B, C</w:t>
      </w:r>
    </w:p>
    <w:p>
      <w:r>
        <w:rPr>
          <w:b/>
          <w:color w:val="9B111E"/>
          <w:sz w:val="20"/>
          <w:u w:val="single"/>
        </w:rPr>
        <w:t>请特别注意 试题来源: [天津站] 章节名称: [天津站UPS放电及维护保养操作规程] 试题生成类别: [AI-LLM]</w:t>
      </w:r>
    </w:p>
    <w:p>
      <w:r>
        <w:rPr>
          <w:sz w:val="24"/>
        </w:rPr>
        <w:t>第3题   若UPS放电时间不足，可能的原因包括哪些？   (        )</w:t>
      </w:r>
    </w:p>
    <w:p>
      <w:r>
        <w:rPr>
          <w:sz w:val="24"/>
        </w:rPr>
        <w:t xml:space="preserve">A. 电池充电时间不足        B. 电池已到使用寿命        C. 控制系统问题        D. 环境温度过高        </w:t>
      </w:r>
    </w:p>
    <w:p>
      <w:r>
        <w:rPr>
          <w:b/>
          <w:color w:val="9B111E"/>
          <w:sz w:val="20"/>
        </w:rPr>
        <w:t>复核模式 ID: 791 正确答案: A, B, C</w:t>
      </w:r>
    </w:p>
    <w:p>
      <w:r>
        <w:rPr>
          <w:b/>
          <w:color w:val="9B111E"/>
          <w:sz w:val="20"/>
          <w:u w:val="single"/>
        </w:rPr>
        <w:t>请特别注意 试题来源: [天津站] 章节名称: [天津站UPS放电及维护保养操作规程] 试题生成类别: [AI-LLM]</w:t>
      </w:r>
    </w:p>
    <w:p>
      <w:r>
        <w:rPr>
          <w:sz w:val="24"/>
        </w:rPr>
        <w:t>第4题   关于UPS放电测试作业，以下哪些描述是正确的？   (        )</w:t>
      </w:r>
    </w:p>
    <w:p>
      <w:r>
        <w:rPr>
          <w:sz w:val="24"/>
        </w:rPr>
        <w:t xml:space="preserve">A. UPS放电测试作业需要每季度进行一次。        B. 在UPS放电测试作业时，应断开UPS进线电闸。        C. UPS放电时，会有报警声。        D. 在UPS工作时如遇停电，应保存数据后立即重启。        E. 目视并记录UPS电量指示灯熄灭时间是为了计算UPS总放电时间。        </w:t>
      </w:r>
    </w:p>
    <w:p>
      <w:r>
        <w:rPr>
          <w:b/>
          <w:color w:val="9B111E"/>
          <w:sz w:val="20"/>
        </w:rPr>
        <w:t>复核模式 ID: 792 正确答案: A, B, C, E</w:t>
      </w:r>
    </w:p>
    <w:p>
      <w:r>
        <w:rPr>
          <w:b/>
          <w:color w:val="9B111E"/>
          <w:sz w:val="20"/>
          <w:u w:val="single"/>
        </w:rPr>
        <w:t>请特别注意 试题来源: [天津站] 章节名称: [天津站UPS放电及维护保养操作规程] 试题生成类别: [AI-LLM]</w:t>
      </w:r>
    </w:p>
    <w:p>
      <w:r>
        <w:rPr>
          <w:sz w:val="24"/>
        </w:rPr>
        <w:t>第5题   发球作业需要配备的工器具有哪些？   (        )</w:t>
      </w:r>
    </w:p>
    <w:p>
      <w:r>
        <w:rPr>
          <w:sz w:val="24"/>
        </w:rPr>
        <w:t xml:space="preserve">A. 防爆对讲机        B. 扳手        C. 放油车        D. 钩子        </w:t>
      </w:r>
    </w:p>
    <w:p>
      <w:r>
        <w:rPr>
          <w:b/>
          <w:color w:val="9B111E"/>
          <w:sz w:val="20"/>
        </w:rPr>
        <w:t>复核模式 ID: 567 正确答案: A, B, C</w:t>
      </w:r>
    </w:p>
    <w:p>
      <w:r>
        <w:rPr>
          <w:b/>
          <w:color w:val="9B111E"/>
          <w:sz w:val="20"/>
          <w:u w:val="single"/>
        </w:rPr>
        <w:t>请特别注意 试题来源: [天津站] 章节名称: [天津站发收球操作规程] 试题生成类别: [AI-LLM]</w:t>
      </w:r>
    </w:p>
    <w:p>
      <w:r>
        <w:rPr>
          <w:sz w:val="24"/>
        </w:rPr>
        <w:t>第6题   收球作业需要配备的工器具有哪些？   (        )</w:t>
      </w:r>
    </w:p>
    <w:p>
      <w:r>
        <w:rPr>
          <w:sz w:val="24"/>
        </w:rPr>
        <w:t xml:space="preserve">A. 防爆对讲机        B. 扳手        C. 放油车        D. 钩子        </w:t>
      </w:r>
    </w:p>
    <w:p>
      <w:r>
        <w:rPr>
          <w:b/>
          <w:color w:val="9B111E"/>
          <w:sz w:val="20"/>
        </w:rPr>
        <w:t>复核模式 ID: 568 正确答案: A, B, C, D</w:t>
      </w:r>
    </w:p>
    <w:p>
      <w:r>
        <w:rPr>
          <w:b/>
          <w:color w:val="9B111E"/>
          <w:sz w:val="20"/>
          <w:u w:val="single"/>
        </w:rPr>
        <w:t>请特别注意 试题来源: [天津站] 章节名称: [天津站发收球操作规程] 试题生成类别: [AI-LLM]</w:t>
      </w:r>
    </w:p>
    <w:p>
      <w:r>
        <w:rPr>
          <w:sz w:val="24"/>
        </w:rPr>
        <w:t>第7题   发球作业需要配备的个人防护用具有哪些？   (        )</w:t>
      </w:r>
    </w:p>
    <w:p>
      <w:r>
        <w:rPr>
          <w:sz w:val="24"/>
        </w:rPr>
        <w:t xml:space="preserve">A. 安全帽        B. 防静电工作服        C. 工作鞋        D. 耐油手套        </w:t>
      </w:r>
    </w:p>
    <w:p>
      <w:r>
        <w:rPr>
          <w:b/>
          <w:color w:val="9B111E"/>
          <w:sz w:val="20"/>
        </w:rPr>
        <w:t>复核模式 ID: 569 正确答案: A, B, C, D</w:t>
      </w:r>
    </w:p>
    <w:p>
      <w:r>
        <w:rPr>
          <w:b/>
          <w:color w:val="9B111E"/>
          <w:sz w:val="20"/>
          <w:u w:val="single"/>
        </w:rPr>
        <w:t>请特别注意 试题来源: [天津站] 章节名称: [天津站发收球操作规程] 试题生成类别: [AI-LLM]</w:t>
      </w:r>
    </w:p>
    <w:p>
      <w:r>
        <w:rPr>
          <w:sz w:val="24"/>
        </w:rPr>
        <w:t>第8题   发球作业需要配备哪些工器具？   (        )</w:t>
      </w:r>
    </w:p>
    <w:p>
      <w:r>
        <w:rPr>
          <w:sz w:val="24"/>
        </w:rPr>
        <w:t xml:space="preserve">A. 防爆对讲机        B. 扳手        C. 放油车        D. 推杆        </w:t>
      </w:r>
    </w:p>
    <w:p>
      <w:r>
        <w:rPr>
          <w:b/>
          <w:color w:val="9B111E"/>
          <w:sz w:val="20"/>
        </w:rPr>
        <w:t>复核模式 ID: 1161 正确答案: A, B, C, D</w:t>
      </w:r>
    </w:p>
    <w:p>
      <w:r>
        <w:rPr>
          <w:b/>
          <w:color w:val="9B111E"/>
          <w:sz w:val="20"/>
          <w:u w:val="single"/>
        </w:rPr>
        <w:t>请特别注意 试题来源: [天津站] 章节名称: [天津站发收球操作规程] 试题生成类别: [AI-LLM]</w:t>
      </w:r>
    </w:p>
    <w:p>
      <w:r>
        <w:rPr>
          <w:sz w:val="24"/>
        </w:rPr>
        <w:t>第9题   在发球作业中，以下哪些步骤是正确的？   (        )</w:t>
      </w:r>
    </w:p>
    <w:p>
      <w:r>
        <w:rPr>
          <w:sz w:val="24"/>
        </w:rPr>
        <w:t xml:space="preserve">A. 打开发球筒下端排油阀        B. 打开发球筒上端排气阀        C. 关闭电动阀3210        D. 开启电动阀3209和3211        </w:t>
      </w:r>
    </w:p>
    <w:p>
      <w:r>
        <w:rPr>
          <w:b/>
          <w:color w:val="9B111E"/>
          <w:sz w:val="20"/>
        </w:rPr>
        <w:t>复核模式 ID: 1163 正确答案: A, B, C, D</w:t>
      </w:r>
    </w:p>
    <w:p>
      <w:r>
        <w:rPr>
          <w:b/>
          <w:color w:val="9B111E"/>
          <w:sz w:val="20"/>
          <w:u w:val="single"/>
        </w:rPr>
        <w:t>请特别注意 试题来源: [天津站] 章节名称: [天津站发收球操作规程] 试题生成类别: [AI-LLM]</w:t>
      </w:r>
    </w:p>
    <w:p>
      <w:r>
        <w:rPr>
          <w:sz w:val="24"/>
        </w:rPr>
        <w:t>第10题   在收球作业中，以下哪些步骤是正确的？   (        )</w:t>
      </w:r>
    </w:p>
    <w:p>
      <w:r>
        <w:rPr>
          <w:sz w:val="24"/>
        </w:rPr>
        <w:t xml:space="preserve">A. 关闭越站阀门3101        B. 开启电动阀3103和3105        C. 关闭电动阀3104        D. 打开收球筒下端排污阀        </w:t>
      </w:r>
    </w:p>
    <w:p>
      <w:r>
        <w:rPr>
          <w:b/>
          <w:color w:val="9B111E"/>
          <w:sz w:val="20"/>
        </w:rPr>
        <w:t>复核模式 ID: 1164 正确答案: A, B, C, D</w:t>
      </w:r>
    </w:p>
    <w:p>
      <w:r>
        <w:rPr>
          <w:b/>
          <w:color w:val="9B111E"/>
          <w:sz w:val="20"/>
          <w:u w:val="single"/>
        </w:rPr>
        <w:t>请特别注意 试题来源: [天津站] 章节名称: [天津站发收球操作规程] 试题生成类别: [AI-LLM]</w:t>
      </w:r>
    </w:p>
    <w:p>
      <w:r>
        <w:rPr>
          <w:sz w:val="24"/>
        </w:rPr>
        <w:t>第11题   关于发球作业需要配备的工器具和个人防护用具，以下哪些是正确的？   (        )</w:t>
      </w:r>
    </w:p>
    <w:p>
      <w:r>
        <w:rPr>
          <w:sz w:val="24"/>
        </w:rPr>
        <w:t xml:space="preserve">A. 工器具包括防爆对讲机、扳手、放油车        B. 个人防护用具包括安全帽、棉质工作服        C. 需要配备推杆和铅封        D. 个人防护用具包括防静电工作服和工作鞋        </w:t>
      </w:r>
    </w:p>
    <w:p>
      <w:r>
        <w:rPr>
          <w:b/>
          <w:color w:val="9B111E"/>
          <w:sz w:val="20"/>
        </w:rPr>
        <w:t>复核模式 ID: 1167 正确答案: A, C, D</w:t>
      </w:r>
    </w:p>
    <w:p>
      <w:r>
        <w:rPr>
          <w:b/>
          <w:color w:val="9B111E"/>
          <w:sz w:val="20"/>
          <w:u w:val="single"/>
        </w:rPr>
        <w:t>请特别注意 试题来源: [天津站] 章节名称: [天津站发收球操作规程] 试题生成类别: [AI-LLM]</w:t>
      </w:r>
    </w:p>
    <w:p>
      <w:r>
        <w:rPr>
          <w:sz w:val="24"/>
        </w:rPr>
        <w:t>第12题   关于收球作业的描述，以下哪些是正确的？   (        )</w:t>
      </w:r>
    </w:p>
    <w:p>
      <w:r>
        <w:rPr>
          <w:sz w:val="24"/>
        </w:rPr>
        <w:t xml:space="preserve">A. 在清管器到达前约2小时，将输油流程变为收球流程        B. 收球作业时，需要打开收球筒下端排污阀和上端放气阀        C. 待收球筒内油品排放干净后，需要旋开收球筒并立即取出清管器        D. 收球后需要检查站内设备和埋地罐液位情况        </w:t>
      </w:r>
    </w:p>
    <w:p>
      <w:r>
        <w:rPr>
          <w:b/>
          <w:color w:val="9B111E"/>
          <w:sz w:val="20"/>
        </w:rPr>
        <w:t>复核模式 ID: 1169 正确答案: A, B, D</w:t>
      </w:r>
    </w:p>
    <w:p>
      <w:r>
        <w:rPr>
          <w:b/>
          <w:color w:val="9B111E"/>
          <w:sz w:val="20"/>
          <w:u w:val="single"/>
        </w:rPr>
        <w:t>请特别注意 试题来源: [天津站] 章节名称: [天津站发收球操作规程] 试题生成类别: [AI-LLM]</w:t>
      </w:r>
    </w:p>
    <w:p>
      <w:r>
        <w:rPr>
          <w:sz w:val="24"/>
        </w:rPr>
        <w:t>第13题   关于泵的巡检频率，以下哪些描述是正确的？   (        )</w:t>
      </w:r>
    </w:p>
    <w:p>
      <w:r>
        <w:rPr>
          <w:sz w:val="24"/>
        </w:rPr>
        <w:t xml:space="preserve">A. 启泵1小时内30分钟巡检一次        B. 启泵1～2小时内1小时巡检一次        C. 启泵2小时后每2小时巡检一次        D. 启泵2小时后每3小时巡检一次        </w:t>
      </w:r>
    </w:p>
    <w:p>
      <w:r>
        <w:rPr>
          <w:b/>
          <w:color w:val="9B111E"/>
          <w:sz w:val="20"/>
        </w:rPr>
        <w:t>复核模式 ID: 1037 正确答案: A, B, C</w:t>
      </w:r>
    </w:p>
    <w:p>
      <w:r>
        <w:rPr>
          <w:b/>
          <w:color w:val="9B111E"/>
          <w:sz w:val="20"/>
          <w:u w:val="single"/>
        </w:rPr>
        <w:t>请特别注意 试题来源: [天津站] 章节名称: [天津站岗位安全职责] 试题生成类别: [AI-LLM]</w:t>
      </w:r>
    </w:p>
    <w:p>
      <w:r>
        <w:rPr>
          <w:sz w:val="24"/>
        </w:rPr>
        <w:t>第14题   当泵轴承、机械密封和电机轴瓦的运行温度超过一定值时，应采取哪些措施？   (        )</w:t>
      </w:r>
    </w:p>
    <w:p>
      <w:r>
        <w:rPr>
          <w:sz w:val="24"/>
        </w:rPr>
        <w:t xml:space="preserve">A. 泵轴承运行温度超过85℃时，密切关注        B. 机械密封运行温度超过65℃时，密切关注        C. 电机轴瓦运行温度超过80℃时，密切关注        D. 泵轴承运行温度超过95℃时，停泵检查处理        </w:t>
      </w:r>
    </w:p>
    <w:p>
      <w:r>
        <w:rPr>
          <w:b/>
          <w:color w:val="9B111E"/>
          <w:sz w:val="20"/>
        </w:rPr>
        <w:t>复核模式 ID: 1038 正确答案: A, B, C, D</w:t>
      </w:r>
    </w:p>
    <w:p>
      <w:r>
        <w:rPr>
          <w:b/>
          <w:color w:val="9B111E"/>
          <w:sz w:val="20"/>
          <w:u w:val="single"/>
        </w:rPr>
        <w:t>请特别注意 试题来源: [天津站] 章节名称: [天津站岗位安全职责] 试题生成类别: [AI-LLM]</w:t>
      </w:r>
    </w:p>
    <w:p>
      <w:r>
        <w:rPr>
          <w:sz w:val="24"/>
        </w:rPr>
        <w:t>第15题   巡检范围包括哪些区域？   (        )</w:t>
      </w:r>
    </w:p>
    <w:p>
      <w:r>
        <w:rPr>
          <w:sz w:val="24"/>
        </w:rPr>
        <w:t xml:space="preserve">A. 高低压配电间        B. 变压器间        C. 库房周边区域        D. 泵棚及埋地罐区        </w:t>
      </w:r>
    </w:p>
    <w:p>
      <w:r>
        <w:rPr>
          <w:b/>
          <w:color w:val="9B111E"/>
          <w:sz w:val="20"/>
        </w:rPr>
        <w:t>复核模式 ID: 1039 正确答案: A, B, C, D</w:t>
      </w:r>
    </w:p>
    <w:p>
      <w:r>
        <w:rPr>
          <w:b/>
          <w:color w:val="9B111E"/>
          <w:sz w:val="20"/>
          <w:u w:val="single"/>
        </w:rPr>
        <w:t>请特别注意 试题来源: [天津站] 章节名称: [天津站岗位安全职责] 试题生成类别: [AI-LLM]</w:t>
      </w:r>
    </w:p>
    <w:p>
      <w:r>
        <w:rPr>
          <w:sz w:val="24"/>
        </w:rPr>
        <w:t>第16题   关于铅封的使用，以下哪些描述是正确的？   (        )</w:t>
      </w:r>
    </w:p>
    <w:p>
      <w:r>
        <w:rPr>
          <w:sz w:val="24"/>
        </w:rPr>
        <w:t xml:space="preserve">A. 铅封主要用于埋地罐、流量计、过滤器、应急器材柜等装置的加封        B. 加封后要填写记录        C. 更换铅封后，旧铅封不可随意丢弃        D. 更换铅封后，旧铅封可以随意丢弃        </w:t>
      </w:r>
    </w:p>
    <w:p>
      <w:r>
        <w:rPr>
          <w:b/>
          <w:color w:val="9B111E"/>
          <w:sz w:val="20"/>
        </w:rPr>
        <w:t>复核模式 ID: 1041 正确答案: A, B, C</w:t>
      </w:r>
    </w:p>
    <w:p>
      <w:r>
        <w:rPr>
          <w:b/>
          <w:color w:val="9B111E"/>
          <w:sz w:val="20"/>
          <w:u w:val="single"/>
        </w:rPr>
        <w:t>请特别注意 试题来源: [天津站] 章节名称: [天津站岗位安全职责] 试题生成类别: [AI-LLM]</w:t>
      </w:r>
    </w:p>
    <w:p>
      <w:r>
        <w:rPr>
          <w:sz w:val="24"/>
        </w:rPr>
        <w:t>第17题   关于灭火器的检查，以下哪些描述是正确的？   (        )</w:t>
      </w:r>
    </w:p>
    <w:p>
      <w:r>
        <w:rPr>
          <w:sz w:val="24"/>
        </w:rPr>
        <w:t xml:space="preserve">A. 灭火器铭牌清晰        B. 灭火器筒体外观无明显的损伤锈蚀、泄漏        C. 灭火器压力指示器与灭火器类型匹配，指针指向绿区范围内        D. 灭火器每年须重新填装充压        </w:t>
      </w:r>
    </w:p>
    <w:p>
      <w:r>
        <w:rPr>
          <w:b/>
          <w:color w:val="9B111E"/>
          <w:sz w:val="20"/>
        </w:rPr>
        <w:t>复核模式 ID: 1042 正确答案: A, B, C, D</w:t>
      </w:r>
    </w:p>
    <w:p>
      <w:r>
        <w:rPr>
          <w:b/>
          <w:color w:val="9B111E"/>
          <w:sz w:val="20"/>
          <w:u w:val="single"/>
        </w:rPr>
        <w:t>请特别注意 试题来源: [天津站] 章节名称: [天津站岗位安全职责] 试题生成类别: [AI-LLM]</w:t>
      </w:r>
    </w:p>
    <w:p>
      <w:r>
        <w:rPr>
          <w:sz w:val="24"/>
        </w:rPr>
        <w:t>第18题   关于消防栓的检查，以下哪些描述是正确的？   (        )</w:t>
      </w:r>
    </w:p>
    <w:p>
      <w:r>
        <w:rPr>
          <w:sz w:val="24"/>
        </w:rPr>
        <w:t xml:space="preserve">A. 用专用扳手转动消火栓启动杆，检查其灵活性        B. 检查出水口闷盖密封，无缺损        C. 检查栓体外表油漆无剥落，无锈蚀        D. 每年开春后入冬前对地上消防栓逐一进行出水实验        </w:t>
      </w:r>
    </w:p>
    <w:p>
      <w:r>
        <w:rPr>
          <w:b/>
          <w:color w:val="9B111E"/>
          <w:sz w:val="20"/>
        </w:rPr>
        <w:t>复核模式 ID: 1043 正确答案: A, B, C, D</w:t>
      </w:r>
    </w:p>
    <w:p>
      <w:r>
        <w:rPr>
          <w:b/>
          <w:color w:val="9B111E"/>
          <w:sz w:val="20"/>
          <w:u w:val="single"/>
        </w:rPr>
        <w:t>请特别注意 试题来源: [天津站] 章节名称: [天津站岗位安全职责] 试题生成类别: [AI-LLM]</w:t>
      </w:r>
    </w:p>
    <w:p>
      <w:r>
        <w:rPr>
          <w:sz w:val="24"/>
        </w:rPr>
        <w:t>第19题   在收发球筒的日常检查中，应包括哪些内容？   (        )</w:t>
      </w:r>
    </w:p>
    <w:p>
      <w:r>
        <w:rPr>
          <w:sz w:val="24"/>
        </w:rPr>
        <w:t xml:space="preserve">A. 检查各仪表接口是否有渗漏        B. 检查收发球筒内压力为零        C. 检查设备铭牌、漆色、标志清晰        D. 检查筒体支承、支座、基础、紧固螺栓        </w:t>
      </w:r>
    </w:p>
    <w:p>
      <w:r>
        <w:rPr>
          <w:b/>
          <w:color w:val="9B111E"/>
          <w:sz w:val="20"/>
        </w:rPr>
        <w:t>复核模式 ID: 672 正确答案: A, B, C, D</w:t>
      </w:r>
    </w:p>
    <w:p>
      <w:r>
        <w:rPr>
          <w:b/>
          <w:color w:val="9B111E"/>
          <w:sz w:val="20"/>
          <w:u w:val="single"/>
        </w:rPr>
        <w:t>请特别注意 试题来源: [天津站] 章节名称: [天津站收发球筒维护保养作业操作规程] 试题生成类别: [AI-LLM]</w:t>
      </w:r>
    </w:p>
    <w:p>
      <w:r>
        <w:rPr>
          <w:sz w:val="24"/>
        </w:rPr>
        <w:t>第20题   在收发球筒的维护保养中，应进行哪些检查？   (        )</w:t>
      </w:r>
    </w:p>
    <w:p>
      <w:r>
        <w:rPr>
          <w:sz w:val="24"/>
        </w:rPr>
        <w:t xml:space="preserve">A. 检查铭牌、漆色、标志清晰        B. 检查球筒密封圈无损坏、老化        C. 检查筒体支承、支座、基础、紧固螺栓无松动        D. 检查筒体接地装置合格        </w:t>
      </w:r>
    </w:p>
    <w:p>
      <w:r>
        <w:rPr>
          <w:b/>
          <w:color w:val="9B111E"/>
          <w:sz w:val="20"/>
        </w:rPr>
        <w:t>复核模式 ID: 673 正确答案: A, B, C, D</w:t>
      </w:r>
    </w:p>
    <w:p>
      <w:r>
        <w:rPr>
          <w:b/>
          <w:color w:val="9B111E"/>
          <w:sz w:val="20"/>
          <w:u w:val="single"/>
        </w:rPr>
        <w:t>请特别注意 试题来源: [天津站] 章节名称: [天津站收发球筒维护保养作业操作规程] 试题生成类别: [AI-LLM]</w:t>
      </w:r>
    </w:p>
    <w:p>
      <w:r>
        <w:rPr>
          <w:sz w:val="24"/>
        </w:rPr>
        <w:t>第21题   在打开收发球筒之前，必须进行哪些操作？   (        )</w:t>
      </w:r>
    </w:p>
    <w:p>
      <w:r>
        <w:rPr>
          <w:sz w:val="24"/>
        </w:rPr>
        <w:t xml:space="preserve">A. 检查球筒进出口阀完全关闭        B. 确保容器内的油品已经完全排净        C. 清理表面杂志和污物        D. 检查球筒内是否有压力        </w:t>
      </w:r>
    </w:p>
    <w:p>
      <w:r>
        <w:rPr>
          <w:b/>
          <w:color w:val="9B111E"/>
          <w:sz w:val="20"/>
        </w:rPr>
        <w:t>复核模式 ID: 674 正确答案: A, B, C, D</w:t>
      </w:r>
    </w:p>
    <w:p>
      <w:r>
        <w:rPr>
          <w:b/>
          <w:color w:val="9B111E"/>
          <w:sz w:val="20"/>
          <w:u w:val="single"/>
        </w:rPr>
        <w:t>请特别注意 试题来源: [天津站] 章节名称: [天津站收发球筒维护保养作业操作规程] 试题生成类别: [AI-LLM]</w:t>
      </w:r>
    </w:p>
    <w:p>
      <w:r>
        <w:rPr>
          <w:sz w:val="24"/>
        </w:rPr>
        <w:t>第22题   在关闭收发球筒时，应进行哪些步骤？   (        )</w:t>
      </w:r>
    </w:p>
    <w:p>
      <w:r>
        <w:rPr>
          <w:sz w:val="24"/>
        </w:rPr>
        <w:t xml:space="preserve">A. 完全除去涂在密封槽上的润滑脂渣滓        B. 将表面擦拭干净        C. 在密封槽上涂上一层薄的润滑脂        D. 抬起收发球筒端盖，对准密封槽顺时针缓慢转动紧固端盖        </w:t>
      </w:r>
    </w:p>
    <w:p>
      <w:r>
        <w:rPr>
          <w:b/>
          <w:color w:val="9B111E"/>
          <w:sz w:val="20"/>
        </w:rPr>
        <w:t>复核模式 ID: 675 正确答案: A, B, C, D</w:t>
      </w:r>
    </w:p>
    <w:p>
      <w:r>
        <w:rPr>
          <w:b/>
          <w:color w:val="9B111E"/>
          <w:sz w:val="20"/>
          <w:u w:val="single"/>
        </w:rPr>
        <w:t>请特别注意 试题来源: [天津站] 章节名称: [天津站收发球筒维护保养作业操作规程] 试题生成类别: [AI-LLM]</w:t>
      </w:r>
    </w:p>
    <w:p>
      <w:r>
        <w:rPr>
          <w:sz w:val="24"/>
        </w:rPr>
        <w:t>第23题   收发球筒维护保养结束后，应检查哪些内容？   (        )</w:t>
      </w:r>
    </w:p>
    <w:p>
      <w:r>
        <w:rPr>
          <w:sz w:val="24"/>
        </w:rPr>
        <w:t xml:space="preserve">A. 检查球筒各连接处有无渗漏        B. 检查筒体有无裂纹、变形、泄漏、损伤情况        C. 检查外表面腐蚀、异常结霜、结露情况        D. 检查筒体接地装置合格        </w:t>
      </w:r>
    </w:p>
    <w:p>
      <w:r>
        <w:rPr>
          <w:b/>
          <w:color w:val="9B111E"/>
          <w:sz w:val="20"/>
        </w:rPr>
        <w:t>复核模式 ID: 676 正确答案: A, B, C</w:t>
      </w:r>
    </w:p>
    <w:p>
      <w:r>
        <w:rPr>
          <w:b/>
          <w:color w:val="9B111E"/>
          <w:sz w:val="20"/>
          <w:u w:val="single"/>
        </w:rPr>
        <w:t>请特别注意 试题来源: [天津站] 章节名称: [天津站收发球筒维护保养作业操作规程] 试题生成类别: [AI-LLM]</w:t>
      </w:r>
    </w:p>
    <w:p>
      <w:r>
        <w:rPr>
          <w:sz w:val="24"/>
        </w:rPr>
        <w:t>第24题   收发球筒端盖渗漏的可能原因有哪些？   (        )</w:t>
      </w:r>
    </w:p>
    <w:p>
      <w:r>
        <w:rPr>
          <w:sz w:val="24"/>
        </w:rPr>
        <w:t xml:space="preserve">A. 密封圈失效        B. 密封槽内有气体        C. 杂质堵塞管道        D. 端盖安装不当        E. 设计压力过高        </w:t>
      </w:r>
    </w:p>
    <w:p>
      <w:r>
        <w:rPr>
          <w:b/>
          <w:color w:val="9B111E"/>
          <w:sz w:val="20"/>
        </w:rPr>
        <w:t>复核模式 ID: 679 正确答案: A, D</w:t>
      </w:r>
    </w:p>
    <w:p>
      <w:r>
        <w:rPr>
          <w:b/>
          <w:color w:val="9B111E"/>
          <w:sz w:val="20"/>
          <w:u w:val="single"/>
        </w:rPr>
        <w:t>请特别注意 试题来源: [天津站] 章节名称: [天津站收发球筒维护保养作业操作规程] 试题生成类别: [AI-LLM]</w:t>
      </w:r>
    </w:p>
    <w:p>
      <w:r>
        <w:rPr>
          <w:sz w:val="24"/>
        </w:rPr>
        <w:t>第25题   在水击泄压阀的正常检查过程中，以下哪些步骤是正确的？   (        )</w:t>
      </w:r>
    </w:p>
    <w:p>
      <w:r>
        <w:rPr>
          <w:sz w:val="24"/>
        </w:rPr>
        <w:t xml:space="preserve">A. 关闭泄压管路进口球阀        B. 通过泄压管路底部自动回位阀将管路压力泄放为0        C. 将打压器与控制回路连接，轮流进行打压        D. 记录泄压阀动作时打压器压力值，重复上述步骤2-3次，计算泄压阀动作平均值        </w:t>
      </w:r>
    </w:p>
    <w:p>
      <w:r>
        <w:rPr>
          <w:b/>
          <w:color w:val="9B111E"/>
          <w:sz w:val="20"/>
        </w:rPr>
        <w:t>复核模式 ID: 703 正确答案: A, B, C, D</w:t>
      </w:r>
    </w:p>
    <w:p>
      <w:r>
        <w:rPr>
          <w:b/>
          <w:color w:val="9B111E"/>
          <w:sz w:val="20"/>
          <w:u w:val="single"/>
        </w:rPr>
        <w:t>请特别注意 试题来源: [天津站] 章节名称: [天津站水击泄压阀维护保养作业操作规程] 试题生成类别: [AI-LLM]</w:t>
      </w:r>
    </w:p>
    <w:p>
      <w:r>
        <w:rPr>
          <w:sz w:val="24"/>
        </w:rPr>
        <w:t>第26题   在水击泄压阀的维护保养过程中，以下哪些步骤是正确的？   (        )</w:t>
      </w:r>
    </w:p>
    <w:p>
      <w:r>
        <w:rPr>
          <w:sz w:val="24"/>
        </w:rPr>
        <w:t xml:space="preserve">A. 用套筒扳手以及活扳手拆下Y型过滤器上盖        B. 检查滤芯有无破损，如破损及时更换，否则清除滤芯杂质，并清洗干净        C. 水击泄压阀保养后，打开泄压阀进口闸阀至开度10%左右缓慢充油，同时进行排气        D. 检查过滤器是否渗漏，恢复流程        </w:t>
      </w:r>
    </w:p>
    <w:p>
      <w:r>
        <w:rPr>
          <w:b/>
          <w:color w:val="9B111E"/>
          <w:sz w:val="20"/>
        </w:rPr>
        <w:t>复核模式 ID: 704 正确答案: A, B, C, D</w:t>
      </w:r>
    </w:p>
    <w:p>
      <w:r>
        <w:rPr>
          <w:b/>
          <w:color w:val="9B111E"/>
          <w:sz w:val="20"/>
          <w:u w:val="single"/>
        </w:rPr>
        <w:t>请特别注意 试题来源: [天津站] 章节名称: [天津站水击泄压阀维护保养作业操作规程] 试题生成类别: [AI-LLM]</w:t>
      </w:r>
    </w:p>
    <w:p>
      <w:r>
        <w:rPr>
          <w:sz w:val="24"/>
        </w:rPr>
        <w:t>第27题   如果水击泄压阀的动作压力超过7.5MPa，可能的原因有哪些？   (        )</w:t>
      </w:r>
    </w:p>
    <w:p>
      <w:r>
        <w:rPr>
          <w:sz w:val="24"/>
        </w:rPr>
        <w:t xml:space="preserve">A. 泄压阀弹簧卡涩        B. 泄压阀设定值错误        C. 打压器压力传感器故障        D. 泄压管路堵塞        </w:t>
      </w:r>
    </w:p>
    <w:p>
      <w:r>
        <w:rPr>
          <w:b/>
          <w:color w:val="9B111E"/>
          <w:sz w:val="20"/>
        </w:rPr>
        <w:t>复核模式 ID: 705 正确答案: A, B</w:t>
      </w:r>
    </w:p>
    <w:p>
      <w:r>
        <w:rPr>
          <w:b/>
          <w:color w:val="9B111E"/>
          <w:sz w:val="20"/>
          <w:u w:val="single"/>
        </w:rPr>
        <w:t>请特别注意 试题来源: [天津站] 章节名称: [天津站水击泄压阀维护保养作业操作规程] 试题生成类别: [AI-LLM]</w:t>
      </w:r>
    </w:p>
    <w:p>
      <w:r>
        <w:rPr>
          <w:sz w:val="24"/>
        </w:rPr>
        <w:t>第28题   关于泄压阀动作压力的描述，以下哪些说法是正确的？   (        )</w:t>
      </w:r>
    </w:p>
    <w:p>
      <w:r>
        <w:rPr>
          <w:sz w:val="24"/>
        </w:rPr>
        <w:t xml:space="preserve">A. 泄压阀动作压力是7.5MPa。        B. 若动作压力超过7.5MPa，可能是泄压阀弹簧卡涩或设定值错误。        C. 动作压力低于7.5MPa会导致停泵。        D. 当动作压力超过设定值时，应立即停泵检查设定压力。        E. 泄油阀与泄压阀动作压力是相同的。        </w:t>
      </w:r>
    </w:p>
    <w:p>
      <w:r>
        <w:rPr>
          <w:b/>
          <w:color w:val="9B111E"/>
          <w:sz w:val="20"/>
        </w:rPr>
        <w:t>复核模式 ID: 708 正确答案: A, B, D</w:t>
      </w:r>
    </w:p>
    <w:p>
      <w:r>
        <w:rPr>
          <w:b/>
          <w:color w:val="9B111E"/>
          <w:sz w:val="20"/>
          <w:u w:val="single"/>
        </w:rPr>
        <w:t>请特别注意 试题来源: [天津站] 章节名称: [天津站水击泄压阀维护保养作业操作规程] 试题生成类别: [AI-LLM]</w:t>
      </w:r>
    </w:p>
    <w:p>
      <w:r>
        <w:rPr>
          <w:sz w:val="24"/>
        </w:rPr>
        <w:t>第29题   在处理油品泄漏时，现场人员应采取哪些安全措施？   (        )</w:t>
      </w:r>
    </w:p>
    <w:p>
      <w:r>
        <w:rPr>
          <w:sz w:val="24"/>
        </w:rPr>
        <w:t xml:space="preserve">A. 穿防护服        B. 带防毒面具        C. 使用吸油棉清理泄漏油品        D. 在泄漏区域接打电话        </w:t>
      </w:r>
    </w:p>
    <w:p>
      <w:r>
        <w:rPr>
          <w:b/>
          <w:color w:val="9B111E"/>
          <w:sz w:val="20"/>
        </w:rPr>
        <w:t>复核模式 ID: 925 正确答案: A, B, C</w:t>
      </w:r>
    </w:p>
    <w:p>
      <w:r>
        <w:rPr>
          <w:b/>
          <w:color w:val="9B111E"/>
          <w:sz w:val="20"/>
          <w:u w:val="single"/>
        </w:rPr>
        <w:t>请特别注意 试题来源: [天津站] 章节名称: [天津站油品渗漏泄漏应急处置方案] 试题生成类别: [AI-LLM]</w:t>
      </w:r>
    </w:p>
    <w:p>
      <w:r>
        <w:rPr>
          <w:sz w:val="24"/>
        </w:rPr>
        <w:t>第30题   当发现油品泄漏且影响正常输油作业时，应采取哪些紧急措施？   (        )</w:t>
      </w:r>
    </w:p>
    <w:p>
      <w:r>
        <w:rPr>
          <w:sz w:val="24"/>
        </w:rPr>
        <w:t xml:space="preserve">A. 立即拍下ESD紧急停车按钮        B. 关闭泵组的进出口电动阀门        C. 开启泵组的排气阀和底部排液阀        D. 在泄漏区域接打电话        </w:t>
      </w:r>
    </w:p>
    <w:p>
      <w:r>
        <w:rPr>
          <w:b/>
          <w:color w:val="9B111E"/>
          <w:sz w:val="20"/>
        </w:rPr>
        <w:t>复核模式 ID: 926 正确答案: A, B, C</w:t>
      </w:r>
    </w:p>
    <w:p>
      <w:r>
        <w:rPr>
          <w:b/>
          <w:color w:val="9B111E"/>
          <w:sz w:val="20"/>
          <w:u w:val="single"/>
        </w:rPr>
        <w:t>请特别注意 试题来源: [天津站] 章节名称: [天津站油品渗漏泄漏应急处置方案] 试题生成类别: [AI-LLM]</w:t>
      </w:r>
    </w:p>
    <w:p>
      <w:r>
        <w:rPr>
          <w:sz w:val="24"/>
        </w:rPr>
        <w:t>第31题   在处理埋地罐冒油时，应采取哪些措施？   (        )</w:t>
      </w:r>
    </w:p>
    <w:p>
      <w:r>
        <w:rPr>
          <w:sz w:val="24"/>
        </w:rPr>
        <w:t xml:space="preserve">A. 立即拍下ESD紧急停车按钮        B. 关闭通往埋地罐的排沉、泄压管路总阀门        C. 开启越站阀门        D. 在泄漏区域接打电话        </w:t>
      </w:r>
    </w:p>
    <w:p>
      <w:r>
        <w:rPr>
          <w:b/>
          <w:color w:val="9B111E"/>
          <w:sz w:val="20"/>
        </w:rPr>
        <w:t>复核模式 ID: 927 正确答案: A, B, C</w:t>
      </w:r>
    </w:p>
    <w:p>
      <w:r>
        <w:rPr>
          <w:b/>
          <w:color w:val="9B111E"/>
          <w:sz w:val="20"/>
          <w:u w:val="single"/>
        </w:rPr>
        <w:t>请特别注意 试题来源: [天津站] 章节名称: [天津站油品渗漏泄漏应急处置方案] 试题生成类别: [AI-LLM]</w:t>
      </w:r>
    </w:p>
    <w:p>
      <w:r>
        <w:rPr>
          <w:sz w:val="24"/>
        </w:rPr>
        <w:t>第32题   在清理泄漏油品时，现场人员应准备哪些应急物品？   (        )</w:t>
      </w:r>
    </w:p>
    <w:p>
      <w:r>
        <w:rPr>
          <w:sz w:val="24"/>
        </w:rPr>
        <w:t xml:space="preserve">A. 防护服        B. 防毒面具        C. 耐油手套        D. 吸油棉        </w:t>
      </w:r>
    </w:p>
    <w:p>
      <w:r>
        <w:rPr>
          <w:b/>
          <w:color w:val="9B111E"/>
          <w:sz w:val="20"/>
        </w:rPr>
        <w:t>复核模式 ID: 928 正确答案: A, B, C, D</w:t>
      </w:r>
    </w:p>
    <w:p>
      <w:r>
        <w:rPr>
          <w:b/>
          <w:color w:val="9B111E"/>
          <w:sz w:val="20"/>
          <w:u w:val="single"/>
        </w:rPr>
        <w:t>请特别注意 试题来源: [天津站] 章节名称: [天津站油品渗漏泄漏应急处置方案] 试题生成类别: [AI-LLM]</w:t>
      </w:r>
    </w:p>
    <w:p>
      <w:r>
        <w:rPr>
          <w:sz w:val="24"/>
        </w:rPr>
        <w:t>第33题   当发现油品泄漏时，现场人员应如何操作泵组？   (        )</w:t>
      </w:r>
    </w:p>
    <w:p>
      <w:r>
        <w:rPr>
          <w:sz w:val="24"/>
        </w:rPr>
        <w:t xml:space="preserve">A. 将泵组控制开关旋至锁停位置        B. 关闭泵组的进出口电动阀门        C. 开启泵组的排气阀和底部排液阀        D. 打开过滤器底部放沉阀        </w:t>
      </w:r>
    </w:p>
    <w:p>
      <w:r>
        <w:rPr>
          <w:b/>
          <w:color w:val="9B111E"/>
          <w:sz w:val="20"/>
        </w:rPr>
        <w:t>复核模式 ID: 1068 正确答案: A, B, C, D</w:t>
      </w:r>
    </w:p>
    <w:p>
      <w:r>
        <w:rPr>
          <w:b/>
          <w:color w:val="9B111E"/>
          <w:sz w:val="20"/>
          <w:u w:val="single"/>
        </w:rPr>
        <w:t>请特别注意 试题来源: [天津站] 章节名称: [天津站油品渗漏泄漏应急处置方案] 试题生成类别: [AI-LLM]</w:t>
      </w:r>
    </w:p>
    <w:p>
      <w:r>
        <w:rPr>
          <w:sz w:val="24"/>
        </w:rPr>
        <w:t>第34题   在处理埋地罐冒油情况时，应采取哪些紧急措施？   (        )</w:t>
      </w:r>
    </w:p>
    <w:p>
      <w:r>
        <w:rPr>
          <w:sz w:val="24"/>
        </w:rPr>
        <w:t xml:space="preserve">A. 拍下泵区内的ESD或控制室ESD紧急停车按钮        B. 关闭通往埋地罐的排沉、泄压管路总阀门        C. 开启越站阀门        D. 关闭进出站电动阀        </w:t>
      </w:r>
    </w:p>
    <w:p>
      <w:r>
        <w:rPr>
          <w:b/>
          <w:color w:val="9B111E"/>
          <w:sz w:val="20"/>
        </w:rPr>
        <w:t>复核模式 ID: 1069 正确答案: A, B, C, D</w:t>
      </w:r>
    </w:p>
    <w:p>
      <w:r>
        <w:rPr>
          <w:b/>
          <w:color w:val="9B111E"/>
          <w:sz w:val="20"/>
          <w:u w:val="single"/>
        </w:rPr>
        <w:t>请特别注意 试题来源: [天津站] 章节名称: [天津站油品渗漏泄漏应急处置方案] 试题生成类别: [AI-LLM]</w:t>
      </w:r>
    </w:p>
    <w:p>
      <w:r>
        <w:rPr>
          <w:sz w:val="24"/>
        </w:rPr>
        <w:t>第35题   在清理埋地罐区域泄漏油品时，应准备哪些应急物品？   (        )</w:t>
      </w:r>
    </w:p>
    <w:p>
      <w:r>
        <w:rPr>
          <w:sz w:val="24"/>
        </w:rPr>
        <w:t xml:space="preserve">A. 防护服        B. 防毒面具        C. 耐油手套        D. 吸油棉        </w:t>
      </w:r>
    </w:p>
    <w:p>
      <w:r>
        <w:rPr>
          <w:b/>
          <w:color w:val="9B111E"/>
          <w:sz w:val="20"/>
        </w:rPr>
        <w:t>复核模式 ID: 1070 正确答案: A, B, C, D</w:t>
      </w:r>
    </w:p>
    <w:p>
      <w:r>
        <w:rPr>
          <w:b/>
          <w:color w:val="9B111E"/>
          <w:sz w:val="20"/>
          <w:u w:val="single"/>
        </w:rPr>
        <w:t>请特别注意 试题来源: [天津站] 章节名称: [天津站油品渗漏泄漏应急处置方案] 试题生成类别: [AI-LLM]</w:t>
      </w:r>
    </w:p>
    <w:p>
      <w:r>
        <w:rPr>
          <w:sz w:val="24"/>
        </w:rPr>
        <w:t>第36题   在处理油品泄漏后，应对哪些阀门进行排查和检查？   (        )</w:t>
      </w:r>
    </w:p>
    <w:p>
      <w:r>
        <w:rPr>
          <w:sz w:val="24"/>
        </w:rPr>
        <w:t xml:space="preserve">A. 泵组底部排液阀        B. 泵组排气阀        C. 过滤器底部放沉阀        D. 进出站电动阀        </w:t>
      </w:r>
    </w:p>
    <w:p>
      <w:r>
        <w:rPr>
          <w:b/>
          <w:color w:val="9B111E"/>
          <w:sz w:val="20"/>
        </w:rPr>
        <w:t>复核模式 ID: 1071 正确答案: A, B, C</w:t>
      </w:r>
    </w:p>
    <w:p>
      <w:r>
        <w:rPr>
          <w:b/>
          <w:color w:val="9B111E"/>
          <w:sz w:val="20"/>
          <w:u w:val="single"/>
        </w:rPr>
        <w:t>请特别注意 试题来源: [天津站] 章节名称: [天津站油品渗漏泄漏应急处置方案] 试题生成类别: [AI-LLM]</w:t>
      </w:r>
    </w:p>
    <w:p>
      <w:r>
        <w:rPr>
          <w:sz w:val="24"/>
        </w:rPr>
        <w:t>第37题   在处理油品泄漏时，哪些操作可以防止静电火灾的发生？   (        )</w:t>
      </w:r>
    </w:p>
    <w:p>
      <w:r>
        <w:rPr>
          <w:sz w:val="24"/>
        </w:rPr>
        <w:t xml:space="preserve">A. 使用防爆工具        B. 穿防护服        C. 离开油品泄漏区域15米以上接打电话        D. 带防毒面具        </w:t>
      </w:r>
    </w:p>
    <w:p>
      <w:r>
        <w:rPr>
          <w:b/>
          <w:color w:val="9B111E"/>
          <w:sz w:val="20"/>
        </w:rPr>
        <w:t>复核模式 ID: 1072 正确答案: A, C</w:t>
      </w:r>
    </w:p>
    <w:p>
      <w:r>
        <w:rPr>
          <w:b/>
          <w:color w:val="9B111E"/>
          <w:sz w:val="20"/>
          <w:u w:val="single"/>
        </w:rPr>
        <w:t>请特别注意 试题来源: [天津站] 章节名称: [天津站油品渗漏泄漏应急处置方案] 试题生成类别: [AI-LLM]</w:t>
      </w:r>
    </w:p>
    <w:p>
      <w:r>
        <w:rPr>
          <w:sz w:val="24"/>
        </w:rPr>
        <w:t>第38题   在处理油品泄漏时，哪些操作可以确保泵组的正常停运？   (        )</w:t>
      </w:r>
    </w:p>
    <w:p>
      <w:r>
        <w:rPr>
          <w:sz w:val="24"/>
        </w:rPr>
        <w:t xml:space="preserve">A. 拍下ESD紧急停车按钮        B. 将泵组控制开关旋至锁停位置        C. 关闭泵组的进出口电动阀门        D. 开启泵组的排气阀和底部排液阀        </w:t>
      </w:r>
    </w:p>
    <w:p>
      <w:r>
        <w:rPr>
          <w:b/>
          <w:color w:val="9B111E"/>
          <w:sz w:val="20"/>
        </w:rPr>
        <w:t>复核模式 ID: 1073 正确答案: A, B, C</w:t>
      </w:r>
    </w:p>
    <w:p>
      <w:r>
        <w:rPr>
          <w:b/>
          <w:color w:val="9B111E"/>
          <w:sz w:val="20"/>
          <w:u w:val="single"/>
        </w:rPr>
        <w:t>请特别注意 试题来源: [天津站] 章节名称: [天津站油品渗漏泄漏应急处置方案] 试题生成类别: [AI-LLM]</w:t>
      </w:r>
    </w:p>
    <w:p>
      <w:r>
        <w:rPr>
          <w:sz w:val="24"/>
        </w:rPr>
        <w:t>第39题   在处理油品泄漏时，哪些操作可以确保人身安全？   (        )</w:t>
      </w:r>
    </w:p>
    <w:p>
      <w:r>
        <w:rPr>
          <w:sz w:val="24"/>
        </w:rPr>
        <w:t xml:space="preserve">A. 穿防护服        B. 带防毒面具        C. 使用防爆工具        D. 离开油品泄漏区域15米以上接打电话        </w:t>
      </w:r>
    </w:p>
    <w:p>
      <w:r>
        <w:rPr>
          <w:b/>
          <w:color w:val="9B111E"/>
          <w:sz w:val="20"/>
        </w:rPr>
        <w:t>复核模式 ID: 1075 正确答案: A, B, C</w:t>
      </w:r>
    </w:p>
    <w:p>
      <w:r>
        <w:rPr>
          <w:b/>
          <w:color w:val="9B111E"/>
          <w:sz w:val="20"/>
          <w:u w:val="single"/>
        </w:rPr>
        <w:t>请特别注意 试题来源: [天津站] 章节名称: [天津站油品渗漏泄漏应急处置方案] 试题生成类别: [AI-LLM]</w:t>
      </w:r>
    </w:p>
    <w:p>
      <w:r>
        <w:rPr>
          <w:sz w:val="24"/>
        </w:rPr>
        <w:t>第40题   在处理油品泄漏时，哪些操作可以确保泄漏油品的有效清理？   (        )</w:t>
      </w:r>
    </w:p>
    <w:p>
      <w:r>
        <w:rPr>
          <w:sz w:val="24"/>
        </w:rPr>
        <w:t xml:space="preserve">A. 使用吸油棉        B. 使用簸箕        C. 使用油桶        D. 关闭进出站电动阀        </w:t>
      </w:r>
    </w:p>
    <w:p>
      <w:r>
        <w:rPr>
          <w:b/>
          <w:color w:val="9B111E"/>
          <w:sz w:val="20"/>
        </w:rPr>
        <w:t>复核模式 ID: 1076 正确答案: A, B, C</w:t>
      </w:r>
    </w:p>
    <w:p>
      <w:r>
        <w:rPr>
          <w:b/>
          <w:color w:val="9B111E"/>
          <w:sz w:val="20"/>
          <w:u w:val="single"/>
        </w:rPr>
        <w:t>请特别注意 试题来源: [天津站] 章节名称: [天津站油品渗漏泄漏应急处置方案] 试题生成类别: [AI-LLM]</w:t>
      </w:r>
    </w:p>
    <w:p>
      <w:r>
        <w:rPr>
          <w:sz w:val="24"/>
        </w:rPr>
        <w:t>第41题   根据参考资料，关于油品泄漏的处理，以下哪些做法是正确的？   (        )</w:t>
      </w:r>
    </w:p>
    <w:p>
      <w:r>
        <w:rPr>
          <w:sz w:val="24"/>
        </w:rPr>
        <w:t xml:space="preserve">A. 发生油品泄漏时，应立即拍下紧急停车按钮        B. 油品泄漏发生后，应立即对泄露油品进行清理回收        C. 油品泄漏时，带班员应立即离开现场        D. 处理完油品泄漏后，需恢复紧急停车按钮        E. 在清理泄漏油品时，不需要注意人身安全        </w:t>
      </w:r>
    </w:p>
    <w:p>
      <w:r>
        <w:rPr>
          <w:b/>
          <w:color w:val="9B111E"/>
          <w:sz w:val="20"/>
        </w:rPr>
        <w:t>复核模式 ID: 1077 正确答案: A, B, D</w:t>
      </w:r>
    </w:p>
    <w:p>
      <w:r>
        <w:rPr>
          <w:b/>
          <w:color w:val="9B111E"/>
          <w:sz w:val="20"/>
          <w:u w:val="single"/>
        </w:rPr>
        <w:t>请特别注意 试题来源: [天津站] 章节名称: [天津站油品渗漏泄漏应急处置方案] 试题生成类别: [AI-LLM]</w:t>
      </w:r>
    </w:p>
    <w:p>
      <w:r>
        <w:rPr>
          <w:sz w:val="24"/>
        </w:rPr>
        <w:t>第42题   在进行流量计检查维护前，需要进行哪些准备工作？   (        )</w:t>
      </w:r>
    </w:p>
    <w:p>
      <w:r>
        <w:rPr>
          <w:sz w:val="24"/>
        </w:rPr>
        <w:t xml:space="preserve">A. 现场断电        B. 在PLC机柜查看图纸确定回路进行断电        C. 确保现场仪表无显示        D. 关闭流量计进出口阀门        </w:t>
      </w:r>
    </w:p>
    <w:p>
      <w:r>
        <w:rPr>
          <w:b/>
          <w:color w:val="9B111E"/>
          <w:sz w:val="20"/>
        </w:rPr>
        <w:t>复核模式 ID: 760 正确答案: A, B, C, D</w:t>
      </w:r>
    </w:p>
    <w:p>
      <w:r>
        <w:rPr>
          <w:b/>
          <w:color w:val="9B111E"/>
          <w:sz w:val="20"/>
          <w:u w:val="single"/>
        </w:rPr>
        <w:t>请特别注意 试题来源: [天津站] 章节名称: [天津站流量计检查及维护保养操作规程] 试题生成类别: [AI-LLM]</w:t>
      </w:r>
    </w:p>
    <w:p>
      <w:r>
        <w:rPr>
          <w:sz w:val="24"/>
        </w:rPr>
        <w:t>第43题   流量计外观检查的要求包括哪些？   (        )</w:t>
      </w:r>
    </w:p>
    <w:p>
      <w:r>
        <w:rPr>
          <w:sz w:val="24"/>
        </w:rPr>
        <w:t xml:space="preserve">A. 外观应整洁        B. 零件完整无缺        C. 铭牌与标志齐全清楚        D. 外壳旋紧盖好        </w:t>
      </w:r>
    </w:p>
    <w:p>
      <w:r>
        <w:rPr>
          <w:b/>
          <w:color w:val="9B111E"/>
          <w:sz w:val="20"/>
        </w:rPr>
        <w:t>复核模式 ID: 761 正确答案: A, B, C, D</w:t>
      </w:r>
    </w:p>
    <w:p>
      <w:r>
        <w:rPr>
          <w:b/>
          <w:color w:val="9B111E"/>
          <w:sz w:val="20"/>
          <w:u w:val="single"/>
        </w:rPr>
        <w:t>请特别注意 试题来源: [天津站] 章节名称: [天津站流量计检查及维护保养操作规程] 试题生成类别: [AI-LLM]</w:t>
      </w:r>
    </w:p>
    <w:p>
      <w:r>
        <w:rPr>
          <w:sz w:val="24"/>
        </w:rPr>
        <w:t>第44题   流量计密封性检查的步骤包括哪些？   (        )</w:t>
      </w:r>
    </w:p>
    <w:p>
      <w:r>
        <w:rPr>
          <w:sz w:val="24"/>
        </w:rPr>
        <w:t xml:space="preserve">A. 流量计加压        B. 缓慢开启流量计阀门        C. 检查流量计及其连接部分是否有渗漏和损坏现象        D. 检查流量计数值        </w:t>
      </w:r>
    </w:p>
    <w:p>
      <w:r>
        <w:rPr>
          <w:b/>
          <w:color w:val="9B111E"/>
          <w:sz w:val="20"/>
        </w:rPr>
        <w:t>复核模式 ID: 762 正确答案: A, B, C</w:t>
      </w:r>
    </w:p>
    <w:p>
      <w:r>
        <w:rPr>
          <w:b/>
          <w:color w:val="9B111E"/>
          <w:sz w:val="20"/>
          <w:u w:val="single"/>
        </w:rPr>
        <w:t>请特别注意 试题来源: [天津站] 章节名称: [天津站流量计检查及维护保养操作规程] 试题生成类别: [AI-LLM]</w:t>
      </w:r>
    </w:p>
    <w:p>
      <w:r>
        <w:rPr>
          <w:sz w:val="24"/>
        </w:rPr>
        <w:t>第45题   流量计绝缘性检查的要求包括哪些？   (        )</w:t>
      </w:r>
    </w:p>
    <w:p>
      <w:r>
        <w:rPr>
          <w:sz w:val="24"/>
        </w:rPr>
        <w:t xml:space="preserve">A. 输出端子对外壳电阻≥10MΩ        B. 测量回路对地绝缘电阻≥20MΩ        C. 检查流量计数值        D. 检查流量计外观        </w:t>
      </w:r>
    </w:p>
    <w:p>
      <w:r>
        <w:rPr>
          <w:b/>
          <w:color w:val="9B111E"/>
          <w:sz w:val="20"/>
        </w:rPr>
        <w:t>复核模式 ID: 763 正确答案: A, B</w:t>
      </w:r>
    </w:p>
    <w:p>
      <w:r>
        <w:rPr>
          <w:b/>
          <w:color w:val="9B111E"/>
          <w:sz w:val="20"/>
          <w:u w:val="single"/>
        </w:rPr>
        <w:t>请特别注意 试题来源: [天津站] 章节名称: [天津站流量计检查及维护保养操作规程] 试题生成类别: [AI-LLM]</w:t>
      </w:r>
    </w:p>
    <w:p>
      <w:r>
        <w:rPr>
          <w:sz w:val="24"/>
        </w:rPr>
        <w:t>第46题   流量计检查维护后的检查工作包括哪些？   (        )</w:t>
      </w:r>
    </w:p>
    <w:p>
      <w:r>
        <w:rPr>
          <w:sz w:val="24"/>
        </w:rPr>
        <w:t xml:space="preserve">A. 检查连接处有无跑冒滴漏        B. 检查站内其他设备有无跑冒滴漏现象        C. 检查流量计数值        D. 进行流量数值与同流程压力数值进行比对        </w:t>
      </w:r>
    </w:p>
    <w:p>
      <w:r>
        <w:rPr>
          <w:b/>
          <w:color w:val="9B111E"/>
          <w:sz w:val="20"/>
        </w:rPr>
        <w:t>复核模式 ID: 764 正确答案: A, B, C, D</w:t>
      </w:r>
    </w:p>
    <w:p>
      <w:r>
        <w:rPr>
          <w:b/>
          <w:color w:val="9B111E"/>
          <w:sz w:val="20"/>
          <w:u w:val="single"/>
        </w:rPr>
        <w:t>请特别注意 试题来源: [天津站] 章节名称: [天津站流量计检查及维护保养操作规程] 试题生成类别: [AI-LLM]</w:t>
      </w:r>
    </w:p>
    <w:p>
      <w:r>
        <w:rPr>
          <w:sz w:val="24"/>
        </w:rPr>
        <w:t>第47题   关于流量计检查维护的准备工作，以下哪些说法是正确的？   (        )</w:t>
      </w:r>
    </w:p>
    <w:p>
      <w:r>
        <w:rPr>
          <w:sz w:val="24"/>
        </w:rPr>
        <w:t xml:space="preserve">A. 现场需要断电        B. 在PLC机柜查看图纸确定回路进行断电        C. 确保现场仪表有明显显示        D. 打开流量计阀门进行维护前的检查        </w:t>
      </w:r>
    </w:p>
    <w:p>
      <w:r>
        <w:rPr>
          <w:b/>
          <w:color w:val="9B111E"/>
          <w:sz w:val="20"/>
        </w:rPr>
        <w:t>复核模式 ID: 765 正确答案: A, B, D</w:t>
      </w:r>
    </w:p>
    <w:p>
      <w:r>
        <w:rPr>
          <w:b/>
          <w:color w:val="9B111E"/>
          <w:sz w:val="20"/>
          <w:u w:val="single"/>
        </w:rPr>
        <w:t>请特别注意 试题来源: [天津站] 章节名称: [天津站流量计检查及维护保养操作规程] 试题生成类别: [AI-LLM]</w:t>
      </w:r>
    </w:p>
    <w:p>
      <w:r>
        <w:rPr>
          <w:sz w:val="24"/>
        </w:rPr>
        <w:t>第48题   流量计外观检查包括哪些方面？   (        )</w:t>
      </w:r>
    </w:p>
    <w:p>
      <w:r>
        <w:rPr>
          <w:sz w:val="24"/>
        </w:rPr>
        <w:t xml:space="preserve">A. 外观应整洁        B. 零件完整无缺        C. 铭牌与标志齐全清楚        D. 外壳无需旋紧盖好        </w:t>
      </w:r>
    </w:p>
    <w:p>
      <w:r>
        <w:rPr>
          <w:b/>
          <w:color w:val="9B111E"/>
          <w:sz w:val="20"/>
        </w:rPr>
        <w:t>复核模式 ID: 766 正确答案: A, B, C</w:t>
      </w:r>
    </w:p>
    <w:p>
      <w:r>
        <w:rPr>
          <w:b/>
          <w:color w:val="9B111E"/>
          <w:sz w:val="20"/>
          <w:u w:val="single"/>
        </w:rPr>
        <w:t>请特别注意 试题来源: [天津站] 章节名称: [天津站流量计检查及维护保养操作规程] 试题生成类别: [AI-LLM]</w:t>
      </w:r>
    </w:p>
    <w:p>
      <w:r>
        <w:rPr>
          <w:sz w:val="24"/>
        </w:rPr>
        <w:t>第49题   关于流量计密封性检查，以下哪些说法是正确的？   (        )</w:t>
      </w:r>
    </w:p>
    <w:p>
      <w:r>
        <w:rPr>
          <w:sz w:val="24"/>
        </w:rPr>
        <w:t xml:space="preserve">A. 需要加压后开启流量计阀门        B. 检查流量计连接部分是否有渗漏和损坏现象        C. 只需检查流量计本身是否有渗漏现象        D. 不需要检查流量计的外壳是否有损坏        </w:t>
      </w:r>
    </w:p>
    <w:p>
      <w:r>
        <w:rPr>
          <w:b/>
          <w:color w:val="9B111E"/>
          <w:sz w:val="20"/>
        </w:rPr>
        <w:t>复核模式 ID: 767 正确答案: A, B</w:t>
      </w:r>
    </w:p>
    <w:p>
      <w:r>
        <w:rPr>
          <w:b/>
          <w:color w:val="9B111E"/>
          <w:sz w:val="20"/>
          <w:u w:val="single"/>
        </w:rPr>
        <w:t>请特别注意 试题来源: [天津站] 章节名称: [天津站流量计检查及维护保养操作规程] 试题生成类别: [AI-LLM]</w:t>
      </w:r>
    </w:p>
    <w:p>
      <w:r>
        <w:rPr>
          <w:sz w:val="24"/>
        </w:rPr>
        <w:t>第50题   在火灾发生时，报警者应向消防部门提供哪些信息？   (        )</w:t>
      </w:r>
    </w:p>
    <w:p>
      <w:r>
        <w:rPr>
          <w:sz w:val="24"/>
        </w:rPr>
        <w:t xml:space="preserve">A. 发生火灾的时间        B. 火灾地点        C. 燃烧物的性质        D. 火势状况        E. 报警人姓名        F. 报警人联系电话        </w:t>
      </w:r>
    </w:p>
    <w:p>
      <w:r>
        <w:rPr>
          <w:b/>
          <w:color w:val="9B111E"/>
          <w:sz w:val="20"/>
        </w:rPr>
        <w:t>复核模式 ID: 900 正确答案: A, B, C, D, E, F</w:t>
      </w:r>
    </w:p>
    <w:p>
      <w:r>
        <w:rPr>
          <w:b/>
          <w:color w:val="9B111E"/>
          <w:sz w:val="20"/>
          <w:u w:val="single"/>
        </w:rPr>
        <w:t>请特别注意 试题来源: [天津站] 章节名称: [天津站消防应急处置方案] 试题生成类别: [AI-LLM]</w:t>
      </w:r>
    </w:p>
    <w:p>
      <w:r>
        <w:rPr>
          <w:sz w:val="24"/>
        </w:rPr>
        <w:t>第51题   在火灾现场，哪些行为是正确的？   (        )</w:t>
      </w:r>
    </w:p>
    <w:p>
      <w:r>
        <w:rPr>
          <w:sz w:val="24"/>
        </w:rPr>
        <w:t xml:space="preserve">A. 站在上风口灭火        B. 低身位，避烟雾        C. 留退路        D. 直接用水灭火电器设备        E. 使用湿毛巾蒙住口鼻        </w:t>
      </w:r>
    </w:p>
    <w:p>
      <w:r>
        <w:rPr>
          <w:b/>
          <w:color w:val="9B111E"/>
          <w:sz w:val="20"/>
        </w:rPr>
        <w:t>复核模式 ID: 901 正确答案: A, B, C, E</w:t>
      </w:r>
    </w:p>
    <w:p>
      <w:r>
        <w:rPr>
          <w:b/>
          <w:color w:val="9B111E"/>
          <w:sz w:val="20"/>
          <w:u w:val="single"/>
        </w:rPr>
        <w:t>请特别注意 试题来源: [天津站] 章节名称: [天津站消防应急处置方案] 试题生成类别: [AI-LLM]</w:t>
      </w:r>
    </w:p>
    <w:p>
      <w:r>
        <w:rPr>
          <w:sz w:val="24"/>
        </w:rPr>
        <w:t>第52题   使用干粉式灭火器时，正确的操作步骤包括哪些？   (        )</w:t>
      </w:r>
    </w:p>
    <w:p>
      <w:r>
        <w:rPr>
          <w:sz w:val="24"/>
        </w:rPr>
        <w:t xml:space="preserve">A. 一手握住喷嘴        B. 对准火源        C. 一手向上提起拉环        D. 将灭火器颠倒过来摇晃几下        E. 覆盖燃烧区，将火扑灭        </w:t>
      </w:r>
    </w:p>
    <w:p>
      <w:r>
        <w:rPr>
          <w:b/>
          <w:color w:val="9B111E"/>
          <w:sz w:val="20"/>
        </w:rPr>
        <w:t>复核模式 ID: 902 正确答案: A, B, C, E</w:t>
      </w:r>
    </w:p>
    <w:p>
      <w:r>
        <w:rPr>
          <w:b/>
          <w:color w:val="9B111E"/>
          <w:sz w:val="20"/>
          <w:u w:val="single"/>
        </w:rPr>
        <w:t>请特别注意 试题来源: [天津站] 章节名称: [天津站消防应急处置方案] 试题生成类别: [AI-LLM]</w:t>
      </w:r>
    </w:p>
    <w:p>
      <w:r>
        <w:rPr>
          <w:sz w:val="24"/>
        </w:rPr>
        <w:t>第53题   使用泡沫灭火器时，应注意哪些事项？   (        )</w:t>
      </w:r>
    </w:p>
    <w:p>
      <w:r>
        <w:rPr>
          <w:sz w:val="24"/>
        </w:rPr>
        <w:t xml:space="preserve">A. 一手握提环        B. 一手托底部        C. 将灭火器颠倒过来摇晃几下        D. 不要对人喷        E. 不要打开筒盖        F. 不要和水一起喷射        </w:t>
      </w:r>
    </w:p>
    <w:p>
      <w:r>
        <w:rPr>
          <w:b/>
          <w:color w:val="9B111E"/>
          <w:sz w:val="20"/>
        </w:rPr>
        <w:t>复核模式 ID: 903 正确答案: A, B, C, D, E, F</w:t>
      </w:r>
    </w:p>
    <w:p>
      <w:r>
        <w:rPr>
          <w:b/>
          <w:color w:val="9B111E"/>
          <w:sz w:val="20"/>
          <w:u w:val="single"/>
        </w:rPr>
        <w:t>请特别注意 试题来源: [天津站] 章节名称: [天津站消防应急处置方案] 试题生成类别: [AI-LLM]</w:t>
      </w:r>
    </w:p>
    <w:p>
      <w:r>
        <w:rPr>
          <w:sz w:val="24"/>
        </w:rPr>
        <w:t>第54题   使用二氧化碳灭火器时，正确的操作步骤包括哪些？   (        )</w:t>
      </w:r>
    </w:p>
    <w:p>
      <w:r>
        <w:rPr>
          <w:sz w:val="24"/>
        </w:rPr>
        <w:t xml:space="preserve">A. 拔掉安全销        B. 一手握住压把        C. 一手将喷嘴对准火源根部        D. 压杆即开启        E. 左右扫射        F. 快速推进        </w:t>
      </w:r>
    </w:p>
    <w:p>
      <w:r>
        <w:rPr>
          <w:b/>
          <w:color w:val="9B111E"/>
          <w:sz w:val="20"/>
        </w:rPr>
        <w:t>复核模式 ID: 904 正确答案: A, B, C, D, E, F</w:t>
      </w:r>
    </w:p>
    <w:p>
      <w:r>
        <w:rPr>
          <w:b/>
          <w:color w:val="9B111E"/>
          <w:sz w:val="20"/>
          <w:u w:val="single"/>
        </w:rPr>
        <w:t>请特别注意 试题来源: [天津站] 章节名称: [天津站消防应急处置方案] 试题生成类别: [AI-LLM]</w:t>
      </w:r>
    </w:p>
    <w:p>
      <w:r>
        <w:rPr>
          <w:sz w:val="24"/>
        </w:rPr>
        <w:t>第55题   在进行电动执行器的例行检查时，应包括哪些内容？   (        )</w:t>
      </w:r>
    </w:p>
    <w:p>
      <w:r>
        <w:rPr>
          <w:sz w:val="24"/>
        </w:rPr>
        <w:t xml:space="preserve">A. 检查执行器与阀门连接的螺栓是否紧固        B. 确保阀杆和驱动螺母清洁和润滑        C. 每五年应更换执行器电池        D. 确保执行器上不能有过多的灰尘或污物        E. 检查是否有润滑油泄漏        </w:t>
      </w:r>
    </w:p>
    <w:p>
      <w:r>
        <w:rPr>
          <w:b/>
          <w:color w:val="9B111E"/>
          <w:sz w:val="20"/>
        </w:rPr>
        <w:t>复核模式 ID: 617 正确答案: A, B, C, D, E</w:t>
      </w:r>
    </w:p>
    <w:p>
      <w:r>
        <w:rPr>
          <w:b/>
          <w:color w:val="9B111E"/>
          <w:sz w:val="20"/>
          <w:u w:val="single"/>
        </w:rPr>
        <w:t>请特别注意 试题来源: [天津站] 章节名称: [天津站电动执行器的检查与维护操作规程] 试题生成类别: [AI-LLM]</w:t>
      </w:r>
    </w:p>
    <w:p>
      <w:r>
        <w:rPr>
          <w:sz w:val="24"/>
        </w:rPr>
        <w:t>第56题   关于电动执行器的手动操作，以下哪些描述是正确的？   (        )</w:t>
      </w:r>
    </w:p>
    <w:p>
      <w:r>
        <w:rPr>
          <w:sz w:val="24"/>
        </w:rPr>
        <w:t xml:space="preserve">A. 需压下手、自动切换手柄至手动位置        B. 旋转手轮以挂上离合器        C. 手柄将自动弹回至初始位置        D. 手轮将保持啮合状态，直到执行器被电动操作        E. 转动手轮，按照“顺紧逆松”的原则操作执行机构手轮        </w:t>
      </w:r>
    </w:p>
    <w:p>
      <w:r>
        <w:rPr>
          <w:b/>
          <w:color w:val="9B111E"/>
          <w:sz w:val="20"/>
        </w:rPr>
        <w:t>复核模式 ID: 618 正确答案: A, B, C, D, E</w:t>
      </w:r>
    </w:p>
    <w:p>
      <w:r>
        <w:rPr>
          <w:b/>
          <w:color w:val="9B111E"/>
          <w:sz w:val="20"/>
          <w:u w:val="single"/>
        </w:rPr>
        <w:t>请特别注意 试题来源: [天津站] 章节名称: [天津站电动执行器的检查与维护操作规程] 试题生成类别: [AI-LLM]</w:t>
      </w:r>
    </w:p>
    <w:p>
      <w:r>
        <w:rPr>
          <w:sz w:val="24"/>
        </w:rPr>
        <w:t>第57题   在电动执行器的电动操作中，以下哪些操作是正确的？   (        )</w:t>
      </w:r>
    </w:p>
    <w:p>
      <w:r>
        <w:rPr>
          <w:sz w:val="24"/>
        </w:rPr>
        <w:t xml:space="preserve">A. 操作红色选择器旋钮可选择就地或远程控制方式        B. 逆时针旋转红色选择旋钮至就地位置，相邻的黑色旋钮可进行开、关阀操作        C. 顺时针旋转红色旋钮可停止运行        D. 顺时针旋转红色选择旋钮至远程位置，可通过远程控制信号操作执行器        E. 逆时针旋转红色旋钮可停止运行        </w:t>
      </w:r>
    </w:p>
    <w:p>
      <w:r>
        <w:rPr>
          <w:b/>
          <w:color w:val="9B111E"/>
          <w:sz w:val="20"/>
        </w:rPr>
        <w:t>复核模式 ID: 619 正确答案: A, B, C, D, E</w:t>
      </w:r>
    </w:p>
    <w:p>
      <w:r>
        <w:rPr>
          <w:b/>
          <w:color w:val="9B111E"/>
          <w:sz w:val="20"/>
          <w:u w:val="single"/>
        </w:rPr>
        <w:t>请特别注意 试题来源: [天津站] 章节名称: [天津站电动执行器的检查与维护操作规程] 试题生成类别: [AI-LLM]</w:t>
      </w:r>
    </w:p>
    <w:p>
      <w:r>
        <w:rPr>
          <w:sz w:val="24"/>
        </w:rPr>
        <w:t>第58题   关于电动执行器的例行检查，下列哪些说法是正确的？   (        )</w:t>
      </w:r>
    </w:p>
    <w:p>
      <w:r>
        <w:rPr>
          <w:sz w:val="24"/>
        </w:rPr>
        <w:t xml:space="preserve">A. 检查执行器与阀门连接的螺栓是否紧固        B. 无需确保阀杆和驱动螺母的清洁和润滑        C. 每五年需要更换执行器电路板        D. 应确保执行器上没有灰尘或污物        E. 需要检查是否有润滑油泄漏        </w:t>
      </w:r>
    </w:p>
    <w:p>
      <w:r>
        <w:rPr>
          <w:b/>
          <w:color w:val="9B111E"/>
          <w:sz w:val="20"/>
        </w:rPr>
        <w:t>复核模式 ID: 620 正确答案: A, D, E</w:t>
      </w:r>
    </w:p>
    <w:p>
      <w:r>
        <w:rPr>
          <w:b/>
          <w:color w:val="9B111E"/>
          <w:sz w:val="20"/>
          <w:u w:val="single"/>
        </w:rPr>
        <w:t>请特别注意 试题来源: [天津站] 章节名称: [天津站电动执行器的检查与维护操作规程] 试题生成类别: [AI-LLM]</w:t>
      </w:r>
    </w:p>
    <w:p>
      <w:r>
        <w:rPr>
          <w:sz w:val="24"/>
        </w:rPr>
        <w:t>第59题   关于电动执行器的手动操作，下列哪些步骤是正确的？   (        )</w:t>
      </w:r>
    </w:p>
    <w:p>
      <w:r>
        <w:rPr>
          <w:sz w:val="24"/>
        </w:rPr>
        <w:t xml:space="preserve">A. 需压下手、自动切换手柄至手动位置        B. 旋转手轮以挂上离合器        C. 操作时无需遵循“顺紧逆松”的原则        D. 可通过远程控制信号操作执行器        E. 逆时针旋转红色旋钮可停止运行        </w:t>
      </w:r>
    </w:p>
    <w:p>
      <w:r>
        <w:rPr>
          <w:b/>
          <w:color w:val="9B111E"/>
          <w:sz w:val="20"/>
        </w:rPr>
        <w:t>复核模式 ID: 621 正确答案: A, B, E</w:t>
      </w:r>
    </w:p>
    <w:p>
      <w:r>
        <w:rPr>
          <w:b/>
          <w:color w:val="9B111E"/>
          <w:sz w:val="20"/>
          <w:u w:val="single"/>
        </w:rPr>
        <w:t>请特别注意 试题来源: [天津站] 章节名称: [天津站电动执行器的检查与维护操作规程] 试题生成类别: [AI-LLM]</w:t>
      </w:r>
    </w:p>
    <w:p>
      <w:r>
        <w:rPr>
          <w:sz w:val="24"/>
        </w:rPr>
        <w:t>第60题   电动执行器无法动作的原因可能是？   (        )</w:t>
      </w:r>
    </w:p>
    <w:p>
      <w:r>
        <w:rPr>
          <w:sz w:val="24"/>
        </w:rPr>
        <w:t xml:space="preserve">A. 电路板损坏        B. 电池有电        C. 执行器过于干净        D. 电源未接好        E. 远程控制器正常        </w:t>
      </w:r>
    </w:p>
    <w:p>
      <w:r>
        <w:rPr>
          <w:b/>
          <w:color w:val="9B111E"/>
          <w:sz w:val="20"/>
        </w:rPr>
        <w:t>复核模式 ID: 622 正确答案: A, D</w:t>
      </w:r>
    </w:p>
    <w:p>
      <w:r>
        <w:rPr>
          <w:b/>
          <w:color w:val="9B111E"/>
          <w:sz w:val="20"/>
          <w:u w:val="single"/>
        </w:rPr>
        <w:t>请特别注意 试题来源: [天津站] 章节名称: [天津站电动执行器的检查与维护操作规程] 试题生成类别: [AI-LLM]</w:t>
      </w:r>
    </w:p>
    <w:p>
      <w:r>
        <w:rPr>
          <w:sz w:val="24"/>
        </w:rPr>
        <w:t>第61题   在篮式过滤器的清洗维护过程中，以下哪些步骤是正确的？   (        )</w:t>
      </w:r>
    </w:p>
    <w:p>
      <w:r>
        <w:rPr>
          <w:sz w:val="24"/>
        </w:rPr>
        <w:t xml:space="preserve">A. 先目视检查埋地罐是否有足够富余容量        B. 关闭过滤器两端阀门到位，且无内漏现象        C. 打开放沉阀，然后打开放气阀，放净过滤器内的存油        D. 对角松开全部螺栓，用手动葫芦吊升过滤器上盖，放平放稳        </w:t>
      </w:r>
    </w:p>
    <w:p>
      <w:r>
        <w:rPr>
          <w:b/>
          <w:color w:val="9B111E"/>
          <w:sz w:val="20"/>
        </w:rPr>
        <w:t>复核模式 ID: 727 正确答案: A, B, C, D</w:t>
      </w:r>
    </w:p>
    <w:p>
      <w:r>
        <w:rPr>
          <w:b/>
          <w:color w:val="9B111E"/>
          <w:sz w:val="20"/>
          <w:u w:val="single"/>
        </w:rPr>
        <w:t>请特别注意 试题来源: [天津站] 章节名称: [天津站篮式过滤器的清洗与维护操作规程] 试题生成类别: [AI-LLM]</w:t>
      </w:r>
    </w:p>
    <w:p>
      <w:r>
        <w:rPr>
          <w:sz w:val="24"/>
        </w:rPr>
        <w:t>第62题   篮式过滤器清洗维护后的密闭性检查包括哪些步骤？   (        )</w:t>
      </w:r>
    </w:p>
    <w:p>
      <w:r>
        <w:rPr>
          <w:sz w:val="24"/>
        </w:rPr>
        <w:t xml:space="preserve">A. 关闭放沉阀和放气阀        B. 打开过滤器入口阀门至开度15%左右        C. 打开进站阀门3102,缓慢充油        D. 检查过滤器有无渗漏        </w:t>
      </w:r>
    </w:p>
    <w:p>
      <w:r>
        <w:rPr>
          <w:b/>
          <w:color w:val="9B111E"/>
          <w:sz w:val="20"/>
        </w:rPr>
        <w:t>复核模式 ID: 728 正确答案: A, B, C, D</w:t>
      </w:r>
    </w:p>
    <w:p>
      <w:r>
        <w:rPr>
          <w:b/>
          <w:color w:val="9B111E"/>
          <w:sz w:val="20"/>
          <w:u w:val="single"/>
        </w:rPr>
        <w:t>请特别注意 试题来源: [天津站] 章节名称: [天津站篮式过滤器的清洗与维护操作规程] 试题生成类别: [AI-LLM]</w:t>
      </w:r>
    </w:p>
    <w:p>
      <w:r>
        <w:rPr>
          <w:sz w:val="24"/>
        </w:rPr>
        <w:t>第63题   当过滤器两端压差超过规定值0.2MPa时，值班人员应采取哪些措施？   (        )</w:t>
      </w:r>
    </w:p>
    <w:p>
      <w:r>
        <w:rPr>
          <w:sz w:val="24"/>
        </w:rPr>
        <w:t xml:space="preserve">A. 立即上报        B. 切换至备用篮式过滤器        C. 关闭过滤器两端阀门        D. 打开放沉阀        </w:t>
      </w:r>
    </w:p>
    <w:p>
      <w:r>
        <w:rPr>
          <w:b/>
          <w:color w:val="9B111E"/>
          <w:sz w:val="20"/>
        </w:rPr>
        <w:t>复核模式 ID: 730 正确答案: A, B</w:t>
      </w:r>
    </w:p>
    <w:p>
      <w:r>
        <w:rPr>
          <w:b/>
          <w:color w:val="9B111E"/>
          <w:sz w:val="20"/>
          <w:u w:val="single"/>
        </w:rPr>
        <w:t>请特别注意 试题来源: [天津站] 章节名称: [天津站篮式过滤器的清洗与维护操作规程] 试题生成类别: [AI-LLM]</w:t>
      </w:r>
    </w:p>
    <w:p>
      <w:r>
        <w:rPr>
          <w:sz w:val="24"/>
        </w:rPr>
        <w:t>第64题   关于篮式过滤器的清洗维护，以下哪些步骤是正确的？   (        )</w:t>
      </w:r>
    </w:p>
    <w:p>
      <w:r>
        <w:rPr>
          <w:sz w:val="24"/>
        </w:rPr>
        <w:t xml:space="preserve">A. 清洗前目视检查埋地罐容量        B. 清洗时打开放沉阀和放气阀，放净过滤器内的存油        C. 对角松开全部螺栓，用手动葫芦吊升过滤器上盖        D. 清洗后打开过滤器入口阀门至全开，直接投入使用        E. 维护结束后检查站内设备有无跑冒滴漏现象        </w:t>
      </w:r>
    </w:p>
    <w:p>
      <w:r>
        <w:rPr>
          <w:b/>
          <w:color w:val="9B111E"/>
          <w:sz w:val="20"/>
        </w:rPr>
        <w:t>复核模式 ID: 731 正确答案: A, B, C, E</w:t>
      </w:r>
    </w:p>
    <w:p>
      <w:r>
        <w:rPr>
          <w:b/>
          <w:color w:val="9B111E"/>
          <w:sz w:val="20"/>
          <w:u w:val="single"/>
        </w:rPr>
        <w:t>请特别注意 试题来源: [天津站] 章节名称: [天津站篮式过滤器的清洗与维护操作规程] 试题生成类别: [AI-LLM]</w:t>
      </w:r>
    </w:p>
    <w:p>
      <w:r>
        <w:rPr>
          <w:sz w:val="24"/>
        </w:rPr>
        <w:t>第65题   当篮式过滤器出现哪些情况时，应切换至备用篮式过滤器？   (        )</w:t>
      </w:r>
    </w:p>
    <w:p>
      <w:r>
        <w:rPr>
          <w:sz w:val="24"/>
        </w:rPr>
        <w:t xml:space="preserve">A. 过滤器两端压差超过规定值        B. 篮式过滤器内滤网破损        C. 埋地罐液位下降过快        D. 过滤器内有明显的杂质颗粒        E. 进站阀门发生泄漏        </w:t>
      </w:r>
    </w:p>
    <w:p>
      <w:r>
        <w:rPr>
          <w:b/>
          <w:color w:val="9B111E"/>
          <w:sz w:val="20"/>
        </w:rPr>
        <w:t>复核模式 ID: 732 正确答案: A, B, D</w:t>
      </w:r>
    </w:p>
    <w:p>
      <w:r>
        <w:rPr>
          <w:b/>
          <w:color w:val="9B111E"/>
          <w:sz w:val="20"/>
          <w:u w:val="single"/>
        </w:rPr>
        <w:t>请特别注意 试题来源: [天津站] 章节名称: [天津站篮式过滤器的清洗与维护操作规程] 试题生成类别: [AI-LLM]</w:t>
      </w:r>
    </w:p>
    <w:p>
      <w:r>
        <w:rPr>
          <w:sz w:val="24"/>
        </w:rPr>
        <w:t>第66题   关于篮式过滤器的使用与维护，下列哪些说法是正确的？   (        )</w:t>
      </w:r>
    </w:p>
    <w:p>
      <w:r>
        <w:rPr>
          <w:sz w:val="24"/>
        </w:rPr>
        <w:t xml:space="preserve">A. 使用前需要检查埋地罐的富余容量        B. 清洗过程中需关闭过滤器两端的阀门并确认无内漏现象        C. 清洗后可以直接投入生产使用，无需进一步检查        D. 过滤器的密封性检查是通过压力试验进行的        E. 监视埋地罐液位变化可以及时发现过滤器的潜在问题        </w:t>
      </w:r>
    </w:p>
    <w:p>
      <w:r>
        <w:rPr>
          <w:b/>
          <w:color w:val="9B111E"/>
          <w:sz w:val="20"/>
        </w:rPr>
        <w:t>复核模式 ID: 734 正确答案: A, B, E</w:t>
      </w:r>
    </w:p>
    <w:p>
      <w:r>
        <w:rPr>
          <w:b/>
          <w:color w:val="9B111E"/>
          <w:sz w:val="20"/>
          <w:u w:val="single"/>
        </w:rPr>
        <w:t>请特别注意 试题来源: [天津站] 章节名称: [天津站篮式过滤器的清洗与维护操作规程] 试题生成类别: [AI-LLM]</w:t>
      </w:r>
    </w:p>
    <w:p>
      <w:r>
        <w:rPr>
          <w:sz w:val="24"/>
        </w:rPr>
        <w:t>第67题   关于启泵前的流程检查，以下哪些说法是正确的？   (        )</w:t>
      </w:r>
    </w:p>
    <w:p>
      <w:r>
        <w:rPr>
          <w:sz w:val="24"/>
        </w:rPr>
        <w:t xml:space="preserve">A. 需要在站控机及现场沿流程一周确认流程导通。        B. 阀门3101、3114、3117在启泵前必须开启。        C. 只需在站控机上确认流程无误即可，无需现场检查。        D. 除了检查流程外，还需要检查机械密封冷却管路阀门。        E. 无需检查所用泵阀门的状态。        </w:t>
      </w:r>
    </w:p>
    <w:p>
      <w:r>
        <w:rPr>
          <w:b/>
          <w:color w:val="9B111E"/>
          <w:sz w:val="20"/>
        </w:rPr>
        <w:t>复核模式 ID: 511 正确答案: A, D</w:t>
      </w:r>
    </w:p>
    <w:p>
      <w:r>
        <w:rPr>
          <w:b/>
          <w:color w:val="9B111E"/>
          <w:sz w:val="20"/>
          <w:u w:val="single"/>
        </w:rPr>
        <w:t>请特别注意 试题来源: [天津站] 章节名称: [天津站自控启停泵作业程序] 试题生成类别: [AI-LLM]</w:t>
      </w:r>
    </w:p>
    <w:p>
      <w:r>
        <w:rPr>
          <w:sz w:val="24"/>
        </w:rPr>
        <w:t>第68题   在启泵前的准备工作有哪些？   (        )</w:t>
      </w:r>
    </w:p>
    <w:p>
      <w:r>
        <w:rPr>
          <w:sz w:val="24"/>
        </w:rPr>
        <w:t xml:space="preserve">A. 佩戴好个人防护用品        B. 准备好启泵所需工具、器材        C. 将所用泵组锁停旋钮置于运行位置        D. 明确所使用的输油流程        E. 检查过滤器两端阀门，确认开启        F. 检查流量计是否投用        G. 确认高压供电到位，电压在7.2KV以上        H. 目视检查电机、泵机润滑油液位        </w:t>
      </w:r>
    </w:p>
    <w:p>
      <w:r>
        <w:rPr>
          <w:b/>
          <w:color w:val="9B111E"/>
          <w:sz w:val="20"/>
        </w:rPr>
        <w:t>复核模式 ID: 526 正确答案: A, B, C, D, E, F, G, H</w:t>
      </w:r>
    </w:p>
    <w:p>
      <w:r>
        <w:rPr>
          <w:b/>
          <w:color w:val="9B111E"/>
          <w:sz w:val="20"/>
          <w:u w:val="single"/>
        </w:rPr>
        <w:t>请特别注意 试题来源: [天津站] 章节名称: [天津站自控启停泵作业程序] 试题生成类别: [AI-LLM]</w:t>
      </w:r>
    </w:p>
    <w:p>
      <w:r>
        <w:rPr>
          <w:sz w:val="24"/>
        </w:rPr>
        <w:t>第69题   启泵前需要进行的现场检查有哪些？   (        )</w:t>
      </w:r>
    </w:p>
    <w:p>
      <w:r>
        <w:rPr>
          <w:sz w:val="24"/>
        </w:rPr>
        <w:t xml:space="preserve">A. 检查过滤器两端阀门，确认开启        B. 检查流量计是否投用        C. 检查机械密封冷却管路阀门，确认开启        D. 检查接地线连接处无松动        E. 检查地脚螺栓紧固        F. 检查泵阀门处于远控状态        G. 检查站控机上设备参数表无数值异常        H. 检查泵机组是否转动正常        </w:t>
      </w:r>
    </w:p>
    <w:p>
      <w:r>
        <w:rPr>
          <w:b/>
          <w:color w:val="9B111E"/>
          <w:sz w:val="20"/>
        </w:rPr>
        <w:t>复核模式 ID: 527 正确答案: A, B, C, D, E, F, G, H</w:t>
      </w:r>
    </w:p>
    <w:p>
      <w:r>
        <w:rPr>
          <w:b/>
          <w:color w:val="9B111E"/>
          <w:sz w:val="20"/>
          <w:u w:val="single"/>
        </w:rPr>
        <w:t>请特别注意 试题来源: [天津站] 章节名称: [天津站自控启停泵作业程序] 试题生成类别: [AI-LLM]</w:t>
      </w:r>
    </w:p>
    <w:p>
      <w:r>
        <w:rPr>
          <w:sz w:val="24"/>
        </w:rPr>
        <w:t>第70题   启泵前需要进行的流程检查有哪些？   (        )</w:t>
      </w:r>
    </w:p>
    <w:p>
      <w:r>
        <w:rPr>
          <w:sz w:val="24"/>
        </w:rPr>
        <w:t xml:space="preserve">A. 在站控机及现场沿流程一周确认流程导通        B. 确认阀门3101、3114、3117关闭        C. 检查绕泵一周，泵组转动部位附近无异物        D. 检查所用泵阀门处于远控状态        E. 检查站控机上设备参数表无数值异常        F. 盘动联轴器，检查泵机组是否转动正常        G. 灌泵，确认泵内充满液体        H. 关闭泵出口阀        </w:t>
      </w:r>
    </w:p>
    <w:p>
      <w:r>
        <w:rPr>
          <w:b/>
          <w:color w:val="9B111E"/>
          <w:sz w:val="20"/>
        </w:rPr>
        <w:t>复核模式 ID: 528 正确答案: A, B, C, D, E, F, G, H</w:t>
      </w:r>
    </w:p>
    <w:p>
      <w:r>
        <w:rPr>
          <w:b/>
          <w:color w:val="9B111E"/>
          <w:sz w:val="20"/>
          <w:u w:val="single"/>
        </w:rPr>
        <w:t>请特别注意 试题来源: [天津站] 章节名称: [天津站自控启停泵作业程序] 试题生成类别: [AI-LLM]</w:t>
      </w:r>
    </w:p>
    <w:p>
      <w:r>
        <w:rPr>
          <w:sz w:val="24"/>
        </w:rPr>
        <w:t>第71题   启泵时需要进行的操作有哪些？   (        )</w:t>
      </w:r>
    </w:p>
    <w:p>
      <w:r>
        <w:rPr>
          <w:sz w:val="24"/>
        </w:rPr>
        <w:t xml:space="preserve">A. 先启一台350KW小泵        B. 泵组启动时，自动打开出口阀门        C. 站控室内操作人员监视流量压力变化        D. 待主控室命令后，启动600KW大泵        E. 在525流程下，启动第三台泵机        F. 检查过滤器压差不超过0.2MPa        G. 检查泵组进口压力不低于0.03MPa        H. 检查电机电压不低于7000V        </w:t>
      </w:r>
    </w:p>
    <w:p>
      <w:r>
        <w:rPr>
          <w:b/>
          <w:color w:val="9B111E"/>
          <w:sz w:val="20"/>
        </w:rPr>
        <w:t>复核模式 ID: 529 正确答案: A, B, C, D, E, F, G, H</w:t>
      </w:r>
    </w:p>
    <w:p>
      <w:r>
        <w:rPr>
          <w:b/>
          <w:color w:val="9B111E"/>
          <w:sz w:val="20"/>
          <w:u w:val="single"/>
        </w:rPr>
        <w:t>请特别注意 试题来源: [天津站] 章节名称: [天津站自控启停泵作业程序] 试题生成类别: [AI-LLM]</w:t>
      </w:r>
    </w:p>
    <w:p>
      <w:r>
        <w:rPr>
          <w:sz w:val="24"/>
        </w:rPr>
        <w:t>第72题   启泵前需要确认的设备参数有哪些？   (        )</w:t>
      </w:r>
    </w:p>
    <w:p>
      <w:r>
        <w:rPr>
          <w:sz w:val="24"/>
        </w:rPr>
        <w:t xml:space="preserve">A. 高压供电到位，电压在7.2KV以上        B. 电机、泵机润滑油液位在视窗的1∕2到2∕3处        C. PT3102和PT3002之间压差是否在0.2MPa以内        D. 泵组进口压力不低于0.03MPa        E. 电机电压不低于7000V        F. 泵振动不超过18mm/s        G. 出站压力不超过7.5MPa        H. 站内流量不得低于50m³/h        </w:t>
      </w:r>
    </w:p>
    <w:p>
      <w:r>
        <w:rPr>
          <w:b/>
          <w:color w:val="9B111E"/>
          <w:sz w:val="20"/>
        </w:rPr>
        <w:t>复核模式 ID: 530 正确答案: A, B, C, D, E, F, G, H</w:t>
      </w:r>
    </w:p>
    <w:p>
      <w:r>
        <w:rPr>
          <w:b/>
          <w:color w:val="9B111E"/>
          <w:sz w:val="20"/>
          <w:u w:val="single"/>
        </w:rPr>
        <w:t>请特别注意 试题来源: [天津站] 章节名称: [天津站自控启停泵作业程序] 试题生成类别: [AI-LLM]</w:t>
      </w:r>
    </w:p>
    <w:p>
      <w:r>
        <w:rPr>
          <w:sz w:val="24"/>
        </w:rPr>
        <w:t>第73题   在特定工作中需要接到主控室做启泵准备通知，通知内容包括哪些内容？   (        )</w:t>
      </w:r>
    </w:p>
    <w:p>
      <w:r>
        <w:rPr>
          <w:sz w:val="24"/>
        </w:rPr>
        <w:t xml:space="preserve">A. 作业内容        B. 作业时间        C. 输油目的地        D. 输油流程        E. 预计输量        </w:t>
      </w:r>
    </w:p>
    <w:p>
      <w:r>
        <w:rPr>
          <w:b/>
          <w:color w:val="9B111E"/>
          <w:sz w:val="20"/>
        </w:rPr>
        <w:t>复核模式 ID: 531 正确答案: A, B, C, D, E</w:t>
      </w:r>
    </w:p>
    <w:p>
      <w:r>
        <w:rPr>
          <w:b/>
          <w:color w:val="9B111E"/>
          <w:sz w:val="20"/>
          <w:u w:val="single"/>
        </w:rPr>
        <w:t>请特别注意 试题来源: [天津站] 章节名称: [天津站自控启停泵作业程序] 试题生成类别: [AI-LLM]</w:t>
      </w:r>
    </w:p>
    <w:p>
      <w:r>
        <w:rPr>
          <w:sz w:val="24"/>
        </w:rPr>
        <w:t>第74题   启泵前需要做哪些现场检查？   (        )</w:t>
      </w:r>
    </w:p>
    <w:p>
      <w:r>
        <w:rPr>
          <w:sz w:val="24"/>
        </w:rPr>
        <w:t xml:space="preserve">A. 检查过滤器两端阀门是否开启        B. 检查PT3102和PT3002之间压差是否在0.2MPa以内        C. 检查流量计是否投用        D. 检查高压供电是否到位        E. 检查电机、泵机润滑油液位是否在视窗的指定范围内        </w:t>
      </w:r>
    </w:p>
    <w:p>
      <w:r>
        <w:rPr>
          <w:b/>
          <w:color w:val="9B111E"/>
          <w:sz w:val="20"/>
        </w:rPr>
        <w:t>复核模式 ID: 532 正确答案: A, B, C, E</w:t>
      </w:r>
    </w:p>
    <w:p>
      <w:r>
        <w:rPr>
          <w:b/>
          <w:color w:val="9B111E"/>
          <w:sz w:val="20"/>
          <w:u w:val="single"/>
        </w:rPr>
        <w:t>请特别注意 试题来源: [天津站] 章节名称: [天津站自控启停泵作业程序] 试题生成类别: [AI-LLM]</w:t>
      </w:r>
    </w:p>
    <w:p>
      <w:r>
        <w:rPr>
          <w:sz w:val="24"/>
        </w:rPr>
        <w:t>第75题   启泵前需要进行哪些准备工作？   (        )</w:t>
      </w:r>
    </w:p>
    <w:p>
      <w:r>
        <w:rPr>
          <w:sz w:val="24"/>
        </w:rPr>
        <w:t xml:space="preserve">A. 佩戴好个人防护用品        B. 准备好启泵所需工具、器材        C. 将所用泵组锁停旋钮置于运行位置        D. 明确所使用的输油流程        </w:t>
      </w:r>
    </w:p>
    <w:p>
      <w:r>
        <w:rPr>
          <w:b/>
          <w:color w:val="9B111E"/>
          <w:sz w:val="20"/>
        </w:rPr>
        <w:t>复核模式 ID: 533 正确答案: A, B, C, D</w:t>
      </w:r>
    </w:p>
    <w:p>
      <w:r>
        <w:rPr>
          <w:b/>
          <w:color w:val="9B111E"/>
          <w:sz w:val="20"/>
          <w:u w:val="single"/>
        </w:rPr>
        <w:t>请特别注意 试题来源: [天津站] 章节名称: [天津站自控启停泵作业程序] 试题生成类别: [AI-LLM]</w:t>
      </w:r>
    </w:p>
    <w:p>
      <w:r>
        <w:rPr>
          <w:sz w:val="24"/>
        </w:rPr>
        <w:t>第76题   启泵前需要检查哪些设备和参数？   (        )</w:t>
      </w:r>
    </w:p>
    <w:p>
      <w:r>
        <w:rPr>
          <w:sz w:val="24"/>
        </w:rPr>
        <w:t xml:space="preserve">A. 过滤器两端阀门        B. PT3102和PT3002之间压差        C. 流量计是否投用        D. 高压供电到位，电压在7.2KV以上        </w:t>
      </w:r>
    </w:p>
    <w:p>
      <w:r>
        <w:rPr>
          <w:b/>
          <w:color w:val="9B111E"/>
          <w:sz w:val="20"/>
        </w:rPr>
        <w:t>复核模式 ID: 1119 正确答案: A, B, C, D</w:t>
      </w:r>
    </w:p>
    <w:p>
      <w:r>
        <w:rPr>
          <w:b/>
          <w:color w:val="9B111E"/>
          <w:sz w:val="20"/>
          <w:u w:val="single"/>
        </w:rPr>
        <w:t>请特别注意 试题来源: [天津站] 章节名称: [天津站自控启停泵作业程序] 试题生成类别: [AI-LLM]</w:t>
      </w:r>
    </w:p>
    <w:p>
      <w:r>
        <w:rPr>
          <w:sz w:val="24"/>
        </w:rPr>
        <w:t>第77题   启泵前需要检查哪些机械设备的状态？   (        )</w:t>
      </w:r>
    </w:p>
    <w:p>
      <w:r>
        <w:rPr>
          <w:sz w:val="24"/>
        </w:rPr>
        <w:t xml:space="preserve">A. 电机、泵机润滑油液位        B. 机械密封冷却管路阀门        C. 接地线连接处        D. 地脚螺栓紧固        </w:t>
      </w:r>
    </w:p>
    <w:p>
      <w:r>
        <w:rPr>
          <w:b/>
          <w:color w:val="9B111E"/>
          <w:sz w:val="20"/>
        </w:rPr>
        <w:t>复核模式 ID: 1120 正确答案: A, B, C, D</w:t>
      </w:r>
    </w:p>
    <w:p>
      <w:r>
        <w:rPr>
          <w:b/>
          <w:color w:val="9B111E"/>
          <w:sz w:val="20"/>
          <w:u w:val="single"/>
        </w:rPr>
        <w:t>请特别注意 试题来源: [天津站] 章节名称: [天津站自控启停泵作业程序] 试题生成类别: [AI-LLM]</w:t>
      </w:r>
    </w:p>
    <w:p>
      <w:r>
        <w:rPr>
          <w:sz w:val="24"/>
        </w:rPr>
        <w:t>第78题   启泵前需要检查哪些流程和阀门的状态？   (        )</w:t>
      </w:r>
    </w:p>
    <w:p>
      <w:r>
        <w:rPr>
          <w:sz w:val="24"/>
        </w:rPr>
        <w:t xml:space="preserve">A. 站控机及现场沿流程一周确认流程导通        B. 阀门3101、3114、3117关闭        C. 所用泵阀门处于远控状态        D. 站控机上设备参数表无数值异常，无报警        </w:t>
      </w:r>
    </w:p>
    <w:p>
      <w:r>
        <w:rPr>
          <w:b/>
          <w:color w:val="9B111E"/>
          <w:sz w:val="20"/>
        </w:rPr>
        <w:t>复核模式 ID: 1121 正确答案: A, B, C, D</w:t>
      </w:r>
    </w:p>
    <w:p>
      <w:r>
        <w:rPr>
          <w:b/>
          <w:color w:val="9B111E"/>
          <w:sz w:val="20"/>
          <w:u w:val="single"/>
        </w:rPr>
        <w:t>请特别注意 试题来源: [天津站] 章节名称: [天津站自控启停泵作业程序] 试题生成类别: [AI-LLM]</w:t>
      </w:r>
    </w:p>
    <w:p>
      <w:r>
        <w:rPr>
          <w:sz w:val="24"/>
        </w:rPr>
        <w:t>第79题   启泵前需要进行哪些机械操作？   (        )</w:t>
      </w:r>
    </w:p>
    <w:p>
      <w:r>
        <w:rPr>
          <w:sz w:val="24"/>
        </w:rPr>
        <w:t xml:space="preserve">A. 盘动联轴器，检查泵机组是否转动正常        B. 灌泵，缓慢打开泵入口阀        C. 适时打开泵体上端排气阀        D. 确认泵内充满液体后，关闭排气阀        </w:t>
      </w:r>
    </w:p>
    <w:p>
      <w:r>
        <w:rPr>
          <w:b/>
          <w:color w:val="9B111E"/>
          <w:sz w:val="20"/>
        </w:rPr>
        <w:t>复核模式 ID: 1122 正确答案: A, B, C, D</w:t>
      </w:r>
    </w:p>
    <w:p>
      <w:r>
        <w:rPr>
          <w:b/>
          <w:color w:val="9B111E"/>
          <w:sz w:val="20"/>
          <w:u w:val="single"/>
        </w:rPr>
        <w:t>请特别注意 试题来源: [天津站] 章节名称: [天津站自控启停泵作业程序] 试题生成类别: [AI-LLM]</w:t>
      </w:r>
    </w:p>
    <w:p>
      <w:r>
        <w:rPr>
          <w:sz w:val="24"/>
        </w:rPr>
        <w:t>第80题   启泵前需要确认哪些启泵条件？   (        )</w:t>
      </w:r>
    </w:p>
    <w:p>
      <w:r>
        <w:rPr>
          <w:sz w:val="24"/>
        </w:rPr>
        <w:t xml:space="preserve">A. 在站控机查看启泵条件是否允许        B. 如启泵条件显示为禁止，查看哪一项不符合条件        C. 执行相应操作，使之符合要求        D. 自控启泵作业现场需留有监控人员        </w:t>
      </w:r>
    </w:p>
    <w:p>
      <w:r>
        <w:rPr>
          <w:b/>
          <w:color w:val="9B111E"/>
          <w:sz w:val="20"/>
        </w:rPr>
        <w:t>复核模式 ID: 1123 正确答案: A, B, C, D</w:t>
      </w:r>
    </w:p>
    <w:p>
      <w:r>
        <w:rPr>
          <w:b/>
          <w:color w:val="9B111E"/>
          <w:sz w:val="20"/>
          <w:u w:val="single"/>
        </w:rPr>
        <w:t>请特别注意 试题来源: [天津站] 章节名称: [天津站自控启停泵作业程序] 试题生成类别: [AI-LLM]</w:t>
      </w:r>
    </w:p>
    <w:p>
      <w:r>
        <w:rPr>
          <w:sz w:val="24"/>
        </w:rPr>
        <w:t>第81题   启泵时需要进行哪些操作？   (        )</w:t>
      </w:r>
    </w:p>
    <w:p>
      <w:r>
        <w:rPr>
          <w:sz w:val="24"/>
        </w:rPr>
        <w:t xml:space="preserve">A. 先启一台350KW小泵        B. 泵组启动时，首先自动打开出口阀门        C. 开度达到10％时，泵组运行        D. 站控室内操作人员要密切监视流量压力变化情况        </w:t>
      </w:r>
    </w:p>
    <w:p>
      <w:r>
        <w:rPr>
          <w:b/>
          <w:color w:val="9B111E"/>
          <w:sz w:val="20"/>
        </w:rPr>
        <w:t>复核模式 ID: 1124 正确答案: A, B, C, D</w:t>
      </w:r>
    </w:p>
    <w:p>
      <w:r>
        <w:rPr>
          <w:b/>
          <w:color w:val="9B111E"/>
          <w:sz w:val="20"/>
          <w:u w:val="single"/>
        </w:rPr>
        <w:t>请特别注意 试题来源: [天津站] 章节名称: [天津站自控启停泵作业程序] 试题生成类别: [AI-LLM]</w:t>
      </w:r>
    </w:p>
    <w:p>
      <w:r>
        <w:rPr>
          <w:sz w:val="24"/>
        </w:rPr>
        <w:t>第82题   过滤器压差超过0.2MPa时，可能的原因和应对措施有哪些？   (        )</w:t>
      </w:r>
    </w:p>
    <w:p>
      <w:r>
        <w:rPr>
          <w:sz w:val="24"/>
        </w:rPr>
        <w:t xml:space="preserve">A. 过滤器滤网堵塞        B. 更换过滤器滤网        C. 上游管线出现堵塞或泄漏        D. 全线停泵、检查站内管线情况        </w:t>
      </w:r>
    </w:p>
    <w:p>
      <w:r>
        <w:rPr>
          <w:b/>
          <w:color w:val="9B111E"/>
          <w:sz w:val="20"/>
        </w:rPr>
        <w:t>复核模式 ID: 1126 正确答案: A, B</w:t>
      </w:r>
    </w:p>
    <w:p>
      <w:r>
        <w:rPr>
          <w:b/>
          <w:color w:val="9B111E"/>
          <w:sz w:val="20"/>
          <w:u w:val="single"/>
        </w:rPr>
        <w:t>请特别注意 试题来源: [天津站] 章节名称: [天津站自控启停泵作业程序] 试题生成类别: [AI-LLM]</w:t>
      </w:r>
    </w:p>
    <w:p>
      <w:r>
        <w:rPr>
          <w:sz w:val="24"/>
        </w:rPr>
        <w:t>第83题   泵组进口压力低于0.03MPa时，可能的原因和应对措施有哪些？   (        )</w:t>
      </w:r>
    </w:p>
    <w:p>
      <w:r>
        <w:rPr>
          <w:sz w:val="24"/>
        </w:rPr>
        <w:t xml:space="preserve">A. 上游管线出现堵塞或泄漏        B. 北方储运中心停泵        C. 全线停泵、检查站内管线情况        D. 查看有无泄漏        </w:t>
      </w:r>
    </w:p>
    <w:p>
      <w:r>
        <w:rPr>
          <w:b/>
          <w:color w:val="9B111E"/>
          <w:sz w:val="20"/>
        </w:rPr>
        <w:t>复核模式 ID: 1127 正确答案: A, B, C, D</w:t>
      </w:r>
    </w:p>
    <w:p>
      <w:r>
        <w:rPr>
          <w:b/>
          <w:color w:val="9B111E"/>
          <w:sz w:val="20"/>
          <w:u w:val="single"/>
        </w:rPr>
        <w:t>请特别注意 试题来源: [天津站] 章节名称: [天津站自控启停泵作业程序] 试题生成类别: [AI-LLM]</w:t>
      </w:r>
    </w:p>
    <w:p>
      <w:r>
        <w:rPr>
          <w:sz w:val="24"/>
        </w:rPr>
        <w:t>第84题   启泵时，操作人员需要密切监视哪些参数的变化？   (        )</w:t>
      </w:r>
    </w:p>
    <w:p>
      <w:r>
        <w:rPr>
          <w:sz w:val="24"/>
        </w:rPr>
        <w:t xml:space="preserve">A. 流量        B. 压力        C. 过滤器压差        D. 泵组进口压力        </w:t>
      </w:r>
    </w:p>
    <w:p>
      <w:r>
        <w:rPr>
          <w:b/>
          <w:color w:val="9B111E"/>
          <w:sz w:val="20"/>
        </w:rPr>
        <w:t>复核模式 ID: 1129 正确答案: A, B, D</w:t>
      </w:r>
    </w:p>
    <w:p>
      <w:r>
        <w:rPr>
          <w:b/>
          <w:color w:val="9B111E"/>
          <w:sz w:val="20"/>
          <w:u w:val="single"/>
        </w:rPr>
        <w:t>请特别注意 试题来源: [天津站] 章节名称: [天津站自控启停泵作业程序] 试题生成类别: [AI-LLM]</w:t>
      </w:r>
    </w:p>
    <w:p>
      <w:r>
        <w:rPr>
          <w:sz w:val="24"/>
        </w:rPr>
        <w:t>第85题   在进行接地电阻测试前，需要进行哪些准备工作？   (        )</w:t>
      </w:r>
    </w:p>
    <w:p>
      <w:r>
        <w:rPr>
          <w:sz w:val="24"/>
        </w:rPr>
        <w:t xml:space="preserve">A. 拆卸接地线紧固螺栓        B. 用擦机布擦拭接地扁铁        C. 用锉刀锉螺栓连接处，露出扁铁本来颜色        D. 检查接地扁铁是否有断裂现象        </w:t>
      </w:r>
    </w:p>
    <w:p>
      <w:r>
        <w:rPr>
          <w:b/>
          <w:color w:val="9B111E"/>
          <w:sz w:val="20"/>
        </w:rPr>
        <w:t>复核模式 ID: 813 正确答案: A, B, C</w:t>
      </w:r>
    </w:p>
    <w:p>
      <w:r>
        <w:rPr>
          <w:b/>
          <w:color w:val="9B111E"/>
          <w:sz w:val="20"/>
          <w:u w:val="single"/>
        </w:rPr>
        <w:t>请特别注意 试题来源: [天津站] 章节名称: [天津站设备接地电阻检测操作规程] 试题生成类别: [AI-LLM]</w:t>
      </w:r>
    </w:p>
    <w:p>
      <w:r>
        <w:rPr>
          <w:sz w:val="24"/>
        </w:rPr>
        <w:t>第86题   接地电阻测试时，需要使用哪些测试线？   (        )</w:t>
      </w:r>
    </w:p>
    <w:p>
      <w:r>
        <w:rPr>
          <w:sz w:val="24"/>
        </w:rPr>
        <w:t xml:space="preserve">A. 20米测试线        B. 40米测试线        C. 5米测试线        D. 10米测试线        </w:t>
      </w:r>
    </w:p>
    <w:p>
      <w:r>
        <w:rPr>
          <w:b/>
          <w:color w:val="9B111E"/>
          <w:sz w:val="20"/>
        </w:rPr>
        <w:t>复核模式 ID: 814 正确答案: A, B, C</w:t>
      </w:r>
    </w:p>
    <w:p>
      <w:r>
        <w:rPr>
          <w:b/>
          <w:color w:val="9B111E"/>
          <w:sz w:val="20"/>
          <w:u w:val="single"/>
        </w:rPr>
        <w:t>请特别注意 试题来源: [天津站] 章节名称: [天津站设备接地电阻检测操作规程] 试题生成类别: [AI-LLM]</w:t>
      </w:r>
    </w:p>
    <w:p>
      <w:r>
        <w:rPr>
          <w:sz w:val="24"/>
        </w:rPr>
        <w:t>第87题   接地电阻测试完毕后，需要进行哪些后续操作？   (        )</w:t>
      </w:r>
    </w:p>
    <w:p>
      <w:r>
        <w:rPr>
          <w:sz w:val="24"/>
        </w:rPr>
        <w:t xml:space="preserve">A. 对接地扁铁与接地线连接点涂抹导静电膏        B. 用螺栓连接接地线        C. 记录测试数值        D. 检查接地扁铁是否露出本来颜色        </w:t>
      </w:r>
    </w:p>
    <w:p>
      <w:r>
        <w:rPr>
          <w:b/>
          <w:color w:val="9B111E"/>
          <w:sz w:val="20"/>
        </w:rPr>
        <w:t>复核模式 ID: 815 正确答案: A, B</w:t>
      </w:r>
    </w:p>
    <w:p>
      <w:r>
        <w:rPr>
          <w:b/>
          <w:color w:val="9B111E"/>
          <w:sz w:val="20"/>
          <w:u w:val="single"/>
        </w:rPr>
        <w:t>请特别注意 试题来源: [天津站] 章节名称: [天津站设备接地电阻检测操作规程] 试题生成类别: [AI-LLM]</w:t>
      </w:r>
    </w:p>
    <w:p>
      <w:r>
        <w:rPr>
          <w:sz w:val="24"/>
        </w:rPr>
        <w:t>第88题   若接地电阻测试数值不符合要求，应进行哪些检查和操作？   (        )</w:t>
      </w:r>
    </w:p>
    <w:p>
      <w:r>
        <w:rPr>
          <w:sz w:val="24"/>
        </w:rPr>
        <w:t xml:space="preserve">A. 检查接地扁铁是否露出本来颜色        B. 检查铁签子是否插入地下        C. 检查测试线是否完好有效        D. 重复测量几次        </w:t>
      </w:r>
    </w:p>
    <w:p>
      <w:r>
        <w:rPr>
          <w:b/>
          <w:color w:val="9B111E"/>
          <w:sz w:val="20"/>
        </w:rPr>
        <w:t>复核模式 ID: 816 正确答案: A, B, C, D</w:t>
      </w:r>
    </w:p>
    <w:p>
      <w:r>
        <w:rPr>
          <w:b/>
          <w:color w:val="9B111E"/>
          <w:sz w:val="20"/>
          <w:u w:val="single"/>
        </w:rPr>
        <w:t>请特别注意 试题来源: [天津站] 章节名称: [天津站设备接地电阻检测操作规程] 试题生成类别: [AI-LLM]</w:t>
      </w:r>
    </w:p>
    <w:p>
      <w:r>
        <w:rPr>
          <w:sz w:val="24"/>
        </w:rPr>
        <w:t>第89题   接地电阻测试前需要进行的准备工作包括哪些？   (        )</w:t>
      </w:r>
    </w:p>
    <w:p>
      <w:r>
        <w:rPr>
          <w:sz w:val="24"/>
        </w:rPr>
        <w:t xml:space="preserve">A. 拆卸接地线紧固螺栓        B. 用擦机布擦拭接地扁铁        C. 用螺栓连接接地线        D. 测试接地电阻的数值        </w:t>
      </w:r>
    </w:p>
    <w:p>
      <w:r>
        <w:rPr>
          <w:b/>
          <w:color w:val="9B111E"/>
          <w:sz w:val="20"/>
        </w:rPr>
        <w:t>复核模式 ID: 818 正确答案: A, B</w:t>
      </w:r>
    </w:p>
    <w:p>
      <w:r>
        <w:rPr>
          <w:b/>
          <w:color w:val="9B111E"/>
          <w:sz w:val="20"/>
          <w:u w:val="single"/>
        </w:rPr>
        <w:t>请特别注意 试题来源: [天津站] 章节名称: [天津站设备接地电阻检测操作规程] 试题生成类别: [AI-LLM]</w:t>
      </w:r>
    </w:p>
    <w:p>
      <w:r>
        <w:rPr>
          <w:sz w:val="24"/>
        </w:rPr>
        <w:t>第90题   以下关于接地电阻测试的说法，正确的有哪些？   (        )</w:t>
      </w:r>
    </w:p>
    <w:p>
      <w:r>
        <w:rPr>
          <w:sz w:val="24"/>
        </w:rPr>
        <w:t xml:space="preserve">A. 将测试线一端接到测试仪的接线柱，另一端接到铁签子上并插入地下。        B. 测试20米线和40米线的夹角应为90°。        C. 待测数值稳定后记录测试数值。        D. 若测试数值不符合要求，只需重复测量几次即可。        </w:t>
      </w:r>
    </w:p>
    <w:p>
      <w:r>
        <w:rPr>
          <w:b/>
          <w:color w:val="9B111E"/>
          <w:sz w:val="20"/>
        </w:rPr>
        <w:t>复核模式 ID: 819 正确答案: A, C</w:t>
      </w:r>
    </w:p>
    <w:p>
      <w:r>
        <w:rPr>
          <w:b/>
          <w:color w:val="9B111E"/>
          <w:sz w:val="20"/>
          <w:u w:val="single"/>
        </w:rPr>
        <w:t>请特别注意 试题来源: [天津站] 章节名称: [天津站设备接地电阻检测操作规程] 试题生成类别: [AI-LLM]</w:t>
      </w:r>
    </w:p>
    <w:p>
      <w:r>
        <w:rPr>
          <w:sz w:val="24"/>
        </w:rPr>
        <w:t>第91题   关于设备保护接地电阻和防静电接地电阻的数值要求，以下哪些说法是正确的？   (        )</w:t>
      </w:r>
    </w:p>
    <w:p>
      <w:r>
        <w:rPr>
          <w:sz w:val="24"/>
        </w:rPr>
        <w:t xml:space="preserve">A. 设备保护接地电阻≤4Ω。        B. 防静电接地电阻≤5Ω。        C. 防雷接地电阻也要求≤4Ω。        D. 防静电接地电阻的测试不需要考虑防雷的因素。        </w:t>
      </w:r>
    </w:p>
    <w:p>
      <w:r>
        <w:rPr>
          <w:b/>
          <w:color w:val="9B111E"/>
          <w:sz w:val="20"/>
        </w:rPr>
        <w:t>复核模式 ID: 820 正确答案: A, C</w:t>
      </w:r>
    </w:p>
    <w:p>
      <w:r>
        <w:rPr>
          <w:b/>
          <w:color w:val="9B111E"/>
          <w:sz w:val="20"/>
          <w:u w:val="single"/>
        </w:rPr>
        <w:t>请特别注意 试题来源: [天津站] 章节名称: [天津站设备接地电阻检测操作规程] 试题生成类别: [AI-LLM]</w:t>
      </w:r>
    </w:p>
    <w:p>
      <w:r>
        <w:rPr>
          <w:sz w:val="24"/>
        </w:rPr>
        <w:t>第92题   在输油作业中，发生停泵异常时，控制室操作员应采取哪些措施？   (        )</w:t>
      </w:r>
    </w:p>
    <w:p>
      <w:r>
        <w:rPr>
          <w:sz w:val="24"/>
        </w:rPr>
        <w:t xml:space="preserve">A. 立即打开该泵组出口阀门        B. 用对讲机通知现场操作员现场电动开启阀门        C. 改为现场手动开启阀门        D. 立即通知高压配电代维人员        </w:t>
      </w:r>
    </w:p>
    <w:p>
      <w:r>
        <w:rPr>
          <w:b/>
          <w:color w:val="9B111E"/>
          <w:sz w:val="20"/>
        </w:rPr>
        <w:t>复核模式 ID: 991 正确答案: A, B, C</w:t>
      </w:r>
    </w:p>
    <w:p>
      <w:r>
        <w:rPr>
          <w:b/>
          <w:color w:val="9B111E"/>
          <w:sz w:val="20"/>
          <w:u w:val="single"/>
        </w:rPr>
        <w:t>请特别注意 试题来源: [天津站] 章节名称: [天津站设备故障应急处置方案] 试题生成类别: [AI-LLM]</w:t>
      </w:r>
    </w:p>
    <w:p>
      <w:r>
        <w:rPr>
          <w:sz w:val="24"/>
        </w:rPr>
        <w:t>第93题   当发生停泵异常且泵组现场锁停/运行开关处于“运行”档位时，应采取哪些措施？   (        )</w:t>
      </w:r>
    </w:p>
    <w:p>
      <w:r>
        <w:rPr>
          <w:sz w:val="24"/>
        </w:rPr>
        <w:t xml:space="preserve">A. 控制室操作员或现场操作员可以拍击操作台或现场ESD按钮        B. 现场操作员点击现场停止按钮        C. 值班员应立即通知高压配电代维人员        D. 立即拨打机场电站值班电话进行报告        </w:t>
      </w:r>
    </w:p>
    <w:p>
      <w:r>
        <w:rPr>
          <w:b/>
          <w:color w:val="9B111E"/>
          <w:sz w:val="20"/>
        </w:rPr>
        <w:t>复核模式 ID: 992 正确答案: A, B, C</w:t>
      </w:r>
    </w:p>
    <w:p>
      <w:r>
        <w:rPr>
          <w:b/>
          <w:color w:val="9B111E"/>
          <w:sz w:val="20"/>
          <w:u w:val="single"/>
        </w:rPr>
        <w:t>请特别注意 试题来源: [天津站] 章节名称: [天津站设备故障应急处置方案] 试题生成类别: [AI-LLM]</w:t>
      </w:r>
    </w:p>
    <w:p>
      <w:r>
        <w:rPr>
          <w:sz w:val="24"/>
        </w:rPr>
        <w:t>第94题   当高压真空断路器开关和进线开关柜开关均无法正常操作时，值班员或代维人员应采取哪些措施？   (        )</w:t>
      </w:r>
    </w:p>
    <w:p>
      <w:r>
        <w:rPr>
          <w:sz w:val="24"/>
        </w:rPr>
        <w:t xml:space="preserve">A. 立即拨打机场电站值班电话进行报告        B. 要求机场电站对该条线路进行断电        C. 通知现场操作员现场手动开启阀门        D. 通知总控室进行停泵操作        </w:t>
      </w:r>
    </w:p>
    <w:p>
      <w:r>
        <w:rPr>
          <w:b/>
          <w:color w:val="9B111E"/>
          <w:sz w:val="20"/>
        </w:rPr>
        <w:t>复核模式 ID: 993 正确答案: A, B</w:t>
      </w:r>
    </w:p>
    <w:p>
      <w:r>
        <w:rPr>
          <w:b/>
          <w:color w:val="9B111E"/>
          <w:sz w:val="20"/>
          <w:u w:val="single"/>
        </w:rPr>
        <w:t>请特别注意 试题来源: [天津站] 章节名称: [天津站设备故障应急处置方案] 试题生成类别: [AI-LLM]</w:t>
      </w:r>
    </w:p>
    <w:p>
      <w:r>
        <w:rPr>
          <w:sz w:val="24"/>
        </w:rPr>
        <w:t>第95题   当发生自控系统故障，PLC关键模块故障，导致PLC与所有电脑通讯中断时，应采取哪些措施？   (        )</w:t>
      </w:r>
    </w:p>
    <w:p>
      <w:r>
        <w:rPr>
          <w:sz w:val="24"/>
        </w:rPr>
        <w:t xml:space="preserve">A. 通知总控室，电脑与PLC通讯中断，画面无数据        B. 请示停泵操作，现场停泵        C. 重启PLC系统        D. 联系代维电工进行倒闸作业        </w:t>
      </w:r>
    </w:p>
    <w:p>
      <w:r>
        <w:rPr>
          <w:b/>
          <w:color w:val="9B111E"/>
          <w:sz w:val="20"/>
        </w:rPr>
        <w:t>复核模式 ID: 994 正确答案: A, B</w:t>
      </w:r>
    </w:p>
    <w:p>
      <w:r>
        <w:rPr>
          <w:b/>
          <w:color w:val="9B111E"/>
          <w:sz w:val="20"/>
          <w:u w:val="single"/>
        </w:rPr>
        <w:t>请特别注意 试题来源: [天津站] 章节名称: [天津站设备故障应急处置方案] 试题生成类别: [AI-LLM]</w:t>
      </w:r>
    </w:p>
    <w:p>
      <w:r>
        <w:rPr>
          <w:sz w:val="24"/>
        </w:rPr>
        <w:t>第96题   当发生自控系统故障，本站与总控网络通信中断时，应采取哪些措施？   (        )</w:t>
      </w:r>
    </w:p>
    <w:p>
      <w:r>
        <w:rPr>
          <w:sz w:val="24"/>
        </w:rPr>
        <w:t xml:space="preserve">A. 与总控随时保持电话线路畅通        B. 随时汇报生产动态        C. 立即通知高压配电代维人员        D. 要求机场电站对该条线路进行断电        </w:t>
      </w:r>
    </w:p>
    <w:p>
      <w:r>
        <w:rPr>
          <w:b/>
          <w:color w:val="9B111E"/>
          <w:sz w:val="20"/>
        </w:rPr>
        <w:t>复核模式 ID: 995 正确答案: A, B</w:t>
      </w:r>
    </w:p>
    <w:p>
      <w:r>
        <w:rPr>
          <w:b/>
          <w:color w:val="9B111E"/>
          <w:sz w:val="20"/>
          <w:u w:val="single"/>
        </w:rPr>
        <w:t>请特别注意 试题来源: [天津站] 章节名称: [天津站设备故障应急处置方案] 试题生成类别: [AI-LLM]</w:t>
      </w:r>
    </w:p>
    <w:p>
      <w:r>
        <w:rPr>
          <w:sz w:val="24"/>
        </w:rPr>
        <w:t>第97题   关于输油作业中的停泵异常处理，以下哪些做法是正确的？   (        )</w:t>
      </w:r>
    </w:p>
    <w:p>
      <w:r>
        <w:rPr>
          <w:sz w:val="24"/>
        </w:rPr>
        <w:t xml:space="preserve">A. 控制室操作员应立即打开该泵组出口阀门        B. 现场操作员可以拍击操作台或现场ESD按钮使泵组停止运转        C. 如高压真空断路器开关和进线开关柜开关均无法正常操作，应立即拨打机场电站值班电话报告情况        D. 当发生自控系统故障导致PLC与所有电脑通讯中断时，应立即尝试重启系统并通知相关人员        E. 在突发停电I级事故时，只需检查PLC机柜工作是否正常        </w:t>
      </w:r>
    </w:p>
    <w:p>
      <w:r>
        <w:rPr>
          <w:b/>
          <w:color w:val="9B111E"/>
          <w:sz w:val="20"/>
        </w:rPr>
        <w:t>复核模式 ID: 996 正确答案: A, B, C, D</w:t>
      </w:r>
    </w:p>
    <w:p>
      <w:r>
        <w:rPr>
          <w:b/>
          <w:color w:val="9B111E"/>
          <w:sz w:val="20"/>
          <w:u w:val="single"/>
        </w:rPr>
        <w:t>请特别注意 试题来源: [天津站] 章节名称: [天津站设备故障应急处置方案] 试题生成类别: [AI-LLM]</w:t>
      </w:r>
    </w:p>
    <w:p>
      <w:r>
        <w:rPr>
          <w:sz w:val="24"/>
        </w:rPr>
        <w:t>第98题   泵机保养时，需要进行的操作包括哪些？   (        )</w:t>
      </w:r>
    </w:p>
    <w:p>
      <w:r>
        <w:rPr>
          <w:sz w:val="24"/>
        </w:rPr>
        <w:t xml:space="preserve">A. 关闭泵组进出口阀门        B. 拆卸泵驱动端、非驱动端轴承箱顶部螺栓        C. 从轴承箱顶部加油口加对应标号润滑油        D. 检查泵轴承箱内甩油环是否有断裂、缺口等损伤        </w:t>
      </w:r>
    </w:p>
    <w:p>
      <w:r>
        <w:rPr>
          <w:b/>
          <w:color w:val="9B111E"/>
          <w:sz w:val="20"/>
        </w:rPr>
        <w:t>复核模式 ID: 847 正确答案: A, B, C, D</w:t>
      </w:r>
    </w:p>
    <w:p>
      <w:r>
        <w:rPr>
          <w:b/>
          <w:color w:val="9B111E"/>
          <w:sz w:val="20"/>
          <w:u w:val="single"/>
        </w:rPr>
        <w:t>请特别注意 试题来源: [天津站] 章节名称: [天津站设备维修保养作业操作规程] 试题生成类别: [AI-LLM]</w:t>
      </w:r>
    </w:p>
    <w:p>
      <w:r>
        <w:rPr>
          <w:sz w:val="24"/>
        </w:rPr>
        <w:t>第99题   更换机械密封时，需要进行的操作包括哪些？   (        )</w:t>
      </w:r>
    </w:p>
    <w:p>
      <w:r>
        <w:rPr>
          <w:sz w:val="24"/>
        </w:rPr>
        <w:t xml:space="preserve">A. 拆卸背靠轮紧固盘两个顶丝        B. 拆卸机械密封冷却循环管        C. 松开锁紧环外圈的沉头螺栓        D. 安装轴承箱、温度传感器、背靠轮、联轴器        </w:t>
      </w:r>
    </w:p>
    <w:p>
      <w:r>
        <w:rPr>
          <w:b/>
          <w:color w:val="9B111E"/>
          <w:sz w:val="20"/>
        </w:rPr>
        <w:t>复核模式 ID: 848 正确答案: A, B, C, D</w:t>
      </w:r>
    </w:p>
    <w:p>
      <w:r>
        <w:rPr>
          <w:b/>
          <w:color w:val="9B111E"/>
          <w:sz w:val="20"/>
          <w:u w:val="single"/>
        </w:rPr>
        <w:t>请特别注意 试题来源: [天津站] 章节名称: [天津站设备维修保养作业操作规程] 试题生成类别: [AI-LLM]</w:t>
      </w:r>
    </w:p>
    <w:p>
      <w:r>
        <w:rPr>
          <w:sz w:val="24"/>
        </w:rPr>
        <w:t>第100题   防爆电气设备检查时，需要进行的操作包括哪些？   (        )</w:t>
      </w:r>
    </w:p>
    <w:p>
      <w:r>
        <w:rPr>
          <w:sz w:val="24"/>
        </w:rPr>
        <w:t xml:space="preserve">A. 检查外观无破损        B. 检查导静电线无脱落破损        C. 拆卸设备面板紧固螺栓        D. 检查密封垫片无损坏失效及清理密封面        </w:t>
      </w:r>
    </w:p>
    <w:p>
      <w:r>
        <w:rPr>
          <w:b/>
          <w:color w:val="9B111E"/>
          <w:sz w:val="20"/>
        </w:rPr>
        <w:t>复核模式 ID: 850 正确答案: A, B, C, D</w:t>
      </w:r>
    </w:p>
    <w:p>
      <w:r>
        <w:rPr>
          <w:b/>
          <w:color w:val="9B111E"/>
          <w:sz w:val="20"/>
          <w:u w:val="single"/>
        </w:rPr>
        <w:t>请特别注意 试题来源: [天津站] 章节名称: [天津站设备维修保养作业操作规程] 试题生成类别: [AI-LLM]</w:t>
      </w:r>
    </w:p>
    <w:p>
      <w:r>
        <w:rPr>
          <w:sz w:val="24"/>
        </w:rPr>
        <w:t>第101题   泵机保养后，需要进行的操作包括哪些？   (        )</w:t>
      </w:r>
    </w:p>
    <w:p>
      <w:r>
        <w:rPr>
          <w:sz w:val="24"/>
        </w:rPr>
        <w:t xml:space="preserve">A. 从轴承箱顶部加油口加对应标号润滑油        B. 观察窥镜内液位，直到液位显示为1/2~2/3处        C. 安装轴承箱顶部螺栓        D. 擦拭油杯，并灌满对应标号润滑油，安装号油杯        </w:t>
      </w:r>
    </w:p>
    <w:p>
      <w:r>
        <w:rPr>
          <w:b/>
          <w:color w:val="9B111E"/>
          <w:sz w:val="20"/>
        </w:rPr>
        <w:t>复核模式 ID: 851 正确答案: A, B, C, D</w:t>
      </w:r>
    </w:p>
    <w:p>
      <w:r>
        <w:rPr>
          <w:b/>
          <w:color w:val="9B111E"/>
          <w:sz w:val="20"/>
          <w:u w:val="single"/>
        </w:rPr>
        <w:t>请特别注意 试题来源: [天津站] 章节名称: [天津站设备维修保养作业操作规程] 试题生成类别: [AI-LLM]</w:t>
      </w:r>
    </w:p>
    <w:p>
      <w:r>
        <w:rPr>
          <w:sz w:val="24"/>
        </w:rPr>
        <w:t>第102题   更换机械密封时，需要进行的步骤包括哪些？   (        )</w:t>
      </w:r>
    </w:p>
    <w:p>
      <w:r>
        <w:rPr>
          <w:sz w:val="24"/>
        </w:rPr>
        <w:t xml:space="preserve">A. 拆卸背靠轮紧固盘两个顶丝        B. 拆卸机械密封冷却循环管        C. 松开锁紧环外圈的沉头螺栓        D. 安装冷却循环管、轴承        </w:t>
      </w:r>
    </w:p>
    <w:p>
      <w:r>
        <w:rPr>
          <w:b/>
          <w:color w:val="9B111E"/>
          <w:sz w:val="20"/>
        </w:rPr>
        <w:t>复核模式 ID: 1097 正确答案: A, B, C, D</w:t>
      </w:r>
    </w:p>
    <w:p>
      <w:r>
        <w:rPr>
          <w:b/>
          <w:color w:val="9B111E"/>
          <w:sz w:val="20"/>
          <w:u w:val="single"/>
        </w:rPr>
        <w:t>请特别注意 试题来源: [天津站] 章节名称: [天津站设备维修保养作业操作规程] 试题生成类别: [AI-LLM]</w:t>
      </w:r>
    </w:p>
    <w:p>
      <w:r>
        <w:rPr>
          <w:sz w:val="24"/>
        </w:rPr>
        <w:t>第103题   保养联轴器时，需要进行的检查包括哪些？   (        )</w:t>
      </w:r>
    </w:p>
    <w:p>
      <w:r>
        <w:rPr>
          <w:sz w:val="24"/>
        </w:rPr>
        <w:t xml:space="preserve">A. 关闭泵组进出口阀门        B. 确认泵组现场操作柱处于锁停位置        C. 检查弹簧片有无断裂现象        D. 检查密封垫片无损坏失效及清理密封面        </w:t>
      </w:r>
    </w:p>
    <w:p>
      <w:r>
        <w:rPr>
          <w:b/>
          <w:color w:val="9B111E"/>
          <w:sz w:val="20"/>
        </w:rPr>
        <w:t>复核模式 ID: 1098 正确答案: A, B, C</w:t>
      </w:r>
    </w:p>
    <w:p>
      <w:r>
        <w:rPr>
          <w:b/>
          <w:color w:val="9B111E"/>
          <w:sz w:val="20"/>
          <w:u w:val="single"/>
        </w:rPr>
        <w:t>请特别注意 试题来源: [天津站] 章节名称: [天津站设备维修保养作业操作规程] 试题生成类别: [AI-LLM]</w:t>
      </w:r>
    </w:p>
    <w:p>
      <w:r>
        <w:rPr>
          <w:sz w:val="24"/>
        </w:rPr>
        <w:t>第104题   更换新机械密封时，需要进行的步骤包括哪些？   (        )</w:t>
      </w:r>
    </w:p>
    <w:p>
      <w:r>
        <w:rPr>
          <w:sz w:val="24"/>
        </w:rPr>
        <w:t xml:space="preserve">A. 平推放入泵轴        B. 对角上紧四条固定螺栓        C. 上紧锁紧环上的所有沉头螺栓        D. 安装冷却循环管、轴承        </w:t>
      </w:r>
    </w:p>
    <w:p>
      <w:r>
        <w:rPr>
          <w:b/>
          <w:color w:val="9B111E"/>
          <w:sz w:val="20"/>
        </w:rPr>
        <w:t>复核模式 ID: 1100 正确答案: A, B, C, D</w:t>
      </w:r>
    </w:p>
    <w:p>
      <w:r>
        <w:rPr>
          <w:b/>
          <w:color w:val="9B111E"/>
          <w:sz w:val="20"/>
          <w:u w:val="single"/>
        </w:rPr>
        <w:t>请特别注意 试题来源: [天津站] 章节名称: [天津站设备维修保养作业操作规程] 试题生成类别: [AI-LLM]</w:t>
      </w:r>
    </w:p>
    <w:p>
      <w:r>
        <w:rPr>
          <w:sz w:val="24"/>
        </w:rPr>
        <w:t>第105题   防爆电气设备检查时，需要进行的检查包括哪些？   (        )</w:t>
      </w:r>
    </w:p>
    <w:p>
      <w:r>
        <w:rPr>
          <w:sz w:val="24"/>
        </w:rPr>
        <w:t xml:space="preserve">A. 检查外观无破损        B. 检查导静电线无脱落破损        C. 检查连接点无松动、锈蚀        D. 检查密封垫片无损坏失效及清理密封面        </w:t>
      </w:r>
    </w:p>
    <w:p>
      <w:r>
        <w:rPr>
          <w:b/>
          <w:color w:val="9B111E"/>
          <w:sz w:val="20"/>
        </w:rPr>
        <w:t>复核模式 ID: 1101 正确答案: A, B, C, D</w:t>
      </w:r>
    </w:p>
    <w:p>
      <w:r>
        <w:rPr>
          <w:b/>
          <w:color w:val="9B111E"/>
          <w:sz w:val="20"/>
          <w:u w:val="single"/>
        </w:rPr>
        <w:t>请特别注意 试题来源: [天津站] 章节名称: [天津站设备维修保养作业操作规程] 试题生成类别: [AI-LLM]</w:t>
      </w:r>
    </w:p>
    <w:p>
      <w:r>
        <w:rPr>
          <w:sz w:val="24"/>
        </w:rPr>
        <w:t>第106题   泵机保养时，需要检查的项目包括哪些？   (        )</w:t>
      </w:r>
    </w:p>
    <w:p>
      <w:r>
        <w:rPr>
          <w:sz w:val="24"/>
        </w:rPr>
        <w:t xml:space="preserve">A. 泵轴承箱内甩油环是否有断裂、缺口等损伤        B. 轴承箱内部螺纹是否清理干净        C. 窥镜内液位是否显示为1/2~2/3处        D. 油杯是否擦拭干净并灌满对应标号润滑油        </w:t>
      </w:r>
    </w:p>
    <w:p>
      <w:r>
        <w:rPr>
          <w:b/>
          <w:color w:val="9B111E"/>
          <w:sz w:val="20"/>
        </w:rPr>
        <w:t>复核模式 ID: 1102 正确答案: A, B, C, D</w:t>
      </w:r>
    </w:p>
    <w:p>
      <w:r>
        <w:rPr>
          <w:b/>
          <w:color w:val="9B111E"/>
          <w:sz w:val="20"/>
          <w:u w:val="single"/>
        </w:rPr>
        <w:t>请特别注意 试题来源: [天津站] 章节名称: [天津站设备维修保养作业操作规程] 试题生成类别: [AI-LLM]</w:t>
      </w:r>
    </w:p>
    <w:p>
      <w:r>
        <w:rPr>
          <w:sz w:val="24"/>
        </w:rPr>
        <w:t>第107题   更换机械密封时，需要注意的事项包括哪些？   (        )</w:t>
      </w:r>
    </w:p>
    <w:p>
      <w:r>
        <w:rPr>
          <w:sz w:val="24"/>
        </w:rPr>
        <w:t xml:space="preserve">A. 不要伤到O形密封圈        B. 若机封轴套等部件未随压盖一起取下，可尝试手动取下或进行撬动取下        C. 平推放入泵轴        D. 对角上紧四条固定螺栓        </w:t>
      </w:r>
    </w:p>
    <w:p>
      <w:r>
        <w:rPr>
          <w:b/>
          <w:color w:val="9B111E"/>
          <w:sz w:val="20"/>
        </w:rPr>
        <w:t>复核模式 ID: 1103 正确答案: A, B</w:t>
      </w:r>
    </w:p>
    <w:p>
      <w:r>
        <w:rPr>
          <w:b/>
          <w:color w:val="9B111E"/>
          <w:sz w:val="20"/>
          <w:u w:val="single"/>
        </w:rPr>
        <w:t>请特别注意 试题来源: [天津站] 章节名称: [天津站设备维修保养作业操作规程] 试题生成类别: [AI-LLM]</w:t>
      </w:r>
    </w:p>
    <w:p>
      <w:r>
        <w:rPr>
          <w:sz w:val="24"/>
        </w:rPr>
        <w:t>第108题   泵机保养前，需要进行的准备工作包括哪些？   (        )</w:t>
      </w:r>
    </w:p>
    <w:p>
      <w:r>
        <w:rPr>
          <w:sz w:val="24"/>
        </w:rPr>
        <w:t xml:space="preserve">A. 关闭泵组进出口阀门        B. 确认泵组现场操作柱处于“锁停”位置        C. 拆卸泵驱动端、非驱动端轴承箱顶部螺栓        D. 从轴承箱顶部加油口加对应标号润滑油        </w:t>
      </w:r>
    </w:p>
    <w:p>
      <w:r>
        <w:rPr>
          <w:b/>
          <w:color w:val="9B111E"/>
          <w:sz w:val="20"/>
        </w:rPr>
        <w:t>复核模式 ID: 1104 正确答案: A, B</w:t>
      </w:r>
    </w:p>
    <w:p>
      <w:r>
        <w:rPr>
          <w:b/>
          <w:color w:val="9B111E"/>
          <w:sz w:val="20"/>
          <w:u w:val="single"/>
        </w:rPr>
        <w:t>请特别注意 试题来源: [天津站] 章节名称: [天津站设备维修保养作业操作规程] 试题生成类别: [AI-LLM]</w:t>
      </w:r>
    </w:p>
    <w:p>
      <w:r>
        <w:rPr>
          <w:sz w:val="24"/>
        </w:rPr>
        <w:t>第109题   关于泵机保养的步骤，以下哪些说法是正确的？   (        )</w:t>
      </w:r>
    </w:p>
    <w:p>
      <w:r>
        <w:rPr>
          <w:sz w:val="24"/>
        </w:rPr>
        <w:t xml:space="preserve">A. 保养前需关闭泵组进出口阀门        B. 保养时从轴承箱底部加油口加对应标号润滑油        C. 保养后需安装轴承箱顶部螺栓        D. 更换机械密封时需拆卸联轴器        E. 更换机械密封后无需重新加注润滑油        </w:t>
      </w:r>
    </w:p>
    <w:p>
      <w:r>
        <w:rPr>
          <w:b/>
          <w:color w:val="9B111E"/>
          <w:sz w:val="20"/>
        </w:rPr>
        <w:t>复核模式 ID: 1105 正确答案: A, C, D</w:t>
      </w:r>
    </w:p>
    <w:p>
      <w:r>
        <w:rPr>
          <w:b/>
          <w:color w:val="9B111E"/>
          <w:sz w:val="20"/>
          <w:u w:val="single"/>
        </w:rPr>
        <w:t>请特别注意 试题来源: [天津站] 章节名称: [天津站设备维修保养作业操作规程] 试题生成类别: [AI-LLM]</w:t>
      </w:r>
    </w:p>
    <w:p>
      <w:r>
        <w:rPr>
          <w:sz w:val="24"/>
        </w:rPr>
        <w:t>第110题   关于机械密封的更换，以下哪些步骤是正确的？   (        )</w:t>
      </w:r>
    </w:p>
    <w:p>
      <w:r>
        <w:rPr>
          <w:sz w:val="24"/>
        </w:rPr>
        <w:t xml:space="preserve">A. 退出泵组在线状态并关闭进出口阀门        B. 直接撬下集成机封并取出O形密封圈        C. 拆卸机械密封压盖后用专用F扳手拆卸背靠轮        D. 安装新机械密封时无需加热轴承        E. 安装完成后需检查连接点无松动并重新加注润滑油        </w:t>
      </w:r>
    </w:p>
    <w:p>
      <w:r>
        <w:rPr>
          <w:b/>
          <w:color w:val="9B111E"/>
          <w:sz w:val="20"/>
        </w:rPr>
        <w:t>复核模式 ID: 1106 正确答案: A, B, C, E</w:t>
      </w:r>
    </w:p>
    <w:p>
      <w:r>
        <w:rPr>
          <w:b/>
          <w:color w:val="9B111E"/>
          <w:sz w:val="20"/>
          <w:u w:val="single"/>
        </w:rPr>
        <w:t>请特别注意 试题来源: [天津站] 章节名称: [天津站设备维修保养作业操作规程] 试题生成类别: [AI-LLM]</w:t>
      </w:r>
    </w:p>
    <w:p>
      <w:r>
        <w:rPr>
          <w:sz w:val="24"/>
        </w:rPr>
        <w:t>第111题   油泵检修后试车的检查项目包括哪些？   (        )</w:t>
      </w:r>
    </w:p>
    <w:p>
      <w:r>
        <w:rPr>
          <w:sz w:val="24"/>
        </w:rPr>
        <w:t xml:space="preserve">A. 手动盘泵，盘泵应灵活        B. 检查电机的功率、电压、电流是否正常        C. 检查泵的声音是否正常        D. 检查轴承温度是否正常        E. 用测振仪检查泵的振动情况        F. 检查泵进、出口压力及流量        G. 检查机械密封是否泄漏        </w:t>
      </w:r>
    </w:p>
    <w:p>
      <w:r>
        <w:rPr>
          <w:b/>
          <w:color w:val="9B111E"/>
          <w:sz w:val="20"/>
        </w:rPr>
        <w:t>复核模式 ID: 596 正确答案: A, B, C, D, E, F, G</w:t>
      </w:r>
    </w:p>
    <w:p>
      <w:r>
        <w:rPr>
          <w:b/>
          <w:color w:val="9B111E"/>
          <w:sz w:val="20"/>
          <w:u w:val="single"/>
        </w:rPr>
        <w:t>请特别注意 试题来源: [天津站] 章节名称: [天津站输油泵检查与维护作业操作规程] 试题生成类别: [AI-LLM]</w:t>
      </w:r>
    </w:p>
    <w:p>
      <w:r>
        <w:rPr>
          <w:sz w:val="24"/>
        </w:rPr>
        <w:t>第112题   在油泵检修后试车过程中，哪些检查项目是必须的？   (        )</w:t>
      </w:r>
    </w:p>
    <w:p>
      <w:r>
        <w:rPr>
          <w:sz w:val="24"/>
        </w:rPr>
        <w:t xml:space="preserve">A. 手动盘泵，盘泵应灵活        B. 检查电机的功率、电压、电流是否正常        C. 检查泵的声音是否正常        D. 检查轴承温度是否正常        E. 用测振仪检查泵的振动情况        F. 检查泵进、出口压力及流量        G. 检查机械密封是否泄漏        </w:t>
      </w:r>
    </w:p>
    <w:p>
      <w:r>
        <w:rPr>
          <w:b/>
          <w:color w:val="9B111E"/>
          <w:sz w:val="20"/>
        </w:rPr>
        <w:t>复核模式 ID: 597 正确答案: A, B, C, D, E, F, G</w:t>
      </w:r>
    </w:p>
    <w:p>
      <w:r>
        <w:rPr>
          <w:b/>
          <w:color w:val="9B111E"/>
          <w:sz w:val="20"/>
          <w:u w:val="single"/>
        </w:rPr>
        <w:t>请特别注意 试题来源: [天津站] 章节名称: [天津站输油泵检查与维护作业操作规程] 试题生成类别: [AI-LLM]</w:t>
      </w:r>
    </w:p>
    <w:p>
      <w:r>
        <w:rPr>
          <w:sz w:val="24"/>
        </w:rPr>
        <w:t>第113题   关于油泵检修的内容，以下哪些是小修的主要任务？   (        )</w:t>
      </w:r>
    </w:p>
    <w:p>
      <w:r>
        <w:rPr>
          <w:sz w:val="24"/>
        </w:rPr>
        <w:t xml:space="preserve">A. 检修电气系统        B. 检修机械密封        C. 检查轴承        D. 调整间隙        E. 校核联轴器同心度        </w:t>
      </w:r>
    </w:p>
    <w:p>
      <w:r>
        <w:rPr>
          <w:b/>
          <w:color w:val="9B111E"/>
          <w:sz w:val="20"/>
        </w:rPr>
        <w:t>复核模式 ID: 598 正确答案: B, C, D, E</w:t>
      </w:r>
    </w:p>
    <w:p>
      <w:r>
        <w:rPr>
          <w:b/>
          <w:color w:val="9B111E"/>
          <w:sz w:val="20"/>
          <w:u w:val="single"/>
        </w:rPr>
        <w:t>请特别注意 试题来源: [天津站] 章节名称: [天津站输油泵检查与维护作业操作规程] 试题生成类别: [AI-LLM]</w:t>
      </w:r>
    </w:p>
    <w:p>
      <w:r>
        <w:rPr>
          <w:sz w:val="24"/>
        </w:rPr>
        <w:t>第114题   关于油泵检修后试车的检查项目，以下哪些是正确的？   (        )</w:t>
      </w:r>
    </w:p>
    <w:p>
      <w:r>
        <w:rPr>
          <w:sz w:val="24"/>
        </w:rPr>
        <w:t xml:space="preserve">A. 检查电机的功率是否在标准范围内        B. 手动盘泵以测试其灵活性        C. 满负荷运行后，检查机械密封是否泄漏        D. 只检查泵的声音是否响亮        E. 检查轴承温度是否过高或过低        </w:t>
      </w:r>
    </w:p>
    <w:p>
      <w:r>
        <w:rPr>
          <w:b/>
          <w:color w:val="9B111E"/>
          <w:sz w:val="20"/>
        </w:rPr>
        <w:t>复核模式 ID: 599 正确答案: A, B, C, E</w:t>
      </w:r>
    </w:p>
    <w:p>
      <w:r>
        <w:rPr>
          <w:b/>
          <w:color w:val="9B111E"/>
          <w:sz w:val="20"/>
          <w:u w:val="single"/>
        </w:rPr>
        <w:t>请特别注意 试题来源: [天津站] 章节名称: [天津站输油泵检查与维护作业操作规程] 试题生成类别: [AI-LLM]</w:t>
      </w:r>
    </w:p>
    <w:p>
      <w:r>
        <w:rPr>
          <w:sz w:val="24"/>
        </w:rPr>
        <w:t>第115题   在进行阀门的检查维护时，以下哪些步骤是正确的？   (        )</w:t>
      </w:r>
    </w:p>
    <w:p>
      <w:r>
        <w:rPr>
          <w:sz w:val="24"/>
        </w:rPr>
        <w:t xml:space="preserve">A. 退出流程，关闭所检查维护阀门两端阀门        B. 打开阀门排沉阀对该管线段进行泄压，排空油品        C. 检查阀体外观无损伤、变形、缺陷        D. 检查阀门铭牌，编号完好清晰        E. 检查阀门各连接处螺栓紧固件齐全、满扣、无锈蚀        F. 检查阀杆升降灵活        </w:t>
      </w:r>
    </w:p>
    <w:p>
      <w:r>
        <w:rPr>
          <w:b/>
          <w:color w:val="9B111E"/>
          <w:sz w:val="20"/>
        </w:rPr>
        <w:t>复核模式 ID: 645 正确答案: A, B, C, D, E, F</w:t>
      </w:r>
    </w:p>
    <w:p>
      <w:r>
        <w:rPr>
          <w:b/>
          <w:color w:val="9B111E"/>
          <w:sz w:val="20"/>
          <w:u w:val="single"/>
        </w:rPr>
        <w:t>请特别注意 试题来源: [天津站] 章节名称: [天津站阀门的检查与维护操作规程] 试题生成类别: [AI-LLM]</w:t>
      </w:r>
    </w:p>
    <w:p>
      <w:r>
        <w:rPr>
          <w:sz w:val="24"/>
        </w:rPr>
        <w:t>第116题   在闸阀的内部检查及维护保养中，以下哪些步骤是正确的？   (        )</w:t>
      </w:r>
    </w:p>
    <w:p>
      <w:r>
        <w:rPr>
          <w:sz w:val="24"/>
        </w:rPr>
        <w:t xml:space="preserve">A. 拆卸锁紧螺母、手轮、键、阀杆螺母、压盖、阀体、阀杆        B. 检查密封面无刻痕、裂纹等现象        C. 检查阀杆径向弯曲度        D. 检查阀杆丝扣、沟槽和轴套的磨损程度        E. 清理出填料函内的旧填料，清洁填料函，按120度错开接口的原则安装新填料        F. 更换密封垫片        </w:t>
      </w:r>
    </w:p>
    <w:p>
      <w:r>
        <w:rPr>
          <w:b/>
          <w:color w:val="9B111E"/>
          <w:sz w:val="20"/>
        </w:rPr>
        <w:t>复核模式 ID: 646 正确答案: A, B, C, D, E, F</w:t>
      </w:r>
    </w:p>
    <w:p>
      <w:r>
        <w:rPr>
          <w:b/>
          <w:color w:val="9B111E"/>
          <w:sz w:val="20"/>
          <w:u w:val="single"/>
        </w:rPr>
        <w:t>请特别注意 试题来源: [天津站] 章节名称: [天津站阀门的检查与维护操作规程] 试题生成类别: [AI-LLM]</w:t>
      </w:r>
    </w:p>
    <w:p>
      <w:r>
        <w:rPr>
          <w:sz w:val="24"/>
        </w:rPr>
        <w:t>第117题   在球阀的内部检查及维护保养中，以下哪些步骤是正确的？   (        )</w:t>
      </w:r>
    </w:p>
    <w:p>
      <w:r>
        <w:rPr>
          <w:sz w:val="24"/>
        </w:rPr>
        <w:t xml:space="preserve">A. 拆卸开度指示盖、阀门上盖        B. 检查内部传动机构无破损        C. 更换润滑脂        D. 检查阀杆升降灵活        E. 检查阀门铭牌，编号完好清晰        F. 检查阀体外观无损伤、变形、缺陷        </w:t>
      </w:r>
    </w:p>
    <w:p>
      <w:r>
        <w:rPr>
          <w:b/>
          <w:color w:val="9B111E"/>
          <w:sz w:val="20"/>
        </w:rPr>
        <w:t>复核模式 ID: 647 正确答案: A, B, C</w:t>
      </w:r>
    </w:p>
    <w:p>
      <w:r>
        <w:rPr>
          <w:b/>
          <w:color w:val="9B111E"/>
          <w:sz w:val="20"/>
          <w:u w:val="single"/>
        </w:rPr>
        <w:t>请特别注意 试题来源: [天津站] 章节名称: [天津站阀门的检查与维护操作规程] 试题生成类别: [AI-LLM]</w:t>
      </w:r>
    </w:p>
    <w:p>
      <w:r>
        <w:rPr>
          <w:sz w:val="24"/>
        </w:rPr>
        <w:t>第118题   阀门卡涩的可能原因有哪些？   (        )</w:t>
      </w:r>
    </w:p>
    <w:p>
      <w:r>
        <w:rPr>
          <w:sz w:val="24"/>
        </w:rPr>
        <w:t xml:space="preserve">A. 阀杆变形        B. 润滑脂失效        C. 传动机构损坏        D. 阀体外观无损伤        E. 阀门铭牌，编号完好清晰        F. 阀门各连接处螺栓紧固件齐全        </w:t>
      </w:r>
    </w:p>
    <w:p>
      <w:r>
        <w:rPr>
          <w:b/>
          <w:color w:val="9B111E"/>
          <w:sz w:val="20"/>
        </w:rPr>
        <w:t>复核模式 ID: 648 正确答案: A, B, C</w:t>
      </w:r>
    </w:p>
    <w:p>
      <w:r>
        <w:rPr>
          <w:b/>
          <w:color w:val="9B111E"/>
          <w:sz w:val="20"/>
          <w:u w:val="single"/>
        </w:rPr>
        <w:t>请特别注意 试题来源: [天津站] 章节名称: [天津站阀门的检查与维护操作规程] 试题生成类别: [AI-LLM]</w:t>
      </w:r>
    </w:p>
    <w:p>
      <w:r>
        <w:rPr>
          <w:sz w:val="24"/>
        </w:rPr>
        <w:t>第119题   在阀门的检查维护过程中，以下哪些措施可以提高阀门的转动灵活性？   (        )</w:t>
      </w:r>
    </w:p>
    <w:p>
      <w:r>
        <w:rPr>
          <w:sz w:val="24"/>
        </w:rPr>
        <w:t xml:space="preserve">A. 检查阀杆升降灵活        B. 更换润滑脂        C. 检查阀门各连接处螺栓紧固件齐全、满扣、无锈蚀        D. 检查阀体外观无损伤、变形、缺陷        E. 检查阀门铭牌，编号完好清晰        F. 检查内部传动机构无破损        </w:t>
      </w:r>
    </w:p>
    <w:p>
      <w:r>
        <w:rPr>
          <w:b/>
          <w:color w:val="9B111E"/>
          <w:sz w:val="20"/>
        </w:rPr>
        <w:t>复核模式 ID: 649 正确答案: A, B, F</w:t>
      </w:r>
    </w:p>
    <w:p>
      <w:r>
        <w:rPr>
          <w:b/>
          <w:color w:val="9B111E"/>
          <w:sz w:val="20"/>
          <w:u w:val="single"/>
        </w:rPr>
        <w:t>请特别注意 试题来源: [天津站] 章节名称: [天津站阀门的检查与维护操作规程] 试题生成类别: [AI-LLM]</w:t>
      </w:r>
    </w:p>
    <w:p>
      <w:r>
        <w:rPr>
          <w:sz w:val="24"/>
        </w:rPr>
        <w:t>第120题   关于阀门的检查维护，以下哪些说法是正确的？   (        )</w:t>
      </w:r>
    </w:p>
    <w:p>
      <w:r>
        <w:rPr>
          <w:sz w:val="24"/>
        </w:rPr>
        <w:t xml:space="preserve">A. 检查维护阀门前应先退出流程，关闭所检查维护阀门两端阀门        B. 打开阀门排沉阀对管线段进行减压，以排空油品        C. 对阀门的外观检查包括检查阀体外观、阀门铭牌、填料压盖处等        D. 检查维护阀门时只需检查阀门的转动性能，无需检查其他部分        E. 闸阀内部检查需拆卸锁紧螺母、手轮等部件，并检查密封面和阀杆等        F. 球阀内部检查需要关注内部传动机构的状态和润滑脂的更换        G. 阀门卡涩的可能原因不包括设备损坏        </w:t>
      </w:r>
    </w:p>
    <w:p>
      <w:r>
        <w:rPr>
          <w:b/>
          <w:color w:val="9B111E"/>
          <w:sz w:val="20"/>
        </w:rPr>
        <w:t>复核模式 ID: 650 正确答案: A, C, E, F</w:t>
      </w:r>
    </w:p>
    <w:p>
      <w:r>
        <w:rPr>
          <w:b/>
          <w:color w:val="9B111E"/>
          <w:sz w:val="20"/>
          <w:u w:val="single"/>
        </w:rPr>
        <w:t>请特别注意 试题来源: [天津站] 章节名称: [天津站阀门的检查与维护操作规程] 试题生成类别: [AI-LLM]</w:t>
      </w:r>
    </w:p>
    <w:p>
      <w:r>
        <w:rPr>
          <w:sz w:val="24"/>
        </w:rPr>
        <w:t>第121题   下列关于阀门内部检查及维护保养的说法中，正确的有哪些？   (        )</w:t>
      </w:r>
    </w:p>
    <w:p>
      <w:r>
        <w:rPr>
          <w:sz w:val="24"/>
        </w:rPr>
        <w:t xml:space="preserve">A. 闸阀内部检查时需拆卸锁紧螺母等部件        B. 检查密封面时需注意是否有刻痕和裂纹等现象        C. 若发现阀杆变形，需要更换整个阀门设备        D. 球阀内部检查需关注润滑脂的状态和更换        E. 阀门内部保养只需更换密封垫片即可        F. 阀门转动灵活无卡阻是阀门正常工作的标志之一        </w:t>
      </w:r>
    </w:p>
    <w:p>
      <w:r>
        <w:rPr>
          <w:b/>
          <w:color w:val="9B111E"/>
          <w:sz w:val="20"/>
        </w:rPr>
        <w:t>复核模式 ID: 651 正确答案: A, B, D, F</w:t>
      </w:r>
    </w:p>
    <w:p>
      <w:r>
        <w:rPr>
          <w:b/>
          <w:color w:val="9B111E"/>
          <w:sz w:val="20"/>
          <w:u w:val="single"/>
        </w:rPr>
        <w:t>请特别注意 试题来源: [天津站] 章节名称: [天津站阀门的检查与维护操作规程] 试题生成类别: [AI-LLM]</w:t>
      </w:r>
    </w:p>
    <w:p>
      <w:r>
        <w:rPr>
          <w:sz w:val="24"/>
        </w:rPr>
        <w:t>第122题   下列关于阀门卡涩可能原因的说法中，正确的有哪些？   (        )</w:t>
      </w:r>
    </w:p>
    <w:p>
      <w:r>
        <w:rPr>
          <w:sz w:val="24"/>
        </w:rPr>
        <w:t xml:space="preserve">A. 阀杆变形        B. 润滑油失效        C. 设备损坏        D. 填料不足        </w:t>
      </w:r>
    </w:p>
    <w:p>
      <w:r>
        <w:rPr>
          <w:b/>
          <w:color w:val="9B111E"/>
          <w:sz w:val="20"/>
        </w:rPr>
        <w:t>复核模式 ID: 652 正确答案: A, B, C</w:t>
      </w:r>
    </w:p>
    <w:p>
      <w:r>
        <w:rPr>
          <w:b/>
          <w:color w:val="9B111E"/>
          <w:sz w:val="20"/>
          <w:u w:val="single"/>
        </w:rPr>
        <w:t>请特别注意 试题来源: [天津站] 章节名称: [天津站阀门的检查与维护操作规程] 试题生成类别: [AI-LLM]</w:t>
      </w:r>
    </w:p>
    <w:p>
      <w:r>
        <w:rPr>
          <w:sz w:val="24"/>
        </w:rPr>
        <w:t>第123题   在低温天气、温度骤降时，巡检过程中应注意哪些事项？   (        )</w:t>
      </w:r>
    </w:p>
    <w:p>
      <w:r>
        <w:rPr>
          <w:sz w:val="24"/>
        </w:rPr>
        <w:t xml:space="preserve">A. 检查过滤器排沉是否通畅        B. 防止管路冻凝        C. 巡检电机进风口，防止冷凝水或冰霜        D. 检查站内给水管线、消防管线，防止冻凝        </w:t>
      </w:r>
    </w:p>
    <w:p>
      <w:r>
        <w:rPr>
          <w:b/>
          <w:color w:val="9B111E"/>
          <w:sz w:val="20"/>
        </w:rPr>
        <w:t>复核模式 ID: 953 正确答案: A, B, C, D</w:t>
      </w:r>
    </w:p>
    <w:p>
      <w:r>
        <w:rPr>
          <w:b/>
          <w:color w:val="9B111E"/>
          <w:sz w:val="20"/>
          <w:u w:val="single"/>
        </w:rPr>
        <w:t>请特别注意 试题来源: [天津站] 章节名称: [天津站防汛及极端天气应急处置方案] 试题生成类别: [AI-LLM]</w:t>
      </w:r>
    </w:p>
    <w:p>
      <w:r>
        <w:rPr>
          <w:sz w:val="24"/>
        </w:rPr>
        <w:t>第124题   在大风天气时，应采取哪些措施来确保安全？   (        )</w:t>
      </w:r>
    </w:p>
    <w:p>
      <w:r>
        <w:rPr>
          <w:sz w:val="24"/>
        </w:rPr>
        <w:t xml:space="preserve">A. 复核埋地罐上盖及现场应急器材箱是否关紧        B. 防止盖板被风猛的吹开造成人员受伤        C. 随时注意高空坠物，防止人员受伤        D. 使用潜水泵将室外电缆沟集水井内积水排往排水沟        </w:t>
      </w:r>
    </w:p>
    <w:p>
      <w:r>
        <w:rPr>
          <w:b/>
          <w:color w:val="9B111E"/>
          <w:sz w:val="20"/>
        </w:rPr>
        <w:t>复核模式 ID: 954 正确答案: A, B, C</w:t>
      </w:r>
    </w:p>
    <w:p>
      <w:r>
        <w:rPr>
          <w:b/>
          <w:color w:val="9B111E"/>
          <w:sz w:val="20"/>
          <w:u w:val="single"/>
        </w:rPr>
        <w:t>请特别注意 试题来源: [天津站] 章节名称: [天津站防汛及极端天气应急处置方案] 试题生成类别: [AI-LLM]</w:t>
      </w:r>
    </w:p>
    <w:p>
      <w:r>
        <w:rPr>
          <w:sz w:val="24"/>
        </w:rPr>
        <w:t>第125题   在发生雷击事件时，应采取哪些急救措施？   (        )</w:t>
      </w:r>
    </w:p>
    <w:p>
      <w:r>
        <w:rPr>
          <w:sz w:val="24"/>
        </w:rPr>
        <w:t xml:space="preserve">A. 对被雷击人员进行胸外心脏按压        B. 对被雷击人员进行人工呼吸        C. 切断上游阀门        D. 使用潜水泵将积水排往排水沟        </w:t>
      </w:r>
    </w:p>
    <w:p>
      <w:r>
        <w:rPr>
          <w:b/>
          <w:color w:val="9B111E"/>
          <w:sz w:val="20"/>
        </w:rPr>
        <w:t>复核模式 ID: 955 正确答案: A, B</w:t>
      </w:r>
    </w:p>
    <w:p>
      <w:r>
        <w:rPr>
          <w:b/>
          <w:color w:val="9B111E"/>
          <w:sz w:val="20"/>
          <w:u w:val="single"/>
        </w:rPr>
        <w:t>请特别注意 试题来源: [天津站] 章节名称: [天津站防汛及极端天气应急处置方案] 试题生成类别: [AI-LLM]</w:t>
      </w:r>
    </w:p>
    <w:p>
      <w:r>
        <w:rPr>
          <w:sz w:val="24"/>
        </w:rPr>
        <w:t>第126题   关于高温天气和雷击事件的处理，以下哪些做法是正确的？   (        )</w:t>
      </w:r>
    </w:p>
    <w:p>
      <w:r>
        <w:rPr>
          <w:sz w:val="24"/>
        </w:rPr>
        <w:t xml:space="preserve">A. 高温天气下，应注意用电线路是否过热自燃。        B. 起火时，不进行任何应急处置，等待救援。        C. 发生雷击事件时，应对被雷击人员进行胸外心脏按压和人工呼吸。        D. 高温天气无需关注室外作业安全。        E. 雷击后，立即检查设备和线路是否受损。        </w:t>
      </w:r>
    </w:p>
    <w:p>
      <w:r>
        <w:rPr>
          <w:b/>
          <w:color w:val="9B111E"/>
          <w:sz w:val="20"/>
        </w:rPr>
        <w:t>复核模式 ID: 958 正确答案: A, C</w:t>
      </w:r>
    </w:p>
    <w:p>
      <w:r>
        <w:rPr>
          <w:b/>
          <w:color w:val="9B111E"/>
          <w:sz w:val="20"/>
          <w:u w:val="single"/>
        </w:rPr>
        <w:t>请特别注意 试题来源: [天津站] 章节名称: [天津站防汛及极端天气应急处置方案] 试题生成类别: [AI-LLM]</w:t>
      </w:r>
    </w:p>
    <w:p>
      <w:r>
        <w:rPr>
          <w:b/>
          <w:sz w:val="28"/>
        </w:rPr>
        <w:t>判断题</w:t>
      </w:r>
    </w:p>
    <w:p>
      <w:r>
        <w:rPr>
          <w:sz w:val="24"/>
        </w:rPr>
        <w:t>第1题   接到主控室准备向航油天津公司油库输油的通知后，应立即开启阀门3100，并通知主控室、航油天津公司油库准备就绪。   (        )</w:t>
      </w:r>
    </w:p>
    <w:p>
      <w:r>
        <w:rPr>
          <w:sz w:val="24"/>
        </w:rPr>
        <w:t xml:space="preserve">A. 正确               B. 错误               </w:t>
      </w:r>
    </w:p>
    <w:p>
      <w:r>
        <w:rPr>
          <w:b/>
          <w:color w:val="9B111E"/>
          <w:sz w:val="20"/>
        </w:rPr>
        <w:t>复核模式 ID: 876 正确答案: 正确</w:t>
      </w:r>
    </w:p>
    <w:p>
      <w:r>
        <w:rPr>
          <w:b/>
          <w:color w:val="9B111E"/>
          <w:sz w:val="20"/>
          <w:u w:val="single"/>
        </w:rPr>
        <w:t>请特别注意 试题来源: [天津站] 章节名称: [向航油天津公司油库输油操作规程] 试题生成类别: [AI-LLM]</w:t>
      </w:r>
    </w:p>
    <w:p>
      <w:r>
        <w:rPr>
          <w:sz w:val="24"/>
        </w:rPr>
        <w:t>第2题   向航油天津公司油库输油，启泵并流量稳定后，不需要询问航油天津公司油库是否正常见油。   (        )</w:t>
      </w:r>
    </w:p>
    <w:p>
      <w:r>
        <w:rPr>
          <w:sz w:val="24"/>
        </w:rPr>
        <w:t xml:space="preserve">A. 正确               B. 错误               </w:t>
      </w:r>
    </w:p>
    <w:p>
      <w:r>
        <w:rPr>
          <w:b/>
          <w:color w:val="9B111E"/>
          <w:sz w:val="20"/>
        </w:rPr>
        <w:t>复核模式 ID: 877 正确答案: 错误</w:t>
      </w:r>
    </w:p>
    <w:p>
      <w:r>
        <w:rPr>
          <w:b/>
          <w:color w:val="9B111E"/>
          <w:sz w:val="20"/>
          <w:u w:val="single"/>
        </w:rPr>
        <w:t>请特别注意 试题来源: [天津站] 章节名称: [向航油天津公司油库输油操作规程] 试题生成类别: [AI-LLM]</w:t>
      </w:r>
    </w:p>
    <w:p>
      <w:r>
        <w:rPr>
          <w:sz w:val="24"/>
        </w:rPr>
        <w:t>第3题   接到主控室准备向航油天津公司油库输油的通知后，应立即开启阀门3100。   (        )</w:t>
      </w:r>
    </w:p>
    <w:p>
      <w:r>
        <w:rPr>
          <w:sz w:val="24"/>
        </w:rPr>
        <w:t xml:space="preserve">A. 正确               B. 错误               </w:t>
      </w:r>
    </w:p>
    <w:p>
      <w:r>
        <w:rPr>
          <w:b/>
          <w:color w:val="9B111E"/>
          <w:sz w:val="20"/>
        </w:rPr>
        <w:t>复核模式 ID: 878 正确答案: 正确</w:t>
      </w:r>
    </w:p>
    <w:p>
      <w:r>
        <w:rPr>
          <w:b/>
          <w:color w:val="9B111E"/>
          <w:sz w:val="20"/>
          <w:u w:val="single"/>
        </w:rPr>
        <w:t>请特别注意 试题来源: [天津站] 章节名称: [向航油天津公司油库输油操作规程] 试题生成类别: [AI-LLM]</w:t>
      </w:r>
    </w:p>
    <w:p>
      <w:r>
        <w:rPr>
          <w:sz w:val="24"/>
        </w:rPr>
        <w:t>第4题   在向航油天津公司油库输油过程中，确认现场无异常后，需要将阀门上锁。   (        )</w:t>
      </w:r>
    </w:p>
    <w:p>
      <w:r>
        <w:rPr>
          <w:sz w:val="24"/>
        </w:rPr>
        <w:t xml:space="preserve">A. 正确               B. 错误               </w:t>
      </w:r>
    </w:p>
    <w:p>
      <w:r>
        <w:rPr>
          <w:b/>
          <w:color w:val="9B111E"/>
          <w:sz w:val="20"/>
        </w:rPr>
        <w:t>复核模式 ID: 879 正确答案: 正确</w:t>
      </w:r>
    </w:p>
    <w:p>
      <w:r>
        <w:rPr>
          <w:b/>
          <w:color w:val="9B111E"/>
          <w:sz w:val="20"/>
          <w:u w:val="single"/>
        </w:rPr>
        <w:t>请特别注意 试题来源: [天津站] 章节名称: [向航油天津公司油库输油操作规程] 试题生成类别: [AI-LLM]</w:t>
      </w:r>
    </w:p>
    <w:p>
      <w:r>
        <w:rPr>
          <w:sz w:val="24"/>
        </w:rPr>
        <w:t>第5题   每季度进行一次UPS放电测试作业，包括清理进风口灰尘。   (        )</w:t>
      </w:r>
    </w:p>
    <w:p>
      <w:r>
        <w:rPr>
          <w:sz w:val="24"/>
        </w:rPr>
        <w:t xml:space="preserve">A. 正确               B. 错误               </w:t>
      </w:r>
    </w:p>
    <w:p>
      <w:r>
        <w:rPr>
          <w:b/>
          <w:color w:val="9B111E"/>
          <w:sz w:val="20"/>
        </w:rPr>
        <w:t>复核模式 ID: 795 正确答案: 正确</w:t>
      </w:r>
    </w:p>
    <w:p>
      <w:r>
        <w:rPr>
          <w:b/>
          <w:color w:val="9B111E"/>
          <w:sz w:val="20"/>
          <w:u w:val="single"/>
        </w:rPr>
        <w:t>请特别注意 试题来源: [天津站] 章节名称: [天津站UPS放电及维护保养操作规程] 试题生成类别: [AI-LLM]</w:t>
      </w:r>
    </w:p>
    <w:p>
      <w:r>
        <w:rPr>
          <w:sz w:val="24"/>
        </w:rPr>
        <w:t>第6题   如果听到UPS发出短促持续的鸣叫声，表示UPS电池能量耗尽，必须立即关闭UPS，否则将造成设备的损坏。   (        )</w:t>
      </w:r>
    </w:p>
    <w:p>
      <w:r>
        <w:rPr>
          <w:sz w:val="24"/>
        </w:rPr>
        <w:t xml:space="preserve">A. 正确               B. 错误               </w:t>
      </w:r>
    </w:p>
    <w:p>
      <w:r>
        <w:rPr>
          <w:b/>
          <w:color w:val="9B111E"/>
          <w:sz w:val="20"/>
        </w:rPr>
        <w:t>复核模式 ID: 796 正确答案: 正确</w:t>
      </w:r>
    </w:p>
    <w:p>
      <w:r>
        <w:rPr>
          <w:b/>
          <w:color w:val="9B111E"/>
          <w:sz w:val="20"/>
          <w:u w:val="single"/>
        </w:rPr>
        <w:t>请特别注意 试题来源: [天津站] 章节名称: [天津站UPS放电及维护保养操作规程] 试题生成类别: [AI-LLM]</w:t>
      </w:r>
    </w:p>
    <w:p>
      <w:r>
        <w:rPr>
          <w:sz w:val="24"/>
        </w:rPr>
        <w:t>第7题   在UPS放电测试作业中，当第3#灯熄灭后立即合上UPS进线断路器，三盏灯熄灭时间合计超过30分钟表明UPS工作正常。   (        )</w:t>
      </w:r>
    </w:p>
    <w:p>
      <w:r>
        <w:rPr>
          <w:sz w:val="24"/>
        </w:rPr>
        <w:t xml:space="preserve">A. 正确               B. 错误               </w:t>
      </w:r>
    </w:p>
    <w:p>
      <w:r>
        <w:rPr>
          <w:b/>
          <w:color w:val="9B111E"/>
          <w:sz w:val="20"/>
        </w:rPr>
        <w:t>复核模式 ID: 797 正确答案: 正确</w:t>
      </w:r>
    </w:p>
    <w:p>
      <w:r>
        <w:rPr>
          <w:b/>
          <w:color w:val="9B111E"/>
          <w:sz w:val="20"/>
          <w:u w:val="single"/>
        </w:rPr>
        <w:t>请特别注意 试题来源: [天津站] 章节名称: [天津站UPS放电及维护保养操作规程] 试题生成类别: [AI-LLM]</w:t>
      </w:r>
    </w:p>
    <w:p>
      <w:r>
        <w:rPr>
          <w:sz w:val="24"/>
        </w:rPr>
        <w:t>第8题   UPS每季度都应进行一次放电测试作业。   (        )</w:t>
      </w:r>
    </w:p>
    <w:p>
      <w:r>
        <w:rPr>
          <w:sz w:val="24"/>
        </w:rPr>
        <w:t xml:space="preserve">A. 正确               B. 错误               </w:t>
      </w:r>
    </w:p>
    <w:p>
      <w:r>
        <w:rPr>
          <w:b/>
          <w:color w:val="9B111E"/>
          <w:sz w:val="20"/>
        </w:rPr>
        <w:t>复核模式 ID: 798 正确答案: 正确</w:t>
      </w:r>
    </w:p>
    <w:p>
      <w:r>
        <w:rPr>
          <w:b/>
          <w:color w:val="9B111E"/>
          <w:sz w:val="20"/>
          <w:u w:val="single"/>
        </w:rPr>
        <w:t>请特别注意 试题来源: [天津站] 章节名称: [天津站UPS放电及维护保养操作规程] 试题生成类别: [AI-LLM]</w:t>
      </w:r>
    </w:p>
    <w:p>
      <w:r>
        <w:rPr>
          <w:sz w:val="24"/>
        </w:rPr>
        <w:t>第9题   当UPS发出短促持续的鸣叫声时，表示UPS电池能量耗尽，必须立即关闭UPS。   (        )</w:t>
      </w:r>
    </w:p>
    <w:p>
      <w:r>
        <w:rPr>
          <w:sz w:val="24"/>
        </w:rPr>
        <w:t xml:space="preserve">A. 正确               B. 错误               </w:t>
      </w:r>
    </w:p>
    <w:p>
      <w:r>
        <w:rPr>
          <w:b/>
          <w:color w:val="9B111E"/>
          <w:sz w:val="20"/>
        </w:rPr>
        <w:t>复核模式 ID: 799 正确答案: 正确</w:t>
      </w:r>
    </w:p>
    <w:p>
      <w:r>
        <w:rPr>
          <w:b/>
          <w:color w:val="9B111E"/>
          <w:sz w:val="20"/>
          <w:u w:val="single"/>
        </w:rPr>
        <w:t>请特别注意 试题来源: [天津站] 章节名称: [天津站UPS放电及维护保养操作规程] 试题生成类别: [AI-LLM]</w:t>
      </w:r>
    </w:p>
    <w:p>
      <w:r>
        <w:rPr>
          <w:sz w:val="24"/>
        </w:rPr>
        <w:t>第10题   UPS放电时间不足的可能原因包括电池充电时间不足、电池已到使用寿命以及控制系统问题。   (        )</w:t>
      </w:r>
    </w:p>
    <w:p>
      <w:r>
        <w:rPr>
          <w:sz w:val="24"/>
        </w:rPr>
        <w:t xml:space="preserve">A. 正确               B. 错误               </w:t>
      </w:r>
    </w:p>
    <w:p>
      <w:r>
        <w:rPr>
          <w:b/>
          <w:color w:val="9B111E"/>
          <w:sz w:val="20"/>
        </w:rPr>
        <w:t>复核模式 ID: 800 正确答案: 正确</w:t>
      </w:r>
    </w:p>
    <w:p>
      <w:r>
        <w:rPr>
          <w:b/>
          <w:color w:val="9B111E"/>
          <w:sz w:val="20"/>
          <w:u w:val="single"/>
        </w:rPr>
        <w:t>请特别注意 试题来源: [天津站] 章节名称: [天津站UPS放电及维护保养操作规程] 试题生成类别: [AI-LLM]</w:t>
      </w:r>
    </w:p>
    <w:p>
      <w:r>
        <w:rPr>
          <w:sz w:val="24"/>
        </w:rPr>
        <w:t>第11题   如果出现了心脏病呼吸困难的患者，应解开衣领和腰带，帮助患者进行呼吸，舌下含服硝酸甘油或速效救心丸。   (        )</w:t>
      </w:r>
    </w:p>
    <w:p>
      <w:r>
        <w:rPr>
          <w:sz w:val="24"/>
        </w:rPr>
        <w:t xml:space="preserve">A. 正确               B. 错误               </w:t>
      </w:r>
    </w:p>
    <w:p>
      <w:r>
        <w:rPr>
          <w:b/>
          <w:color w:val="9B111E"/>
          <w:sz w:val="20"/>
        </w:rPr>
        <w:t>复核模式 ID: 1008 正确答案: 正确</w:t>
      </w:r>
    </w:p>
    <w:p>
      <w:r>
        <w:rPr>
          <w:b/>
          <w:color w:val="9B111E"/>
          <w:sz w:val="20"/>
          <w:u w:val="single"/>
        </w:rPr>
        <w:t>请特别注意 试题来源: [天津站] 章节名称: [天津站人身伤害及危险传染病现场应急处置方案] 试题生成类别: [AI-LLM]</w:t>
      </w:r>
    </w:p>
    <w:p>
      <w:r>
        <w:rPr>
          <w:sz w:val="24"/>
        </w:rPr>
        <w:t>第12题   烧烫伤急救上应遵循“冲、脱、泡、盖、送”五字原则。   (        )</w:t>
      </w:r>
    </w:p>
    <w:p>
      <w:r>
        <w:rPr>
          <w:sz w:val="24"/>
        </w:rPr>
        <w:t xml:space="preserve">A. 正确               B. 错误               </w:t>
      </w:r>
    </w:p>
    <w:p>
      <w:r>
        <w:rPr>
          <w:b/>
          <w:color w:val="9B111E"/>
          <w:sz w:val="20"/>
        </w:rPr>
        <w:t>复核模式 ID: 1009 正确答案: 正确</w:t>
      </w:r>
    </w:p>
    <w:p>
      <w:r>
        <w:rPr>
          <w:b/>
          <w:color w:val="9B111E"/>
          <w:sz w:val="20"/>
          <w:u w:val="single"/>
        </w:rPr>
        <w:t>请特别注意 试题来源: [天津站] 章节名称: [天津站人身伤害及危险传染病现场应急处置方案] 试题生成类别: [AI-LLM]</w:t>
      </w:r>
    </w:p>
    <w:p>
      <w:r>
        <w:rPr>
          <w:sz w:val="24"/>
        </w:rPr>
        <w:t>第13题   在清管器发送和接收作业过程中，都需要切换为相应的流程并关闭越站阀门3101。   (        )</w:t>
      </w:r>
    </w:p>
    <w:p>
      <w:r>
        <w:rPr>
          <w:sz w:val="24"/>
        </w:rPr>
        <w:t xml:space="preserve">A. 正确               B. 错误               </w:t>
      </w:r>
    </w:p>
    <w:p>
      <w:r>
        <w:rPr>
          <w:b/>
          <w:color w:val="9B111E"/>
          <w:sz w:val="20"/>
        </w:rPr>
        <w:t>复核模式 ID: 564 正确答案: 正确</w:t>
      </w:r>
    </w:p>
    <w:p>
      <w:r>
        <w:rPr>
          <w:b/>
          <w:color w:val="9B111E"/>
          <w:sz w:val="20"/>
          <w:u w:val="single"/>
        </w:rPr>
        <w:t>请特别注意 试题来源: [天津站] 章节名称: [天津站发收球操作规程] 试题生成类别: [AI-LLM]</w:t>
      </w:r>
    </w:p>
    <w:p>
      <w:r>
        <w:rPr>
          <w:sz w:val="24"/>
        </w:rPr>
        <w:t>第14题   发送清管器时，必须切换为过站流程，关闭越站阀门3101。   (        )</w:t>
      </w:r>
    </w:p>
    <w:p>
      <w:r>
        <w:rPr>
          <w:sz w:val="24"/>
        </w:rPr>
        <w:t xml:space="preserve">A. 正确               B. 错误               </w:t>
      </w:r>
    </w:p>
    <w:p>
      <w:r>
        <w:rPr>
          <w:b/>
          <w:color w:val="9B111E"/>
          <w:sz w:val="20"/>
        </w:rPr>
        <w:t>复核模式 ID: 570 正确答案: 正确</w:t>
      </w:r>
    </w:p>
    <w:p>
      <w:r>
        <w:rPr>
          <w:b/>
          <w:color w:val="9B111E"/>
          <w:sz w:val="20"/>
          <w:u w:val="single"/>
        </w:rPr>
        <w:t>请特别注意 试题来源: [天津站] 章节名称: [天津站发收球操作规程] 试题生成类别: [AI-LLM]</w:t>
      </w:r>
    </w:p>
    <w:p>
      <w:r>
        <w:rPr>
          <w:sz w:val="24"/>
        </w:rPr>
        <w:t>第15题   发送清管器时，手动开启电动阀3209, 开度在10%左右，向发球筒内充油。   (        )</w:t>
      </w:r>
    </w:p>
    <w:p>
      <w:r>
        <w:rPr>
          <w:sz w:val="24"/>
        </w:rPr>
        <w:t xml:space="preserve">A. 正确               B. 错误               </w:t>
      </w:r>
    </w:p>
    <w:p>
      <w:r>
        <w:rPr>
          <w:b/>
          <w:color w:val="9B111E"/>
          <w:sz w:val="20"/>
        </w:rPr>
        <w:t>复核模式 ID: 571 正确答案: 正确</w:t>
      </w:r>
    </w:p>
    <w:p>
      <w:r>
        <w:rPr>
          <w:b/>
          <w:color w:val="9B111E"/>
          <w:sz w:val="20"/>
          <w:u w:val="single"/>
        </w:rPr>
        <w:t>请特别注意 试题来源: [天津站] 章节名称: [天津站发收球操作规程] 试题生成类别: [AI-LLM]</w:t>
      </w:r>
    </w:p>
    <w:p>
      <w:r>
        <w:rPr>
          <w:sz w:val="24"/>
        </w:rPr>
        <w:t>第16题   发球作业时，待清管器出站后，先开启电动阀3210,然后关闭电动阀3209、3211。   (        )</w:t>
      </w:r>
    </w:p>
    <w:p>
      <w:r>
        <w:rPr>
          <w:sz w:val="24"/>
        </w:rPr>
        <w:t xml:space="preserve">A. 正确               B. 错误               </w:t>
      </w:r>
    </w:p>
    <w:p>
      <w:r>
        <w:rPr>
          <w:b/>
          <w:color w:val="9B111E"/>
          <w:sz w:val="20"/>
        </w:rPr>
        <w:t>复核模式 ID: 572 正确答案: 正确</w:t>
      </w:r>
    </w:p>
    <w:p>
      <w:r>
        <w:rPr>
          <w:b/>
          <w:color w:val="9B111E"/>
          <w:sz w:val="20"/>
          <w:u w:val="single"/>
        </w:rPr>
        <w:t>请特别注意 试题来源: [天津站] 章节名称: [天津站发收球操作规程] 试题生成类别: [AI-LLM]</w:t>
      </w:r>
    </w:p>
    <w:p>
      <w:r>
        <w:rPr>
          <w:sz w:val="24"/>
        </w:rPr>
        <w:t>第17题   发球作业需要配备的工器具有：防爆对讲机、扳手、放油车、推杆、铅封。   (        )</w:t>
      </w:r>
    </w:p>
    <w:p>
      <w:r>
        <w:rPr>
          <w:sz w:val="24"/>
        </w:rPr>
        <w:t xml:space="preserve">A. 正确               B. 错误               </w:t>
      </w:r>
    </w:p>
    <w:p>
      <w:r>
        <w:rPr>
          <w:b/>
          <w:color w:val="9B111E"/>
          <w:sz w:val="20"/>
        </w:rPr>
        <w:t>复核模式 ID: 573 正确答案: 正确</w:t>
      </w:r>
    </w:p>
    <w:p>
      <w:r>
        <w:rPr>
          <w:b/>
          <w:color w:val="9B111E"/>
          <w:sz w:val="20"/>
          <w:u w:val="single"/>
        </w:rPr>
        <w:t>请特别注意 试题来源: [天津站] 章节名称: [天津站发收球操作规程] 试题生成类别: [AI-LLM]</w:t>
      </w:r>
    </w:p>
    <w:p>
      <w:r>
        <w:rPr>
          <w:sz w:val="24"/>
        </w:rPr>
        <w:t>第18题   收球作业时，清管器进入收球筒后，打开阀门3104,关闭阀门3103、3105。   (        )</w:t>
      </w:r>
    </w:p>
    <w:p>
      <w:r>
        <w:rPr>
          <w:sz w:val="24"/>
        </w:rPr>
        <w:t xml:space="preserve">A. 正确               B. 错误               </w:t>
      </w:r>
    </w:p>
    <w:p>
      <w:r>
        <w:rPr>
          <w:b/>
          <w:color w:val="9B111E"/>
          <w:sz w:val="20"/>
        </w:rPr>
        <w:t>复核模式 ID: 574 正确答案: 正确</w:t>
      </w:r>
    </w:p>
    <w:p>
      <w:r>
        <w:rPr>
          <w:b/>
          <w:color w:val="9B111E"/>
          <w:sz w:val="20"/>
          <w:u w:val="single"/>
        </w:rPr>
        <w:t>请特别注意 试题来源: [天津站] 章节名称: [天津站发收球操作规程] 试题生成类别: [AI-LLM]</w:t>
      </w:r>
    </w:p>
    <w:p>
      <w:r>
        <w:rPr>
          <w:sz w:val="24"/>
        </w:rPr>
        <w:t>第19题   清管器在发球筒内被推至前端是为了确保清管器能够顺利出站。   (        )</w:t>
      </w:r>
    </w:p>
    <w:p>
      <w:r>
        <w:rPr>
          <w:sz w:val="24"/>
        </w:rPr>
        <w:t xml:space="preserve">A. 正确               B. 错误               </w:t>
      </w:r>
    </w:p>
    <w:p>
      <w:r>
        <w:rPr>
          <w:b/>
          <w:color w:val="9B111E"/>
          <w:sz w:val="20"/>
        </w:rPr>
        <w:t>复核模式 ID: 576 正确答案: 正确</w:t>
      </w:r>
    </w:p>
    <w:p>
      <w:r>
        <w:rPr>
          <w:b/>
          <w:color w:val="9B111E"/>
          <w:sz w:val="20"/>
          <w:u w:val="single"/>
        </w:rPr>
        <w:t>请特别注意 试题来源: [天津站] 章节名称: [天津站发收球操作规程] 试题生成类别: [AI-LLM]</w:t>
      </w:r>
    </w:p>
    <w:p>
      <w:r>
        <w:rPr>
          <w:sz w:val="24"/>
        </w:rPr>
        <w:t>第20题   进行发球作业时，开启电动阀3210的目的是将发球筒内的油品排至埋地罐。   (        )</w:t>
      </w:r>
    </w:p>
    <w:p>
      <w:r>
        <w:rPr>
          <w:sz w:val="24"/>
        </w:rPr>
        <w:t xml:space="preserve">A. 正确               B. 错误               </w:t>
      </w:r>
    </w:p>
    <w:p>
      <w:r>
        <w:rPr>
          <w:b/>
          <w:color w:val="9B111E"/>
          <w:sz w:val="20"/>
        </w:rPr>
        <w:t>复核模式 ID: 577 正确答案: 正确</w:t>
      </w:r>
    </w:p>
    <w:p>
      <w:r>
        <w:rPr>
          <w:b/>
          <w:color w:val="9B111E"/>
          <w:sz w:val="20"/>
          <w:u w:val="single"/>
        </w:rPr>
        <w:t>请特别注意 试题来源: [天津站] 章节名称: [天津站发收球操作规程] 试题生成类别: [AI-LLM]</w:t>
      </w:r>
    </w:p>
    <w:p>
      <w:r>
        <w:rPr>
          <w:sz w:val="24"/>
        </w:rPr>
        <w:t>第21题   收球作业时，清管器进入收球筒后应关闭阀门3103和3105，然后打开阀门3104。   (        )</w:t>
      </w:r>
    </w:p>
    <w:p>
      <w:r>
        <w:rPr>
          <w:sz w:val="24"/>
        </w:rPr>
        <w:t xml:space="preserve">A. 正确               B. 错误               </w:t>
      </w:r>
    </w:p>
    <w:p>
      <w:r>
        <w:rPr>
          <w:b/>
          <w:color w:val="9B111E"/>
          <w:sz w:val="20"/>
        </w:rPr>
        <w:t>复核模式 ID: 578 正确答案: 正确</w:t>
      </w:r>
    </w:p>
    <w:p>
      <w:r>
        <w:rPr>
          <w:b/>
          <w:color w:val="9B111E"/>
          <w:sz w:val="20"/>
          <w:u w:val="single"/>
        </w:rPr>
        <w:t>请特别注意 试题来源: [天津站] 章节名称: [天津站发收球操作规程] 试题生成类别: [AI-LLM]</w:t>
      </w:r>
    </w:p>
    <w:p>
      <w:r>
        <w:rPr>
          <w:sz w:val="24"/>
        </w:rPr>
        <w:t>第22题   在接收清管器前，需要确认越站阀门3101是开启状态。   (        )</w:t>
      </w:r>
    </w:p>
    <w:p>
      <w:r>
        <w:rPr>
          <w:sz w:val="24"/>
        </w:rPr>
        <w:t xml:space="preserve">A. 正确               B. 错误               </w:t>
      </w:r>
    </w:p>
    <w:p>
      <w:r>
        <w:rPr>
          <w:b/>
          <w:color w:val="9B111E"/>
          <w:sz w:val="20"/>
        </w:rPr>
        <w:t>复核模式 ID: 1168 正确答案: 错误</w:t>
      </w:r>
    </w:p>
    <w:p>
      <w:r>
        <w:rPr>
          <w:b/>
          <w:color w:val="9B111E"/>
          <w:sz w:val="20"/>
          <w:u w:val="single"/>
        </w:rPr>
        <w:t>请特别注意 试题来源: [天津站] 章节名称: [天津站发收球操作规程] 试题生成类别: [AI-LLM]</w:t>
      </w:r>
    </w:p>
    <w:p>
      <w:r>
        <w:rPr>
          <w:sz w:val="24"/>
        </w:rPr>
        <w:t>第23题   发球作业时，待清管器出站后，先关闭电动阀3210,然后开启电动阀3209、3211。   (        )</w:t>
      </w:r>
    </w:p>
    <w:p>
      <w:r>
        <w:rPr>
          <w:sz w:val="24"/>
        </w:rPr>
        <w:t xml:space="preserve">A. 正确               B. 错误               </w:t>
      </w:r>
    </w:p>
    <w:p>
      <w:r>
        <w:rPr>
          <w:b/>
          <w:color w:val="9B111E"/>
          <w:sz w:val="20"/>
        </w:rPr>
        <w:t>复核模式 ID: 1170 正确答案: 错误</w:t>
      </w:r>
    </w:p>
    <w:p>
      <w:r>
        <w:rPr>
          <w:b/>
          <w:color w:val="9B111E"/>
          <w:sz w:val="20"/>
          <w:u w:val="single"/>
        </w:rPr>
        <w:t>请特别注意 试题来源: [天津站] 章节名称: [天津站发收球操作规程] 试题生成类别: [AI-LLM]</w:t>
      </w:r>
    </w:p>
    <w:p>
      <w:r>
        <w:rPr>
          <w:sz w:val="24"/>
        </w:rPr>
        <w:t>第24题   收球作业需要配备的工器具有：防爆对讲机、扳手、放油车、钩子。   (        )</w:t>
      </w:r>
    </w:p>
    <w:p>
      <w:r>
        <w:rPr>
          <w:sz w:val="24"/>
        </w:rPr>
        <w:t xml:space="preserve">A. 正确               B. 错误               </w:t>
      </w:r>
    </w:p>
    <w:p>
      <w:r>
        <w:rPr>
          <w:b/>
          <w:color w:val="9B111E"/>
          <w:sz w:val="20"/>
        </w:rPr>
        <w:t>复核模式 ID: 1171 正确答案: 正确</w:t>
      </w:r>
    </w:p>
    <w:p>
      <w:r>
        <w:rPr>
          <w:b/>
          <w:color w:val="9B111E"/>
          <w:sz w:val="20"/>
          <w:u w:val="single"/>
        </w:rPr>
        <w:t>请特别注意 试题来源: [天津站] 章节名称: [天津站发收球操作规程] 试题生成类别: [AI-LLM]</w:t>
      </w:r>
    </w:p>
    <w:p>
      <w:r>
        <w:rPr>
          <w:sz w:val="24"/>
        </w:rPr>
        <w:t>第25题   收球作业时，取出清管器，及时将发射机取下，切断电源。   (        )</w:t>
      </w:r>
    </w:p>
    <w:p>
      <w:r>
        <w:rPr>
          <w:sz w:val="24"/>
        </w:rPr>
        <w:t xml:space="preserve">A. 正确               B. 错误               </w:t>
      </w:r>
    </w:p>
    <w:p>
      <w:r>
        <w:rPr>
          <w:b/>
          <w:color w:val="9B111E"/>
          <w:sz w:val="20"/>
        </w:rPr>
        <w:t>复核模式 ID: 1173 正确答案: 正确</w:t>
      </w:r>
    </w:p>
    <w:p>
      <w:r>
        <w:rPr>
          <w:b/>
          <w:color w:val="9B111E"/>
          <w:sz w:val="20"/>
          <w:u w:val="single"/>
        </w:rPr>
        <w:t>请特别注意 试题来源: [天津站] 章节名称: [天津站发收球操作规程] 试题生成类别: [AI-LLM]</w:t>
      </w:r>
    </w:p>
    <w:p>
      <w:r>
        <w:rPr>
          <w:sz w:val="24"/>
        </w:rPr>
        <w:t>第26题   收球后检查站内设备有无跑冒滴漏现象，检查埋地罐液位有无明显变化。   (        )</w:t>
      </w:r>
    </w:p>
    <w:p>
      <w:r>
        <w:rPr>
          <w:sz w:val="24"/>
        </w:rPr>
        <w:t xml:space="preserve">A. 正确               B. 错误               </w:t>
      </w:r>
    </w:p>
    <w:p>
      <w:r>
        <w:rPr>
          <w:b/>
          <w:color w:val="9B111E"/>
          <w:sz w:val="20"/>
        </w:rPr>
        <w:t>复核模式 ID: 1174 正确答案: 正确</w:t>
      </w:r>
    </w:p>
    <w:p>
      <w:r>
        <w:rPr>
          <w:b/>
          <w:color w:val="9B111E"/>
          <w:sz w:val="20"/>
          <w:u w:val="single"/>
        </w:rPr>
        <w:t>请特别注意 试题来源: [天津站] 章节名称: [天津站发收球操作规程] 试题生成类别: [AI-LLM]</w:t>
      </w:r>
    </w:p>
    <w:p>
      <w:r>
        <w:rPr>
          <w:sz w:val="24"/>
        </w:rPr>
        <w:t>第27题   发球作业需要配备的个人防护用具有：安全帽、防静电工作服、工作鞋、耐油手套、布手套。   (        )</w:t>
      </w:r>
    </w:p>
    <w:p>
      <w:r>
        <w:rPr>
          <w:sz w:val="24"/>
        </w:rPr>
        <w:t xml:space="preserve">A. 正确               B. 错误               </w:t>
      </w:r>
    </w:p>
    <w:p>
      <w:r>
        <w:rPr>
          <w:b/>
          <w:color w:val="9B111E"/>
          <w:sz w:val="20"/>
        </w:rPr>
        <w:t>复核模式 ID: 1175 正确答案: 正确</w:t>
      </w:r>
    </w:p>
    <w:p>
      <w:r>
        <w:rPr>
          <w:b/>
          <w:color w:val="9B111E"/>
          <w:sz w:val="20"/>
          <w:u w:val="single"/>
        </w:rPr>
        <w:t>请特别注意 试题来源: [天津站] 章节名称: [天津站发收球操作规程] 试题生成类别: [AI-LLM]</w:t>
      </w:r>
    </w:p>
    <w:p>
      <w:r>
        <w:rPr>
          <w:sz w:val="24"/>
        </w:rPr>
        <w:t>第28题   发球作业时，清管器出站后应先关闭电动阀3210。   (        )</w:t>
      </w:r>
    </w:p>
    <w:p>
      <w:r>
        <w:rPr>
          <w:sz w:val="24"/>
        </w:rPr>
        <w:t xml:space="preserve">A. 正确               B. 错误               </w:t>
      </w:r>
    </w:p>
    <w:p>
      <w:r>
        <w:rPr>
          <w:b/>
          <w:color w:val="9B111E"/>
          <w:sz w:val="20"/>
        </w:rPr>
        <w:t>复核模式 ID: 1178 正确答案: 错误</w:t>
      </w:r>
    </w:p>
    <w:p>
      <w:r>
        <w:rPr>
          <w:b/>
          <w:color w:val="9B111E"/>
          <w:sz w:val="20"/>
          <w:u w:val="single"/>
        </w:rPr>
        <w:t>请特别注意 试题来源: [天津站] 章节名称: [天津站发收球操作规程] 试题生成类别: [AI-LLM]</w:t>
      </w:r>
    </w:p>
    <w:p>
      <w:r>
        <w:rPr>
          <w:sz w:val="24"/>
        </w:rPr>
        <w:t>第29题   发球作业需要配备的工器具有防爆对讲机、扳手、放油车等。   (        )</w:t>
      </w:r>
    </w:p>
    <w:p>
      <w:r>
        <w:rPr>
          <w:sz w:val="24"/>
        </w:rPr>
        <w:t xml:space="preserve">A. 正确               B. 错误               </w:t>
      </w:r>
    </w:p>
    <w:p>
      <w:r>
        <w:rPr>
          <w:b/>
          <w:color w:val="9B111E"/>
          <w:sz w:val="20"/>
        </w:rPr>
        <w:t>复核模式 ID: 1179 正确答案: 正确</w:t>
      </w:r>
    </w:p>
    <w:p>
      <w:r>
        <w:rPr>
          <w:b/>
          <w:color w:val="9B111E"/>
          <w:sz w:val="20"/>
          <w:u w:val="single"/>
        </w:rPr>
        <w:t>请特别注意 试题来源: [天津站] 章节名称: [天津站发收球操作规程] 试题生成类别: [AI-LLM]</w:t>
      </w:r>
    </w:p>
    <w:p>
      <w:r>
        <w:rPr>
          <w:sz w:val="24"/>
        </w:rPr>
        <w:t>第30题   收球作业时，在清管器到达前约2小时，需要向收球筒内充油。   (        )</w:t>
      </w:r>
    </w:p>
    <w:p>
      <w:r>
        <w:rPr>
          <w:sz w:val="24"/>
        </w:rPr>
        <w:t xml:space="preserve">A. 正确               B. 错误               </w:t>
      </w:r>
    </w:p>
    <w:p>
      <w:r>
        <w:rPr>
          <w:b/>
          <w:color w:val="9B111E"/>
          <w:sz w:val="20"/>
        </w:rPr>
        <w:t>复核模式 ID: 1180 正确答案: 正确</w:t>
      </w:r>
    </w:p>
    <w:p>
      <w:r>
        <w:rPr>
          <w:b/>
          <w:color w:val="9B111E"/>
          <w:sz w:val="20"/>
          <w:u w:val="single"/>
        </w:rPr>
        <w:t>请特别注意 试题来源: [天津站] 章节名称: [天津站发收球操作规程] 试题生成类别: [AI-LLM]</w:t>
      </w:r>
    </w:p>
    <w:p>
      <w:r>
        <w:rPr>
          <w:sz w:val="24"/>
        </w:rPr>
        <w:t>第31题   接收清管器时，不需要切换为收球流程。   (        )</w:t>
      </w:r>
    </w:p>
    <w:p>
      <w:r>
        <w:rPr>
          <w:sz w:val="24"/>
        </w:rPr>
        <w:t xml:space="preserve">A. 正确               B. 错误               </w:t>
      </w:r>
    </w:p>
    <w:p>
      <w:r>
        <w:rPr>
          <w:b/>
          <w:color w:val="9B111E"/>
          <w:sz w:val="20"/>
        </w:rPr>
        <w:t>复核模式 ID: 1181 正确答案: 错误</w:t>
      </w:r>
    </w:p>
    <w:p>
      <w:r>
        <w:rPr>
          <w:b/>
          <w:color w:val="9B111E"/>
          <w:sz w:val="20"/>
          <w:u w:val="single"/>
        </w:rPr>
        <w:t>请特别注意 试题来源: [天津站] 章节名称: [天津站发收球操作规程] 试题生成类别: [AI-LLM]</w:t>
      </w:r>
    </w:p>
    <w:p>
      <w:r>
        <w:rPr>
          <w:sz w:val="24"/>
        </w:rPr>
        <w:t>第32题   收球作业时，待清管器进入收球筒后，需要打开阀门3104。   (        )</w:t>
      </w:r>
    </w:p>
    <w:p>
      <w:r>
        <w:rPr>
          <w:sz w:val="24"/>
        </w:rPr>
        <w:t xml:space="preserve">A. 正确               B. 错误               </w:t>
      </w:r>
    </w:p>
    <w:p>
      <w:r>
        <w:rPr>
          <w:b/>
          <w:color w:val="9B111E"/>
          <w:sz w:val="20"/>
        </w:rPr>
        <w:t>复核模式 ID: 1182 正确答案: 正确</w:t>
      </w:r>
    </w:p>
    <w:p>
      <w:r>
        <w:rPr>
          <w:b/>
          <w:color w:val="9B111E"/>
          <w:sz w:val="20"/>
          <w:u w:val="single"/>
        </w:rPr>
        <w:t>请特别注意 试题来源: [天津站] 章节名称: [天津站发收球操作规程] 试题生成类别: [AI-LLM]</w:t>
      </w:r>
    </w:p>
    <w:p>
      <w:r>
        <w:rPr>
          <w:sz w:val="24"/>
        </w:rPr>
        <w:t>第33题   启泵1小时内30分钟巡检一次；启泵1～2小时内1小时巡检一次；启泵2小时后每2小时巡检一次。   (        )</w:t>
      </w:r>
    </w:p>
    <w:p>
      <w:r>
        <w:rPr>
          <w:sz w:val="24"/>
        </w:rPr>
        <w:t xml:space="preserve">A. 正确               B. 错误               </w:t>
      </w:r>
    </w:p>
    <w:p>
      <w:r>
        <w:rPr>
          <w:b/>
          <w:color w:val="9B111E"/>
          <w:sz w:val="20"/>
        </w:rPr>
        <w:t>复核模式 ID: 1023 正确答案: 正确</w:t>
      </w:r>
    </w:p>
    <w:p>
      <w:r>
        <w:rPr>
          <w:b/>
          <w:color w:val="9B111E"/>
          <w:sz w:val="20"/>
          <w:u w:val="single"/>
        </w:rPr>
        <w:t>请特别注意 试题来源: [天津站] 章节名称: [天津站岗位安全职责] 试题生成类别: [AI-LLM]</w:t>
      </w:r>
    </w:p>
    <w:p>
      <w:r>
        <w:rPr>
          <w:sz w:val="24"/>
        </w:rPr>
        <w:t>第34题   当泵轴承运行温度超过85℃，机械密封运行温度超过65℃，电机轴瓦运行温度超过80℃时应密切关注；当泵轴承运行温度超过95℃，机械密封运行温度超过69℃，电机轴瓦运行温度超过89℃时，可做停泵检查处理。   (        )</w:t>
      </w:r>
    </w:p>
    <w:p>
      <w:r>
        <w:rPr>
          <w:sz w:val="24"/>
        </w:rPr>
        <w:t xml:space="preserve">A. 正确               B. 错误               </w:t>
      </w:r>
    </w:p>
    <w:p>
      <w:r>
        <w:rPr>
          <w:b/>
          <w:color w:val="9B111E"/>
          <w:sz w:val="20"/>
        </w:rPr>
        <w:t>复核模式 ID: 1024 正确答案: 正确</w:t>
      </w:r>
    </w:p>
    <w:p>
      <w:r>
        <w:rPr>
          <w:b/>
          <w:color w:val="9B111E"/>
          <w:sz w:val="20"/>
          <w:u w:val="single"/>
        </w:rPr>
        <w:t>请特别注意 试题来源: [天津站] 章节名称: [天津站岗位安全职责] 试题生成类别: [AI-LLM]</w:t>
      </w:r>
    </w:p>
    <w:p>
      <w:r>
        <w:rPr>
          <w:sz w:val="24"/>
        </w:rPr>
        <w:t>第35题   巡检范围为高低压配电间、变压器间和库房周边区域、泵棚及埋地罐区、四周围墙。   (        )</w:t>
      </w:r>
    </w:p>
    <w:p>
      <w:r>
        <w:rPr>
          <w:sz w:val="24"/>
        </w:rPr>
        <w:t xml:space="preserve">A. 正确               B. 错误               </w:t>
      </w:r>
    </w:p>
    <w:p>
      <w:r>
        <w:rPr>
          <w:b/>
          <w:color w:val="9B111E"/>
          <w:sz w:val="20"/>
        </w:rPr>
        <w:t>复核模式 ID: 1025 正确答案: 正确</w:t>
      </w:r>
    </w:p>
    <w:p>
      <w:r>
        <w:rPr>
          <w:b/>
          <w:color w:val="9B111E"/>
          <w:sz w:val="20"/>
          <w:u w:val="single"/>
        </w:rPr>
        <w:t>请特别注意 试题来源: [天津站] 章节名称: [天津站岗位安全职责] 试题生成类别: [AI-LLM]</w:t>
      </w:r>
    </w:p>
    <w:p>
      <w:r>
        <w:rPr>
          <w:sz w:val="24"/>
        </w:rPr>
        <w:t>第36题   定期检查消防设施、视频监控系统及电子围界系统的可靠性，保持正常可用状态。   (        )</w:t>
      </w:r>
    </w:p>
    <w:p>
      <w:r>
        <w:rPr>
          <w:sz w:val="24"/>
        </w:rPr>
        <w:t xml:space="preserve">A. 正确               B. 错误               </w:t>
      </w:r>
    </w:p>
    <w:p>
      <w:r>
        <w:rPr>
          <w:b/>
          <w:color w:val="9B111E"/>
          <w:sz w:val="20"/>
        </w:rPr>
        <w:t>复核模式 ID: 1026 正确答案: 正确</w:t>
      </w:r>
    </w:p>
    <w:p>
      <w:r>
        <w:rPr>
          <w:b/>
          <w:color w:val="9B111E"/>
          <w:sz w:val="20"/>
          <w:u w:val="single"/>
        </w:rPr>
        <w:t>请特别注意 试题来源: [天津站] 章节名称: [天津站岗位安全职责] 试题生成类别: [AI-LLM]</w:t>
      </w:r>
    </w:p>
    <w:p>
      <w:r>
        <w:rPr>
          <w:sz w:val="24"/>
        </w:rPr>
        <w:t>第37题   铅封主要用于埋地罐、流量计、过滤器、应急器材柜等装置的加封，加封后要填写记录。   (        )</w:t>
      </w:r>
    </w:p>
    <w:p>
      <w:r>
        <w:rPr>
          <w:sz w:val="24"/>
        </w:rPr>
        <w:t xml:space="preserve">A. 正确               B. 错误               </w:t>
      </w:r>
    </w:p>
    <w:p>
      <w:r>
        <w:rPr>
          <w:b/>
          <w:color w:val="9B111E"/>
          <w:sz w:val="20"/>
        </w:rPr>
        <w:t>复核模式 ID: 1027 正确答案: 正确</w:t>
      </w:r>
    </w:p>
    <w:p>
      <w:r>
        <w:rPr>
          <w:b/>
          <w:color w:val="9B111E"/>
          <w:sz w:val="20"/>
          <w:u w:val="single"/>
        </w:rPr>
        <w:t>请特别注意 试题来源: [天津站] 章节名称: [天津站岗位安全职责] 试题生成类别: [AI-LLM]</w:t>
      </w:r>
    </w:p>
    <w:p>
      <w:r>
        <w:rPr>
          <w:sz w:val="24"/>
        </w:rPr>
        <w:t>第38题   更换铅封后，旧铅封不可随意丢弃，及时填写铅封记录。   (        )</w:t>
      </w:r>
    </w:p>
    <w:p>
      <w:r>
        <w:rPr>
          <w:sz w:val="24"/>
        </w:rPr>
        <w:t xml:space="preserve">A. 正确               B. 错误               </w:t>
      </w:r>
    </w:p>
    <w:p>
      <w:r>
        <w:rPr>
          <w:b/>
          <w:color w:val="9B111E"/>
          <w:sz w:val="20"/>
        </w:rPr>
        <w:t>复核模式 ID: 1028 正确答案: 正确</w:t>
      </w:r>
    </w:p>
    <w:p>
      <w:r>
        <w:rPr>
          <w:b/>
          <w:color w:val="9B111E"/>
          <w:sz w:val="20"/>
          <w:u w:val="single"/>
        </w:rPr>
        <w:t>请特别注意 试题来源: [天津站] 章节名称: [天津站岗位安全职责] 试题生成类别: [AI-LLM]</w:t>
      </w:r>
    </w:p>
    <w:p>
      <w:r>
        <w:rPr>
          <w:sz w:val="24"/>
        </w:rPr>
        <w:t>第39题   要保证机柜间温度处于20~25℃之间，湿度适宜。   (        )</w:t>
      </w:r>
    </w:p>
    <w:p>
      <w:r>
        <w:rPr>
          <w:sz w:val="24"/>
        </w:rPr>
        <w:t xml:space="preserve">A. 正确               B. 错误               </w:t>
      </w:r>
    </w:p>
    <w:p>
      <w:r>
        <w:rPr>
          <w:b/>
          <w:color w:val="9B111E"/>
          <w:sz w:val="20"/>
        </w:rPr>
        <w:t>复核模式 ID: 1029 正确答案: 正确</w:t>
      </w:r>
    </w:p>
    <w:p>
      <w:r>
        <w:rPr>
          <w:b/>
          <w:color w:val="9B111E"/>
          <w:sz w:val="20"/>
          <w:u w:val="single"/>
        </w:rPr>
        <w:t>请特别注意 试题来源: [天津站] 章节名称: [天津站岗位安全职责] 试题生成类别: [AI-LLM]</w:t>
      </w:r>
    </w:p>
    <w:p>
      <w:r>
        <w:rPr>
          <w:sz w:val="24"/>
        </w:rPr>
        <w:t>第40题   启泵后，在最初的一小时内，需要每半小时进行一次巡检。   (        )</w:t>
      </w:r>
    </w:p>
    <w:p>
      <w:r>
        <w:rPr>
          <w:sz w:val="24"/>
        </w:rPr>
        <w:t xml:space="preserve">A. 正确               B. 错误               </w:t>
      </w:r>
    </w:p>
    <w:p>
      <w:r>
        <w:rPr>
          <w:b/>
          <w:color w:val="9B111E"/>
          <w:sz w:val="20"/>
        </w:rPr>
        <w:t>复核模式 ID: 1030 正确答案: 正确</w:t>
      </w:r>
    </w:p>
    <w:p>
      <w:r>
        <w:rPr>
          <w:b/>
          <w:color w:val="9B111E"/>
          <w:sz w:val="20"/>
          <w:u w:val="single"/>
        </w:rPr>
        <w:t>请特别注意 试题来源: [天津站] 章节名称: [天津站岗位安全职责] 试题生成类别: [AI-LLM]</w:t>
      </w:r>
    </w:p>
    <w:p>
      <w:r>
        <w:rPr>
          <w:sz w:val="24"/>
        </w:rPr>
        <w:t>第41题   当泵轴承运行温度超过95℃时，必须立刻停泵检查处理。   (        )</w:t>
      </w:r>
    </w:p>
    <w:p>
      <w:r>
        <w:rPr>
          <w:sz w:val="24"/>
        </w:rPr>
        <w:t xml:space="preserve">A. 正确               B. 错误               </w:t>
      </w:r>
    </w:p>
    <w:p>
      <w:r>
        <w:rPr>
          <w:b/>
          <w:color w:val="9B111E"/>
          <w:sz w:val="20"/>
        </w:rPr>
        <w:t>复核模式 ID: 1031 正确答案: 正确</w:t>
      </w:r>
    </w:p>
    <w:p>
      <w:r>
        <w:rPr>
          <w:b/>
          <w:color w:val="9B111E"/>
          <w:sz w:val="20"/>
          <w:u w:val="single"/>
        </w:rPr>
        <w:t>请特别注意 试题来源: [天津站] 章节名称: [天津站岗位安全职责] 试题生成类别: [AI-LLM]</w:t>
      </w:r>
    </w:p>
    <w:p>
      <w:r>
        <w:rPr>
          <w:sz w:val="24"/>
        </w:rPr>
        <w:t>第42题   巡检范围包括高低压配电间、变压器间和库房周边区域以及四周围墙。   (        )</w:t>
      </w:r>
    </w:p>
    <w:p>
      <w:r>
        <w:rPr>
          <w:sz w:val="24"/>
        </w:rPr>
        <w:t xml:space="preserve">A. 正确               B. 错误               </w:t>
      </w:r>
    </w:p>
    <w:p>
      <w:r>
        <w:rPr>
          <w:b/>
          <w:color w:val="9B111E"/>
          <w:sz w:val="20"/>
        </w:rPr>
        <w:t>复核模式 ID: 1032 正确答案: 正确</w:t>
      </w:r>
    </w:p>
    <w:p>
      <w:r>
        <w:rPr>
          <w:b/>
          <w:color w:val="9B111E"/>
          <w:sz w:val="20"/>
          <w:u w:val="single"/>
        </w:rPr>
        <w:t>请特别注意 试题来源: [天津站] 章节名称: [天津站岗位安全职责] 试题生成类别: [AI-LLM]</w:t>
      </w:r>
    </w:p>
    <w:p>
      <w:r>
        <w:rPr>
          <w:sz w:val="24"/>
        </w:rPr>
        <w:t>第43题   定期检查消防设施、视频监控系统及电子围界系统的可靠性不是消防工作的重点。   (        )</w:t>
      </w:r>
    </w:p>
    <w:p>
      <w:r>
        <w:rPr>
          <w:sz w:val="24"/>
        </w:rPr>
        <w:t xml:space="preserve">A. 正确               B. 错误               </w:t>
      </w:r>
    </w:p>
    <w:p>
      <w:r>
        <w:rPr>
          <w:b/>
          <w:color w:val="9B111E"/>
          <w:sz w:val="20"/>
        </w:rPr>
        <w:t>复核模式 ID: 1033 正确答案: 错误</w:t>
      </w:r>
    </w:p>
    <w:p>
      <w:r>
        <w:rPr>
          <w:b/>
          <w:color w:val="9B111E"/>
          <w:sz w:val="20"/>
          <w:u w:val="single"/>
        </w:rPr>
        <w:t>请特别注意 试题来源: [天津站] 章节名称: [天津站岗位安全职责] 试题生成类别: [AI-LLM]</w:t>
      </w:r>
    </w:p>
    <w:p>
      <w:r>
        <w:rPr>
          <w:sz w:val="24"/>
        </w:rPr>
        <w:t>第44题   铅封主要用于埋地罐、过滤器、应急器材柜等装置的加封。   (        )</w:t>
      </w:r>
    </w:p>
    <w:p>
      <w:r>
        <w:rPr>
          <w:sz w:val="24"/>
        </w:rPr>
        <w:t xml:space="preserve">A. 正确               B. 错误               </w:t>
      </w:r>
    </w:p>
    <w:p>
      <w:r>
        <w:rPr>
          <w:b/>
          <w:color w:val="9B111E"/>
          <w:sz w:val="20"/>
        </w:rPr>
        <w:t>复核模式 ID: 1034 正确答案: 正确</w:t>
      </w:r>
    </w:p>
    <w:p>
      <w:r>
        <w:rPr>
          <w:b/>
          <w:color w:val="9B111E"/>
          <w:sz w:val="20"/>
          <w:u w:val="single"/>
        </w:rPr>
        <w:t>请特别注意 试题来源: [天津站] 章节名称: [天津站岗位安全职责] 试题生成类别: [AI-LLM]</w:t>
      </w:r>
    </w:p>
    <w:p>
      <w:r>
        <w:rPr>
          <w:sz w:val="24"/>
        </w:rPr>
        <w:t>第45题   灭火器压力指示器指针指向绿区范围内表示灭火器压力正常。   (        )</w:t>
      </w:r>
    </w:p>
    <w:p>
      <w:r>
        <w:rPr>
          <w:sz w:val="24"/>
        </w:rPr>
        <w:t xml:space="preserve">A. 正确               B. 错误               </w:t>
      </w:r>
    </w:p>
    <w:p>
      <w:r>
        <w:rPr>
          <w:b/>
          <w:color w:val="9B111E"/>
          <w:sz w:val="20"/>
        </w:rPr>
        <w:t>复核模式 ID: 1035 正确答案: 正确</w:t>
      </w:r>
    </w:p>
    <w:p>
      <w:r>
        <w:rPr>
          <w:b/>
          <w:color w:val="9B111E"/>
          <w:sz w:val="20"/>
          <w:u w:val="single"/>
        </w:rPr>
        <w:t>请特别注意 试题来源: [天津站] 章节名称: [天津站岗位安全职责] 试题生成类别: [AI-LLM]</w:t>
      </w:r>
    </w:p>
    <w:p>
      <w:r>
        <w:rPr>
          <w:sz w:val="24"/>
        </w:rPr>
        <w:t>第46题   消防栓检查只需要检查消火栓启动杆的灵活性。   (        )</w:t>
      </w:r>
    </w:p>
    <w:p>
      <w:r>
        <w:rPr>
          <w:sz w:val="24"/>
        </w:rPr>
        <w:t xml:space="preserve">A. 正确               B. 错误               </w:t>
      </w:r>
    </w:p>
    <w:p>
      <w:r>
        <w:rPr>
          <w:b/>
          <w:color w:val="9B111E"/>
          <w:sz w:val="20"/>
        </w:rPr>
        <w:t>复核模式 ID: 1036 正确答案: 错误</w:t>
      </w:r>
    </w:p>
    <w:p>
      <w:r>
        <w:rPr>
          <w:b/>
          <w:color w:val="9B111E"/>
          <w:sz w:val="20"/>
          <w:u w:val="single"/>
        </w:rPr>
        <w:t>请特别注意 试题来源: [天津站] 章节名称: [天津站岗位安全职责] 试题生成类别: [AI-LLM]</w:t>
      </w:r>
    </w:p>
    <w:p>
      <w:r>
        <w:rPr>
          <w:sz w:val="24"/>
        </w:rPr>
        <w:t>第47题   如遇暴力事件，抢夺、盗窃，应立即报警拨打110，并关闭所有进出通道，及时打开监控设备，实施录像，如有人员受伤拨打120。   (        )</w:t>
      </w:r>
    </w:p>
    <w:p>
      <w:r>
        <w:rPr>
          <w:sz w:val="24"/>
        </w:rPr>
        <w:t xml:space="preserve">A. 正确               B. 错误               </w:t>
      </w:r>
    </w:p>
    <w:p>
      <w:r>
        <w:rPr>
          <w:b/>
          <w:color w:val="9B111E"/>
          <w:sz w:val="20"/>
        </w:rPr>
        <w:t>复核模式 ID: 965 正确答案: 正确</w:t>
      </w:r>
    </w:p>
    <w:p>
      <w:r>
        <w:rPr>
          <w:b/>
          <w:color w:val="9B111E"/>
          <w:sz w:val="20"/>
          <w:u w:val="single"/>
        </w:rPr>
        <w:t>请特别注意 试题来源: [天津站] 章节名称: [天津站恐怖与盗窃事件应急处置方案] 试题生成类别: [AI-LLM]</w:t>
      </w:r>
    </w:p>
    <w:p>
      <w:r>
        <w:rPr>
          <w:sz w:val="24"/>
        </w:rPr>
        <w:t>第48题   如遇爆炸事件，应立即报警，同时采取隔离措施有秩序地疏散人员集中至安全地带并保护好相关人员。   (        )</w:t>
      </w:r>
    </w:p>
    <w:p>
      <w:r>
        <w:rPr>
          <w:sz w:val="24"/>
        </w:rPr>
        <w:t xml:space="preserve">A. 正确               B. 错误               </w:t>
      </w:r>
    </w:p>
    <w:p>
      <w:r>
        <w:rPr>
          <w:b/>
          <w:color w:val="9B111E"/>
          <w:sz w:val="20"/>
        </w:rPr>
        <w:t>复核模式 ID: 966 正确答案: 正确</w:t>
      </w:r>
    </w:p>
    <w:p>
      <w:r>
        <w:rPr>
          <w:b/>
          <w:color w:val="9B111E"/>
          <w:sz w:val="20"/>
          <w:u w:val="single"/>
        </w:rPr>
        <w:t>请特别注意 试题来源: [天津站] 章节名称: [天津站恐怖与盗窃事件应急处置方案] 试题生成类别: [AI-LLM]</w:t>
      </w:r>
    </w:p>
    <w:p>
      <w:r>
        <w:rPr>
          <w:sz w:val="24"/>
        </w:rPr>
        <w:t>第49题   如遇投毒事件，应立即封锁现场，严禁他人进出，同时报警，拨打120请求医疗救助，如毒源蔓延，立即疏散人员至安全地点集中。   (        )</w:t>
      </w:r>
    </w:p>
    <w:p>
      <w:r>
        <w:rPr>
          <w:sz w:val="24"/>
        </w:rPr>
        <w:t xml:space="preserve">A. 正确               B. 错误               </w:t>
      </w:r>
    </w:p>
    <w:p>
      <w:r>
        <w:rPr>
          <w:b/>
          <w:color w:val="9B111E"/>
          <w:sz w:val="20"/>
        </w:rPr>
        <w:t>复核模式 ID: 967 正确答案: 正确</w:t>
      </w:r>
    </w:p>
    <w:p>
      <w:r>
        <w:rPr>
          <w:b/>
          <w:color w:val="9B111E"/>
          <w:sz w:val="20"/>
          <w:u w:val="single"/>
        </w:rPr>
        <w:t>请特别注意 试题来源: [天津站] 章节名称: [天津站恐怖与盗窃事件应急处置方案] 试题生成类别: [AI-LLM]</w:t>
      </w:r>
    </w:p>
    <w:p>
      <w:r>
        <w:rPr>
          <w:sz w:val="24"/>
        </w:rPr>
        <w:t>第50题   如遇暴力事件，应该先报警拨打110，随后关闭所有进出通道并启动监控设备录像。   (        )</w:t>
      </w:r>
    </w:p>
    <w:p>
      <w:r>
        <w:rPr>
          <w:sz w:val="24"/>
        </w:rPr>
        <w:t xml:space="preserve">A. 正确               B. 错误               </w:t>
      </w:r>
    </w:p>
    <w:p>
      <w:r>
        <w:rPr>
          <w:b/>
          <w:color w:val="9B111E"/>
          <w:sz w:val="20"/>
        </w:rPr>
        <w:t>复核模式 ID: 968 正确答案: 正确</w:t>
      </w:r>
    </w:p>
    <w:p>
      <w:r>
        <w:rPr>
          <w:b/>
          <w:color w:val="9B111E"/>
          <w:sz w:val="20"/>
          <w:u w:val="single"/>
        </w:rPr>
        <w:t>请特别注意 试题来源: [天津站] 章节名称: [天津站恐怖与盗窃事件应急处置方案] 试题生成类别: [AI-LLM]</w:t>
      </w:r>
    </w:p>
    <w:p>
      <w:r>
        <w:rPr>
          <w:sz w:val="24"/>
        </w:rPr>
        <w:t>第51题   在遇到爆炸事件时，应该立即疏散人员至安全地带并报警。   (        )</w:t>
      </w:r>
    </w:p>
    <w:p>
      <w:r>
        <w:rPr>
          <w:sz w:val="24"/>
        </w:rPr>
        <w:t xml:space="preserve">A. 正确               B. 错误               </w:t>
      </w:r>
    </w:p>
    <w:p>
      <w:r>
        <w:rPr>
          <w:b/>
          <w:color w:val="9B111E"/>
          <w:sz w:val="20"/>
        </w:rPr>
        <w:t>复核模式 ID: 969 正确答案: 正确</w:t>
      </w:r>
    </w:p>
    <w:p>
      <w:r>
        <w:rPr>
          <w:b/>
          <w:color w:val="9B111E"/>
          <w:sz w:val="20"/>
          <w:u w:val="single"/>
        </w:rPr>
        <w:t>请特别注意 试题来源: [天津站] 章节名称: [天津站恐怖与盗窃事件应急处置方案] 试题生成类别: [AI-LLM]</w:t>
      </w:r>
    </w:p>
    <w:p>
      <w:r>
        <w:rPr>
          <w:sz w:val="24"/>
        </w:rPr>
        <w:t>第52题   遇到投毒事件时，如果毒源蔓延，应立即停止作业并拨打120请求医疗救助。   (        )</w:t>
      </w:r>
    </w:p>
    <w:p>
      <w:r>
        <w:rPr>
          <w:sz w:val="24"/>
        </w:rPr>
        <w:t xml:space="preserve">A. 正确               B. 错误               </w:t>
      </w:r>
    </w:p>
    <w:p>
      <w:r>
        <w:rPr>
          <w:b/>
          <w:color w:val="9B111E"/>
          <w:sz w:val="20"/>
        </w:rPr>
        <w:t>复核模式 ID: 970 正确答案: 正确</w:t>
      </w:r>
    </w:p>
    <w:p>
      <w:r>
        <w:rPr>
          <w:b/>
          <w:color w:val="9B111E"/>
          <w:sz w:val="20"/>
          <w:u w:val="single"/>
        </w:rPr>
        <w:t>请特别注意 试题来源: [天津站] 章节名称: [天津站恐怖与盗窃事件应急处置方案] 试题生成类别: [AI-LLM]</w:t>
      </w:r>
    </w:p>
    <w:p>
      <w:r>
        <w:rPr>
          <w:sz w:val="24"/>
        </w:rPr>
        <w:t>第53题   在收发球筒的维护保养过程中，打开球筒之前必须确保容器内的油品已经完全排净并且没有任何压力来源。   (        )</w:t>
      </w:r>
    </w:p>
    <w:p>
      <w:r>
        <w:rPr>
          <w:sz w:val="24"/>
        </w:rPr>
        <w:t xml:space="preserve">A. 正确               B. 错误               </w:t>
      </w:r>
    </w:p>
    <w:p>
      <w:r>
        <w:rPr>
          <w:b/>
          <w:color w:val="9B111E"/>
          <w:sz w:val="20"/>
        </w:rPr>
        <w:t>复核模式 ID: 671 正确答案: 正确</w:t>
      </w:r>
    </w:p>
    <w:p>
      <w:r>
        <w:rPr>
          <w:b/>
          <w:color w:val="9B111E"/>
          <w:sz w:val="20"/>
          <w:u w:val="single"/>
        </w:rPr>
        <w:t>请特别注意 试题来源: [天津站] 章节名称: [天津站收发球筒维护保养作业操作规程] 试题生成类别: [AI-LLM]</w:t>
      </w:r>
    </w:p>
    <w:p>
      <w:r>
        <w:rPr>
          <w:sz w:val="24"/>
        </w:rPr>
        <w:t>第54题   收发球筒的设计压力为6.4MPa和10MPa。（请判断此说法是否正确）   (        )</w:t>
      </w:r>
    </w:p>
    <w:p>
      <w:r>
        <w:rPr>
          <w:sz w:val="24"/>
        </w:rPr>
        <w:t xml:space="preserve">A. 正确               B. 错误               </w:t>
      </w:r>
    </w:p>
    <w:p>
      <w:r>
        <w:rPr>
          <w:b/>
          <w:color w:val="9B111E"/>
          <w:sz w:val="20"/>
        </w:rPr>
        <w:t>复核模式 ID: 680 正确答案: 正确</w:t>
      </w:r>
    </w:p>
    <w:p>
      <w:r>
        <w:rPr>
          <w:b/>
          <w:color w:val="9B111E"/>
          <w:sz w:val="20"/>
          <w:u w:val="single"/>
        </w:rPr>
        <w:t>请特别注意 试题来源: [天津站] 章节名称: [天津站收发球筒维护保养作业操作规程] 试题生成类别: [AI-LLM]</w:t>
      </w:r>
    </w:p>
    <w:p>
      <w:r>
        <w:rPr>
          <w:sz w:val="24"/>
        </w:rPr>
        <w:t>第55题   在收发球筒的日常检查中，不需要检查筒体支承、支座、基础、紧固螺栓。   (        )</w:t>
      </w:r>
    </w:p>
    <w:p>
      <w:r>
        <w:rPr>
          <w:sz w:val="24"/>
        </w:rPr>
        <w:t xml:space="preserve">A. 正确               B. 错误               </w:t>
      </w:r>
    </w:p>
    <w:p>
      <w:r>
        <w:rPr>
          <w:b/>
          <w:color w:val="9B111E"/>
          <w:sz w:val="20"/>
        </w:rPr>
        <w:t>复核模式 ID: 682 正确答案: 错误</w:t>
      </w:r>
    </w:p>
    <w:p>
      <w:r>
        <w:rPr>
          <w:b/>
          <w:color w:val="9B111E"/>
          <w:sz w:val="20"/>
          <w:u w:val="single"/>
        </w:rPr>
        <w:t>请特别注意 试题来源: [天津站] 章节名称: [天津站收发球筒维护保养作业操作规程] 试题生成类别: [AI-LLM]</w:t>
      </w:r>
    </w:p>
    <w:p>
      <w:r>
        <w:rPr>
          <w:sz w:val="24"/>
        </w:rPr>
        <w:t>第56题   在收发球筒维护保养时，不需要检查球筒密封圈是否损坏或老化。   (        )</w:t>
      </w:r>
    </w:p>
    <w:p>
      <w:r>
        <w:rPr>
          <w:sz w:val="24"/>
        </w:rPr>
        <w:t xml:space="preserve">A. 正确               B. 错误               </w:t>
      </w:r>
    </w:p>
    <w:p>
      <w:r>
        <w:rPr>
          <w:b/>
          <w:color w:val="9B111E"/>
          <w:sz w:val="20"/>
        </w:rPr>
        <w:t>复核模式 ID: 683 正确答案: 错误</w:t>
      </w:r>
    </w:p>
    <w:p>
      <w:r>
        <w:rPr>
          <w:b/>
          <w:color w:val="9B111E"/>
          <w:sz w:val="20"/>
          <w:u w:val="single"/>
        </w:rPr>
        <w:t>请特别注意 试题来源: [天津站] 章节名称: [天津站收发球筒维护保养作业操作规程] 试题生成类别: [AI-LLM]</w:t>
      </w:r>
    </w:p>
    <w:p>
      <w:r>
        <w:rPr>
          <w:sz w:val="24"/>
        </w:rPr>
        <w:t>第57题   在打开收发球筒之前，必须确保容器内的油品已经完全排净，并且没有任何压力来源。   (        )</w:t>
      </w:r>
    </w:p>
    <w:p>
      <w:r>
        <w:rPr>
          <w:sz w:val="24"/>
        </w:rPr>
        <w:t xml:space="preserve">A. 正确               B. 错误               </w:t>
      </w:r>
    </w:p>
    <w:p>
      <w:r>
        <w:rPr>
          <w:b/>
          <w:color w:val="9B111E"/>
          <w:sz w:val="20"/>
        </w:rPr>
        <w:t>复核模式 ID: 684 正确答案: 正确</w:t>
      </w:r>
    </w:p>
    <w:p>
      <w:r>
        <w:rPr>
          <w:b/>
          <w:color w:val="9B111E"/>
          <w:sz w:val="20"/>
          <w:u w:val="single"/>
        </w:rPr>
        <w:t>请特别注意 试题来源: [天津站] 章节名称: [天津站收发球筒维护保养作业操作规程] 试题生成类别: [AI-LLM]</w:t>
      </w:r>
    </w:p>
    <w:p>
      <w:r>
        <w:rPr>
          <w:sz w:val="24"/>
        </w:rPr>
        <w:t>第58题   在关闭收发球筒时，不需要除去涂在密封槽上的润滑脂渣滓。   (        )</w:t>
      </w:r>
    </w:p>
    <w:p>
      <w:r>
        <w:rPr>
          <w:sz w:val="24"/>
        </w:rPr>
        <w:t xml:space="preserve">A. 正确               B. 错误               </w:t>
      </w:r>
    </w:p>
    <w:p>
      <w:r>
        <w:rPr>
          <w:b/>
          <w:color w:val="9B111E"/>
          <w:sz w:val="20"/>
        </w:rPr>
        <w:t>复核模式 ID: 685 正确答案: 错误</w:t>
      </w:r>
    </w:p>
    <w:p>
      <w:r>
        <w:rPr>
          <w:b/>
          <w:color w:val="9B111E"/>
          <w:sz w:val="20"/>
          <w:u w:val="single"/>
        </w:rPr>
        <w:t>请特别注意 试题来源: [天津站] 章节名称: [天津站收发球筒维护保养作业操作规程] 试题生成类别: [AI-LLM]</w:t>
      </w:r>
    </w:p>
    <w:p>
      <w:r>
        <w:rPr>
          <w:sz w:val="24"/>
        </w:rPr>
        <w:t>第59题   收发球筒维护保养结束后，不需要检查筒体有无裂纹、变形、泄漏、损伤情况。   (        )</w:t>
      </w:r>
    </w:p>
    <w:p>
      <w:r>
        <w:rPr>
          <w:sz w:val="24"/>
        </w:rPr>
        <w:t xml:space="preserve">A. 正确               B. 错误               </w:t>
      </w:r>
    </w:p>
    <w:p>
      <w:r>
        <w:rPr>
          <w:b/>
          <w:color w:val="9B111E"/>
          <w:sz w:val="20"/>
        </w:rPr>
        <w:t>复核模式 ID: 686 正确答案: 错误</w:t>
      </w:r>
    </w:p>
    <w:p>
      <w:r>
        <w:rPr>
          <w:b/>
          <w:color w:val="9B111E"/>
          <w:sz w:val="20"/>
          <w:u w:val="single"/>
        </w:rPr>
        <w:t>请特别注意 试题来源: [天津站] 章节名称: [天津站收发球筒维护保养作业操作规程] 试题生成类别: [AI-LLM]</w:t>
      </w:r>
    </w:p>
    <w:p>
      <w:r>
        <w:rPr>
          <w:sz w:val="24"/>
        </w:rPr>
        <w:t>第60题   收发球筒的日常检查包括检查设备铭牌、漆色、标志是否清晰。   (        )</w:t>
      </w:r>
    </w:p>
    <w:p>
      <w:r>
        <w:rPr>
          <w:sz w:val="24"/>
        </w:rPr>
        <w:t xml:space="preserve">A. 正确               B. 错误               </w:t>
      </w:r>
    </w:p>
    <w:p>
      <w:r>
        <w:rPr>
          <w:b/>
          <w:color w:val="9B111E"/>
          <w:sz w:val="20"/>
        </w:rPr>
        <w:t>复核模式 ID: 687 正确答案: 正确</w:t>
      </w:r>
    </w:p>
    <w:p>
      <w:r>
        <w:rPr>
          <w:b/>
          <w:color w:val="9B111E"/>
          <w:sz w:val="20"/>
          <w:u w:val="single"/>
        </w:rPr>
        <w:t>请特别注意 试题来源: [天津站] 章节名称: [天津站收发球筒维护保养作业操作规程] 试题生成类别: [AI-LLM]</w:t>
      </w:r>
    </w:p>
    <w:p>
      <w:r>
        <w:rPr>
          <w:sz w:val="24"/>
        </w:rPr>
        <w:t>第61题   在收发球筒维护保养时，打开球筒之前必须确保容器内的油品已经完全排净并且没有任何压力来源。   (        )</w:t>
      </w:r>
    </w:p>
    <w:p>
      <w:r>
        <w:rPr>
          <w:sz w:val="24"/>
        </w:rPr>
        <w:t xml:space="preserve">A. 正确               B. 错误               </w:t>
      </w:r>
    </w:p>
    <w:p>
      <w:r>
        <w:rPr>
          <w:b/>
          <w:color w:val="9B111E"/>
          <w:sz w:val="20"/>
        </w:rPr>
        <w:t>复核模式 ID: 688 正确答案: 正确</w:t>
      </w:r>
    </w:p>
    <w:p>
      <w:r>
        <w:rPr>
          <w:b/>
          <w:color w:val="9B111E"/>
          <w:sz w:val="20"/>
          <w:u w:val="single"/>
        </w:rPr>
        <w:t>请特别注意 试题来源: [天津站] 章节名称: [天津站收发球筒维护保养作业操作规程] 试题生成类别: [AI-LLM]</w:t>
      </w:r>
    </w:p>
    <w:p>
      <w:r>
        <w:rPr>
          <w:sz w:val="24"/>
        </w:rPr>
        <w:t>第62题   收发球筒的维护保养过程中需要清理密封槽内的杂质并涂上润滑脂。   (        )</w:t>
      </w:r>
    </w:p>
    <w:p>
      <w:r>
        <w:rPr>
          <w:sz w:val="24"/>
        </w:rPr>
        <w:t xml:space="preserve">A. 正确               B. 错误               </w:t>
      </w:r>
    </w:p>
    <w:p>
      <w:r>
        <w:rPr>
          <w:b/>
          <w:color w:val="9B111E"/>
          <w:sz w:val="20"/>
        </w:rPr>
        <w:t>复核模式 ID: 689 正确答案: 正确</w:t>
      </w:r>
    </w:p>
    <w:p>
      <w:r>
        <w:rPr>
          <w:b/>
          <w:color w:val="9B111E"/>
          <w:sz w:val="20"/>
          <w:u w:val="single"/>
        </w:rPr>
        <w:t>请特别注意 试题来源: [天津站] 章节名称: [天津站收发球筒维护保养作业操作规程] 试题生成类别: [AI-LLM]</w:t>
      </w:r>
    </w:p>
    <w:p>
      <w:r>
        <w:rPr>
          <w:sz w:val="24"/>
        </w:rPr>
        <w:t>第63题   若收发球筒端盖渗漏，可能原因之一是密封槽有杂质。   (        )</w:t>
      </w:r>
    </w:p>
    <w:p>
      <w:r>
        <w:rPr>
          <w:sz w:val="24"/>
        </w:rPr>
        <w:t xml:space="preserve">A. 正确               B. 错误               </w:t>
      </w:r>
    </w:p>
    <w:p>
      <w:r>
        <w:rPr>
          <w:b/>
          <w:color w:val="9B111E"/>
          <w:sz w:val="20"/>
        </w:rPr>
        <w:t>复核模式 ID: 690 正确答案: 正确</w:t>
      </w:r>
    </w:p>
    <w:p>
      <w:r>
        <w:rPr>
          <w:b/>
          <w:color w:val="9B111E"/>
          <w:sz w:val="20"/>
          <w:u w:val="single"/>
        </w:rPr>
        <w:t>请特别注意 试题来源: [天津站] 章节名称: [天津站收发球筒维护保养作业操作规程] 试题生成类别: [AI-LLM]</w:t>
      </w:r>
    </w:p>
    <w:p>
      <w:r>
        <w:rPr>
          <w:sz w:val="24"/>
        </w:rPr>
        <w:t>第64题   发球筒的设计压力为6.4MPa。   (        )</w:t>
      </w:r>
    </w:p>
    <w:p>
      <w:r>
        <w:rPr>
          <w:sz w:val="24"/>
        </w:rPr>
        <w:t xml:space="preserve">A. 正确               B. 错误               </w:t>
      </w:r>
    </w:p>
    <w:p>
      <w:r>
        <w:rPr>
          <w:b/>
          <w:color w:val="9B111E"/>
          <w:sz w:val="20"/>
        </w:rPr>
        <w:t>复核模式 ID: 691 正确答案: 错误</w:t>
      </w:r>
    </w:p>
    <w:p>
      <w:r>
        <w:rPr>
          <w:b/>
          <w:color w:val="9B111E"/>
          <w:sz w:val="20"/>
          <w:u w:val="single"/>
        </w:rPr>
        <w:t>请特别注意 试题来源: [天津站] 章节名称: [天津站收发球筒维护保养作业操作规程] 试题生成类别: [AI-LLM]</w:t>
      </w:r>
    </w:p>
    <w:p>
      <w:r>
        <w:rPr>
          <w:sz w:val="24"/>
        </w:rPr>
        <w:t>第65题   在水击泄压阀的正常检查过程中，不需要关闭泄压管路进口球阀。   (        )</w:t>
      </w:r>
    </w:p>
    <w:p>
      <w:r>
        <w:rPr>
          <w:sz w:val="24"/>
        </w:rPr>
        <w:t xml:space="preserve">A. 正确               B. 错误               </w:t>
      </w:r>
    </w:p>
    <w:p>
      <w:r>
        <w:rPr>
          <w:b/>
          <w:color w:val="9B111E"/>
          <w:sz w:val="20"/>
        </w:rPr>
        <w:t>复核模式 ID: 709 正确答案: 错误</w:t>
      </w:r>
    </w:p>
    <w:p>
      <w:r>
        <w:rPr>
          <w:b/>
          <w:color w:val="9B111E"/>
          <w:sz w:val="20"/>
          <w:u w:val="single"/>
        </w:rPr>
        <w:t>请特别注意 试题来源: [天津站] 章节名称: [天津站水击泄压阀维护保养作业操作规程] 试题生成类别: [AI-LLM]</w:t>
      </w:r>
    </w:p>
    <w:p>
      <w:r>
        <w:rPr>
          <w:sz w:val="24"/>
        </w:rPr>
        <w:t>第66题   维护保养水击泄压阀时，不需要检查滤芯是否有破损。   (        )</w:t>
      </w:r>
    </w:p>
    <w:p>
      <w:r>
        <w:rPr>
          <w:sz w:val="24"/>
        </w:rPr>
        <w:t xml:space="preserve">A. 正确               B. 错误               </w:t>
      </w:r>
    </w:p>
    <w:p>
      <w:r>
        <w:rPr>
          <w:b/>
          <w:color w:val="9B111E"/>
          <w:sz w:val="20"/>
        </w:rPr>
        <w:t>复核模式 ID: 710 正确答案: 错误</w:t>
      </w:r>
    </w:p>
    <w:p>
      <w:r>
        <w:rPr>
          <w:b/>
          <w:color w:val="9B111E"/>
          <w:sz w:val="20"/>
          <w:u w:val="single"/>
        </w:rPr>
        <w:t>请特别注意 试题来源: [天津站] 章节名称: [天津站水击泄压阀维护保养作业操作规程] 试题生成类别: [AI-LLM]</w:t>
      </w:r>
    </w:p>
    <w:p>
      <w:r>
        <w:rPr>
          <w:sz w:val="24"/>
        </w:rPr>
        <w:t>第67题   如果泄压阀的动作压力超过7.5MPa，应该立即停泵并检查泄压阀设定压力。   (        )</w:t>
      </w:r>
    </w:p>
    <w:p>
      <w:r>
        <w:rPr>
          <w:sz w:val="24"/>
        </w:rPr>
        <w:t xml:space="preserve">A. 正确               B. 错误               </w:t>
      </w:r>
    </w:p>
    <w:p>
      <w:r>
        <w:rPr>
          <w:b/>
          <w:color w:val="9B111E"/>
          <w:sz w:val="20"/>
        </w:rPr>
        <w:t>复核模式 ID: 711 正确答案: 正确</w:t>
      </w:r>
    </w:p>
    <w:p>
      <w:r>
        <w:rPr>
          <w:b/>
          <w:color w:val="9B111E"/>
          <w:sz w:val="20"/>
          <w:u w:val="single"/>
        </w:rPr>
        <w:t>请特别注意 试题来源: [天津站] 章节名称: [天津站水击泄压阀维护保养作业操作规程] 试题生成类别: [AI-LLM]</w:t>
      </w:r>
    </w:p>
    <w:p>
      <w:r>
        <w:rPr>
          <w:sz w:val="24"/>
        </w:rPr>
        <w:t>第68题   水击泄压阀的正常检查需要关闭泄压管路进口球阀，然后通过自动回位阀将管路压力泄放为0。   (        )</w:t>
      </w:r>
    </w:p>
    <w:p>
      <w:r>
        <w:rPr>
          <w:sz w:val="24"/>
        </w:rPr>
        <w:t xml:space="preserve">A. 正确               B. 错误               </w:t>
      </w:r>
    </w:p>
    <w:p>
      <w:r>
        <w:rPr>
          <w:b/>
          <w:color w:val="9B111E"/>
          <w:sz w:val="20"/>
        </w:rPr>
        <w:t>复核模式 ID: 712 正确答案: 正确</w:t>
      </w:r>
    </w:p>
    <w:p>
      <w:r>
        <w:rPr>
          <w:b/>
          <w:color w:val="9B111E"/>
          <w:sz w:val="20"/>
          <w:u w:val="single"/>
        </w:rPr>
        <w:t>请特别注意 试题来源: [天津站] 章节名称: [天津站水击泄压阀维护保养作业操作规程] 试题生成类别: [AI-LLM]</w:t>
      </w:r>
    </w:p>
    <w:p>
      <w:r>
        <w:rPr>
          <w:sz w:val="24"/>
        </w:rPr>
        <w:t>第69题   维护保养水击泄压阀时，应该拆除Y型过滤器上盖，检查滤芯是否破损，如有破损需及时更换。   (        )</w:t>
      </w:r>
    </w:p>
    <w:p>
      <w:r>
        <w:rPr>
          <w:sz w:val="24"/>
        </w:rPr>
        <w:t xml:space="preserve">A. 正确               B. 错误               </w:t>
      </w:r>
    </w:p>
    <w:p>
      <w:r>
        <w:rPr>
          <w:b/>
          <w:color w:val="9B111E"/>
          <w:sz w:val="20"/>
        </w:rPr>
        <w:t>复核模式 ID: 713 正确答案: 正确</w:t>
      </w:r>
    </w:p>
    <w:p>
      <w:r>
        <w:rPr>
          <w:b/>
          <w:color w:val="9B111E"/>
          <w:sz w:val="20"/>
          <w:u w:val="single"/>
        </w:rPr>
        <w:t>请特别注意 试题来源: [天津站] 章节名称: [天津站水击泄压阀维护保养作业操作规程] 试题生成类别: [AI-LLM]</w:t>
      </w:r>
    </w:p>
    <w:p>
      <w:r>
        <w:rPr>
          <w:sz w:val="24"/>
        </w:rPr>
        <w:t>第70题   若水击泄压阀的动作压力超过7.5MPa，可能的原因包括泄压阀弹簧卡涩和设定值错误。此时应该停泵并检查泄压阀设定压力。   (        )</w:t>
      </w:r>
    </w:p>
    <w:p>
      <w:r>
        <w:rPr>
          <w:sz w:val="24"/>
        </w:rPr>
        <w:t xml:space="preserve">A. 正确               B. 错误               </w:t>
      </w:r>
    </w:p>
    <w:p>
      <w:r>
        <w:rPr>
          <w:b/>
          <w:color w:val="9B111E"/>
          <w:sz w:val="20"/>
        </w:rPr>
        <w:t>复核模式 ID: 714 正确答案: 正确</w:t>
      </w:r>
    </w:p>
    <w:p>
      <w:r>
        <w:rPr>
          <w:b/>
          <w:color w:val="9B111E"/>
          <w:sz w:val="20"/>
          <w:u w:val="single"/>
        </w:rPr>
        <w:t>请特别注意 试题来源: [天津站] 章节名称: [天津站水击泄压阀维护保养作业操作规程] 试题生成类别: [AI-LLM]</w:t>
      </w:r>
    </w:p>
    <w:p>
      <w:r>
        <w:rPr>
          <w:sz w:val="24"/>
        </w:rPr>
        <w:t>第71题   发生液体介质泄漏时，应尽快清理泄露介质而无需特别关注泄露位置的维修和更换。   (        )</w:t>
      </w:r>
    </w:p>
    <w:p>
      <w:r>
        <w:rPr>
          <w:sz w:val="24"/>
        </w:rPr>
        <w:t xml:space="preserve">A. 正确               B. 错误               </w:t>
      </w:r>
    </w:p>
    <w:p>
      <w:r>
        <w:rPr>
          <w:b/>
          <w:color w:val="9B111E"/>
          <w:sz w:val="20"/>
        </w:rPr>
        <w:t>复核模式 ID: 914 正确答案: 错误</w:t>
      </w:r>
    </w:p>
    <w:p>
      <w:r>
        <w:rPr>
          <w:b/>
          <w:color w:val="9B111E"/>
          <w:sz w:val="20"/>
          <w:u w:val="single"/>
        </w:rPr>
        <w:t>请特别注意 试题来源: [天津站] 章节名称: [天津站油品渗漏泄漏应急处置方案] 试题生成类别: [AI-LLM]</w:t>
      </w:r>
    </w:p>
    <w:p>
      <w:r>
        <w:rPr>
          <w:sz w:val="24"/>
        </w:rPr>
        <w:t>第72题   液体介质泄漏分为五级：无泄漏、渗漏、滴漏、重漏、流淌。   (        )</w:t>
      </w:r>
    </w:p>
    <w:p>
      <w:r>
        <w:rPr>
          <w:sz w:val="24"/>
        </w:rPr>
        <w:t xml:space="preserve">A. 正确               B. 错误               </w:t>
      </w:r>
    </w:p>
    <w:p>
      <w:r>
        <w:rPr>
          <w:b/>
          <w:color w:val="9B111E"/>
          <w:sz w:val="20"/>
        </w:rPr>
        <w:t>复核模式 ID: 915 正确答案: 正确</w:t>
      </w:r>
    </w:p>
    <w:p>
      <w:r>
        <w:rPr>
          <w:b/>
          <w:color w:val="9B111E"/>
          <w:sz w:val="20"/>
          <w:u w:val="single"/>
        </w:rPr>
        <w:t>请特别注意 试题来源: [天津站] 章节名称: [天津站油品渗漏泄漏应急处置方案] 试题生成类别: [AI-LLM]</w:t>
      </w:r>
    </w:p>
    <w:p>
      <w:r>
        <w:rPr>
          <w:sz w:val="24"/>
        </w:rPr>
        <w:t>第73题   如果发生油品泄漏的位置位于在用泵组区域且泄漏量较大、已影响正常输油作业，发现人员应立即拍下泵区内的ESD或控制室ESD紧急停车按钮。   (        )</w:t>
      </w:r>
    </w:p>
    <w:p>
      <w:r>
        <w:rPr>
          <w:sz w:val="24"/>
        </w:rPr>
        <w:t xml:space="preserve">A. 正确               B. 错误               </w:t>
      </w:r>
    </w:p>
    <w:p>
      <w:r>
        <w:rPr>
          <w:b/>
          <w:color w:val="9B111E"/>
          <w:sz w:val="20"/>
        </w:rPr>
        <w:t>复核模式 ID: 916 正确答案: 正确</w:t>
      </w:r>
    </w:p>
    <w:p>
      <w:r>
        <w:rPr>
          <w:b/>
          <w:color w:val="9B111E"/>
          <w:sz w:val="20"/>
          <w:u w:val="single"/>
        </w:rPr>
        <w:t>请特别注意 试题来源: [天津站] 章节名称: [天津站油品渗漏泄漏应急处置方案] 试题生成类别: [AI-LLM]</w:t>
      </w:r>
    </w:p>
    <w:p>
      <w:r>
        <w:rPr>
          <w:sz w:val="24"/>
        </w:rPr>
        <w:t>第74题   发现泵组区域油品泄漏，带班员应立即汇报总控室、站长、总值班以及当日调控中心值班人员，并要求全线紧急停泵。   (        )</w:t>
      </w:r>
    </w:p>
    <w:p>
      <w:r>
        <w:rPr>
          <w:sz w:val="24"/>
        </w:rPr>
        <w:t xml:space="preserve">A. 正确               B. 错误               </w:t>
      </w:r>
    </w:p>
    <w:p>
      <w:r>
        <w:rPr>
          <w:b/>
          <w:color w:val="9B111E"/>
          <w:sz w:val="20"/>
        </w:rPr>
        <w:t>复核模式 ID: 917 正确答案: 正确</w:t>
      </w:r>
    </w:p>
    <w:p>
      <w:r>
        <w:rPr>
          <w:b/>
          <w:color w:val="9B111E"/>
          <w:sz w:val="20"/>
          <w:u w:val="single"/>
        </w:rPr>
        <w:t>请特别注意 试题来源: [天津站] 章节名称: [天津站油品渗漏泄漏应急处置方案] 试题生成类别: [AI-LLM]</w:t>
      </w:r>
    </w:p>
    <w:p>
      <w:r>
        <w:rPr>
          <w:sz w:val="24"/>
        </w:rPr>
        <w:t>第75题   现场人员在清理泄漏油品时要注意人身安全，穿防护服、带防毒面具，防止油气中毒。   (        )</w:t>
      </w:r>
    </w:p>
    <w:p>
      <w:r>
        <w:rPr>
          <w:sz w:val="24"/>
        </w:rPr>
        <w:t xml:space="preserve">A. 正确               B. 错误               </w:t>
      </w:r>
    </w:p>
    <w:p>
      <w:r>
        <w:rPr>
          <w:b/>
          <w:color w:val="9B111E"/>
          <w:sz w:val="20"/>
        </w:rPr>
        <w:t>复核模式 ID: 918 正确答案: 正确</w:t>
      </w:r>
    </w:p>
    <w:p>
      <w:r>
        <w:rPr>
          <w:b/>
          <w:color w:val="9B111E"/>
          <w:sz w:val="20"/>
          <w:u w:val="single"/>
        </w:rPr>
        <w:t>请特别注意 试题来源: [天津站] 章节名称: [天津站油品渗漏泄漏应急处置方案] 试题生成类别: [AI-LLM]</w:t>
      </w:r>
    </w:p>
    <w:p>
      <w:r>
        <w:rPr>
          <w:sz w:val="24"/>
        </w:rPr>
        <w:t>第76题   如果发现油品泄漏拍下ESD紧急停车按钮，在处理完成之后不需要恢复紧急停车按钮。   (        )</w:t>
      </w:r>
    </w:p>
    <w:p>
      <w:r>
        <w:rPr>
          <w:sz w:val="24"/>
        </w:rPr>
        <w:t xml:space="preserve">A. 正确               B. 错误               </w:t>
      </w:r>
    </w:p>
    <w:p>
      <w:r>
        <w:rPr>
          <w:b/>
          <w:color w:val="9B111E"/>
          <w:sz w:val="20"/>
        </w:rPr>
        <w:t>复核模式 ID: 919 正确答案: 错误</w:t>
      </w:r>
    </w:p>
    <w:p>
      <w:r>
        <w:rPr>
          <w:b/>
          <w:color w:val="9B111E"/>
          <w:sz w:val="20"/>
          <w:u w:val="single"/>
        </w:rPr>
        <w:t>请特别注意 试题来源: [天津站] 章节名称: [天津站油品渗漏泄漏应急处置方案] 试题生成类别: [AI-LLM]</w:t>
      </w:r>
    </w:p>
    <w:p>
      <w:r>
        <w:rPr>
          <w:sz w:val="24"/>
        </w:rPr>
        <w:t>第77题   液体介质泄漏分为五个等级，其中无泄漏是指检测不出泄漏。   (        )</w:t>
      </w:r>
    </w:p>
    <w:p>
      <w:r>
        <w:rPr>
          <w:sz w:val="24"/>
        </w:rPr>
        <w:t xml:space="preserve">A. 正确               B. 错误               </w:t>
      </w:r>
    </w:p>
    <w:p>
      <w:r>
        <w:rPr>
          <w:b/>
          <w:color w:val="9B111E"/>
          <w:sz w:val="20"/>
        </w:rPr>
        <w:t>复核模式 ID: 920 正确答案: 正确</w:t>
      </w:r>
    </w:p>
    <w:p>
      <w:r>
        <w:rPr>
          <w:b/>
          <w:color w:val="9B111E"/>
          <w:sz w:val="20"/>
          <w:u w:val="single"/>
        </w:rPr>
        <w:t>请特别注意 试题来源: [天津站] 章节名称: [天津站油品渗漏泄漏应急处置方案] 试题生成类别: [AI-LLM]</w:t>
      </w:r>
    </w:p>
    <w:p>
      <w:r>
        <w:rPr>
          <w:sz w:val="24"/>
        </w:rPr>
        <w:t>第78题   在处理油品泄漏时，现场人员可以直接接触泄露的油品。   (        )</w:t>
      </w:r>
    </w:p>
    <w:p>
      <w:r>
        <w:rPr>
          <w:sz w:val="24"/>
        </w:rPr>
        <w:t xml:space="preserve">A. 正确               B. 错误               </w:t>
      </w:r>
    </w:p>
    <w:p>
      <w:r>
        <w:rPr>
          <w:b/>
          <w:color w:val="9B111E"/>
          <w:sz w:val="20"/>
        </w:rPr>
        <w:t>复核模式 ID: 922 正确答案: 错误</w:t>
      </w:r>
    </w:p>
    <w:p>
      <w:r>
        <w:rPr>
          <w:b/>
          <w:color w:val="9B111E"/>
          <w:sz w:val="20"/>
          <w:u w:val="single"/>
        </w:rPr>
        <w:t>请特别注意 试题来源: [天津站] 章节名称: [天津站油品渗漏泄漏应急处置方案] 试题生成类别: [AI-LLM]</w:t>
      </w:r>
    </w:p>
    <w:p>
      <w:r>
        <w:rPr>
          <w:sz w:val="24"/>
        </w:rPr>
        <w:t>第79题   当埋地罐罐口出现冒油情况时，不需要立即拍下ESD紧急停车按钮。   (        )</w:t>
      </w:r>
    </w:p>
    <w:p>
      <w:r>
        <w:rPr>
          <w:sz w:val="24"/>
        </w:rPr>
        <w:t xml:space="preserve">A. 正确               B. 错误               </w:t>
      </w:r>
    </w:p>
    <w:p>
      <w:r>
        <w:rPr>
          <w:b/>
          <w:color w:val="9B111E"/>
          <w:sz w:val="20"/>
        </w:rPr>
        <w:t>复核模式 ID: 923 正确答案: 错误</w:t>
      </w:r>
    </w:p>
    <w:p>
      <w:r>
        <w:rPr>
          <w:b/>
          <w:color w:val="9B111E"/>
          <w:sz w:val="20"/>
          <w:u w:val="single"/>
        </w:rPr>
        <w:t>请特别注意 试题来源: [天津站] 章节名称: [天津站油品渗漏泄漏应急处置方案] 试题生成类别: [AI-LLM]</w:t>
      </w:r>
    </w:p>
    <w:p>
      <w:r>
        <w:rPr>
          <w:sz w:val="24"/>
        </w:rPr>
        <w:t>第80题   眼睛接触污染后，需要立即翻开眼睑，用清水冲洗至少10分钟。   (        )</w:t>
      </w:r>
    </w:p>
    <w:p>
      <w:r>
        <w:rPr>
          <w:sz w:val="24"/>
        </w:rPr>
        <w:t xml:space="preserve">A. 正确               B. 错误               </w:t>
      </w:r>
    </w:p>
    <w:p>
      <w:r>
        <w:rPr>
          <w:b/>
          <w:color w:val="9B111E"/>
          <w:sz w:val="20"/>
        </w:rPr>
        <w:t>复核模式 ID: 924 正确答案: 正确</w:t>
      </w:r>
    </w:p>
    <w:p>
      <w:r>
        <w:rPr>
          <w:b/>
          <w:color w:val="9B111E"/>
          <w:sz w:val="20"/>
          <w:u w:val="single"/>
        </w:rPr>
        <w:t>请特别注意 试题来源: [天津站] 章节名称: [天津站油品渗漏泄漏应急处置方案] 试题生成类别: [AI-LLM]</w:t>
      </w:r>
    </w:p>
    <w:p>
      <w:r>
        <w:rPr>
          <w:sz w:val="24"/>
        </w:rPr>
        <w:t>第81题   发现油品泄漏时，现场人员可以直接在现场接打电话。   (        )</w:t>
      </w:r>
    </w:p>
    <w:p>
      <w:r>
        <w:rPr>
          <w:sz w:val="24"/>
        </w:rPr>
        <w:t xml:space="preserve">A. 正确               B. 错误               </w:t>
      </w:r>
    </w:p>
    <w:p>
      <w:r>
        <w:rPr>
          <w:b/>
          <w:color w:val="9B111E"/>
          <w:sz w:val="20"/>
        </w:rPr>
        <w:t>复核模式 ID: 1067 正确答案: 错误</w:t>
      </w:r>
    </w:p>
    <w:p>
      <w:r>
        <w:rPr>
          <w:b/>
          <w:color w:val="9B111E"/>
          <w:sz w:val="20"/>
          <w:u w:val="single"/>
        </w:rPr>
        <w:t>请特别注意 试题来源: [天津站] 章节名称: [天津站油品渗漏泄漏应急处置方案] 试题生成类别: [AI-LLM]</w:t>
      </w:r>
    </w:p>
    <w:p>
      <w:r>
        <w:rPr>
          <w:sz w:val="24"/>
        </w:rPr>
        <w:t>第82题   流量计外观检查要求外观应整洁，零件完整无缺，铭牌与标志齐全清楚，外壳旋紧盖好。   (        )</w:t>
      </w:r>
    </w:p>
    <w:p>
      <w:r>
        <w:rPr>
          <w:sz w:val="24"/>
        </w:rPr>
        <w:t xml:space="preserve">A. 正确               B. 错误               </w:t>
      </w:r>
    </w:p>
    <w:p>
      <w:r>
        <w:rPr>
          <w:b/>
          <w:color w:val="9B111E"/>
          <w:sz w:val="20"/>
        </w:rPr>
        <w:t>复核模式 ID: 752 正确答案: 正确</w:t>
      </w:r>
    </w:p>
    <w:p>
      <w:r>
        <w:rPr>
          <w:b/>
          <w:color w:val="9B111E"/>
          <w:sz w:val="20"/>
          <w:u w:val="single"/>
        </w:rPr>
        <w:t>请特别注意 试题来源: [天津站] 章节名称: [天津站流量计检查及维护保养操作规程] 试题生成类别: [AI-LLM]</w:t>
      </w:r>
    </w:p>
    <w:p>
      <w:r>
        <w:rPr>
          <w:sz w:val="24"/>
        </w:rPr>
        <w:t>第83题   在进行流量计检查维护前，必须先关闭流量计的进出口阀门。   (        )</w:t>
      </w:r>
    </w:p>
    <w:p>
      <w:r>
        <w:rPr>
          <w:sz w:val="24"/>
        </w:rPr>
        <w:t xml:space="preserve">A. 正确               B. 错误               </w:t>
      </w:r>
    </w:p>
    <w:p>
      <w:r>
        <w:rPr>
          <w:b/>
          <w:color w:val="9B111E"/>
          <w:sz w:val="20"/>
        </w:rPr>
        <w:t>复核模式 ID: 768 正确答案: 正确</w:t>
      </w:r>
    </w:p>
    <w:p>
      <w:r>
        <w:rPr>
          <w:b/>
          <w:color w:val="9B111E"/>
          <w:sz w:val="20"/>
          <w:u w:val="single"/>
        </w:rPr>
        <w:t>请特别注意 试题来源: [天津站] 章节名称: [天津站流量计检查及维护保养操作规程] 试题生成类别: [AI-LLM]</w:t>
      </w:r>
    </w:p>
    <w:p>
      <w:r>
        <w:rPr>
          <w:sz w:val="24"/>
        </w:rPr>
        <w:t>第84题   流量计的外观检查要求包括检查电路板及端子固定螺丝是否齐全牢固。   (        )</w:t>
      </w:r>
    </w:p>
    <w:p>
      <w:r>
        <w:rPr>
          <w:sz w:val="24"/>
        </w:rPr>
        <w:t xml:space="preserve">A. 正确               B. 错误               </w:t>
      </w:r>
    </w:p>
    <w:p>
      <w:r>
        <w:rPr>
          <w:b/>
          <w:color w:val="9B111E"/>
          <w:sz w:val="20"/>
        </w:rPr>
        <w:t>复核模式 ID: 769 正确答案: 正确</w:t>
      </w:r>
    </w:p>
    <w:p>
      <w:r>
        <w:rPr>
          <w:b/>
          <w:color w:val="9B111E"/>
          <w:sz w:val="20"/>
          <w:u w:val="single"/>
        </w:rPr>
        <w:t>请特别注意 试题来源: [天津站] 章节名称: [天津站流量计检查及维护保养操作规程] 试题生成类别: [AI-LLM]</w:t>
      </w:r>
    </w:p>
    <w:p>
      <w:r>
        <w:rPr>
          <w:sz w:val="24"/>
        </w:rPr>
        <w:t>第85题   流量计的密封性检查是通过加压后缓慢开启流量计阀门，检查是否有渗漏和损坏现象。   (        )</w:t>
      </w:r>
    </w:p>
    <w:p>
      <w:r>
        <w:rPr>
          <w:sz w:val="24"/>
        </w:rPr>
        <w:t xml:space="preserve">A. 正确               B. 错误               </w:t>
      </w:r>
    </w:p>
    <w:p>
      <w:r>
        <w:rPr>
          <w:b/>
          <w:color w:val="9B111E"/>
          <w:sz w:val="20"/>
        </w:rPr>
        <w:t>复核模式 ID: 770 正确答案: 正确</w:t>
      </w:r>
    </w:p>
    <w:p>
      <w:r>
        <w:rPr>
          <w:b/>
          <w:color w:val="9B111E"/>
          <w:sz w:val="20"/>
          <w:u w:val="single"/>
        </w:rPr>
        <w:t>请特别注意 试题来源: [天津站] 章节名称: [天津站流量计检查及维护保养操作规程] 试题生成类别: [AI-LLM]</w:t>
      </w:r>
    </w:p>
    <w:p>
      <w:r>
        <w:rPr>
          <w:sz w:val="24"/>
        </w:rPr>
        <w:t>第86题   流量计的绝缘性检查要求输出端子对外壳电阻≥20MΩ，测量回路对地绝缘电阻≥10MΩ。   (        )</w:t>
      </w:r>
    </w:p>
    <w:p>
      <w:r>
        <w:rPr>
          <w:sz w:val="24"/>
        </w:rPr>
        <w:t xml:space="preserve">A. 正确               B. 错误               </w:t>
      </w:r>
    </w:p>
    <w:p>
      <w:r>
        <w:rPr>
          <w:b/>
          <w:color w:val="9B111E"/>
          <w:sz w:val="20"/>
        </w:rPr>
        <w:t>复核模式 ID: 771 正确答案: 错误</w:t>
      </w:r>
    </w:p>
    <w:p>
      <w:r>
        <w:rPr>
          <w:b/>
          <w:color w:val="9B111E"/>
          <w:sz w:val="20"/>
          <w:u w:val="single"/>
        </w:rPr>
        <w:t>请特别注意 试题来源: [天津站] 章节名称: [天津站流量计检查及维护保养操作规程] 试题生成类别: [AI-LLM]</w:t>
      </w:r>
    </w:p>
    <w:p>
      <w:r>
        <w:rPr>
          <w:sz w:val="24"/>
        </w:rPr>
        <w:t>第87题   流量计检查维护后的检查工作包括检查流量计数值，并与同流程压力数值进行比对。   (        )</w:t>
      </w:r>
    </w:p>
    <w:p>
      <w:r>
        <w:rPr>
          <w:sz w:val="24"/>
        </w:rPr>
        <w:t xml:space="preserve">A. 正确               B. 错误               </w:t>
      </w:r>
    </w:p>
    <w:p>
      <w:r>
        <w:rPr>
          <w:b/>
          <w:color w:val="9B111E"/>
          <w:sz w:val="20"/>
        </w:rPr>
        <w:t>复核模式 ID: 772 正确答案: 正确</w:t>
      </w:r>
    </w:p>
    <w:p>
      <w:r>
        <w:rPr>
          <w:b/>
          <w:color w:val="9B111E"/>
          <w:sz w:val="20"/>
          <w:u w:val="single"/>
        </w:rPr>
        <w:t>请特别注意 试题来源: [天津站] 章节名称: [天津站流量计检查及维护保养操作规程] 试题生成类别: [AI-LLM]</w:t>
      </w:r>
    </w:p>
    <w:p>
      <w:r>
        <w:rPr>
          <w:sz w:val="24"/>
        </w:rPr>
        <w:t>第88题   在进行流量计检查维护前，现场需要断电并且在PLC机柜查看图纸确定回路进行断电，以确保现场仪表无显示和工控机无数值。   (        )</w:t>
      </w:r>
    </w:p>
    <w:p>
      <w:r>
        <w:rPr>
          <w:sz w:val="24"/>
        </w:rPr>
        <w:t xml:space="preserve">A. 正确               B. 错误               </w:t>
      </w:r>
    </w:p>
    <w:p>
      <w:r>
        <w:rPr>
          <w:b/>
          <w:color w:val="9B111E"/>
          <w:sz w:val="20"/>
        </w:rPr>
        <w:t>复核模式 ID: 773 正确答案: 正确</w:t>
      </w:r>
    </w:p>
    <w:p>
      <w:r>
        <w:rPr>
          <w:b/>
          <w:color w:val="9B111E"/>
          <w:sz w:val="20"/>
          <w:u w:val="single"/>
        </w:rPr>
        <w:t>请特别注意 试题来源: [天津站] 章节名称: [天津站流量计检查及维护保养操作规程] 试题生成类别: [AI-LLM]</w:t>
      </w:r>
    </w:p>
    <w:p>
      <w:r>
        <w:rPr>
          <w:sz w:val="24"/>
        </w:rPr>
        <w:t>第89题   流量计外观检查要求内部检查电路板及端子固定螺丝齐全牢固，表内接线正确，编号齐全清楚。   (        )</w:t>
      </w:r>
    </w:p>
    <w:p>
      <w:r>
        <w:rPr>
          <w:sz w:val="24"/>
        </w:rPr>
        <w:t xml:space="preserve">A. 正确               B. 错误               </w:t>
      </w:r>
    </w:p>
    <w:p>
      <w:r>
        <w:rPr>
          <w:b/>
          <w:color w:val="9B111E"/>
          <w:sz w:val="20"/>
        </w:rPr>
        <w:t>复核模式 ID: 774 正确答案: 正确</w:t>
      </w:r>
    </w:p>
    <w:p>
      <w:r>
        <w:rPr>
          <w:b/>
          <w:color w:val="9B111E"/>
          <w:sz w:val="20"/>
          <w:u w:val="single"/>
        </w:rPr>
        <w:t>请特别注意 试题来源: [天津站] 章节名称: [天津站流量计检查及维护保养操作规程] 试题生成类别: [AI-LLM]</w:t>
      </w:r>
    </w:p>
    <w:p>
      <w:r>
        <w:rPr>
          <w:sz w:val="24"/>
        </w:rPr>
        <w:t>第90题   流量计密封性检查时，需要加压后缓慢开启流量计阀门，以检查流量计及其连接部分是否有渗漏和损坏现象。   (        )</w:t>
      </w:r>
    </w:p>
    <w:p>
      <w:r>
        <w:rPr>
          <w:sz w:val="24"/>
        </w:rPr>
        <w:t xml:space="preserve">A. 正确               B. 错误               </w:t>
      </w:r>
    </w:p>
    <w:p>
      <w:r>
        <w:rPr>
          <w:b/>
          <w:color w:val="9B111E"/>
          <w:sz w:val="20"/>
        </w:rPr>
        <w:t>复核模式 ID: 775 正确答案: 正确</w:t>
      </w:r>
    </w:p>
    <w:p>
      <w:r>
        <w:rPr>
          <w:b/>
          <w:color w:val="9B111E"/>
          <w:sz w:val="20"/>
          <w:u w:val="single"/>
        </w:rPr>
        <w:t>请特别注意 试题来源: [天津站] 章节名称: [天津站流量计检查及维护保养操作规程] 试题生成类别: [AI-LLM]</w:t>
      </w:r>
    </w:p>
    <w:p>
      <w:r>
        <w:rPr>
          <w:sz w:val="24"/>
        </w:rPr>
        <w:t>第91题   使用兆欧表检查流量计时，输出端子对外壳电阻应大于等于10MΩ，测量回路对地绝缘电阻应大于等于20MΩ。   (        )</w:t>
      </w:r>
    </w:p>
    <w:p>
      <w:r>
        <w:rPr>
          <w:sz w:val="24"/>
        </w:rPr>
        <w:t xml:space="preserve">A. 正确               B. 错误               </w:t>
      </w:r>
    </w:p>
    <w:p>
      <w:r>
        <w:rPr>
          <w:b/>
          <w:color w:val="9B111E"/>
          <w:sz w:val="20"/>
        </w:rPr>
        <w:t>复核模式 ID: 776 正确答案: 正确</w:t>
      </w:r>
    </w:p>
    <w:p>
      <w:r>
        <w:rPr>
          <w:b/>
          <w:color w:val="9B111E"/>
          <w:sz w:val="20"/>
          <w:u w:val="single"/>
        </w:rPr>
        <w:t>请特别注意 试题来源: [天津站] 章节名称: [天津站流量计检查及维护保养操作规程] 试题生成类别: [AI-LLM]</w:t>
      </w:r>
    </w:p>
    <w:p>
      <w:r>
        <w:rPr>
          <w:sz w:val="24"/>
        </w:rPr>
        <w:t>第92题   若流量计的流量读数有误差，可能原因包括转子有杂质、转子叶片弯曲和附属设备故障。针对这些问题，应该检查清洗叶片、返厂维修或更换以及检查附属设备。   (        )</w:t>
      </w:r>
    </w:p>
    <w:p>
      <w:r>
        <w:rPr>
          <w:sz w:val="24"/>
        </w:rPr>
        <w:t xml:space="preserve">A. 正确               B. 错误               </w:t>
      </w:r>
    </w:p>
    <w:p>
      <w:r>
        <w:rPr>
          <w:b/>
          <w:color w:val="9B111E"/>
          <w:sz w:val="20"/>
        </w:rPr>
        <w:t>复核模式 ID: 777 正确答案: 正确</w:t>
      </w:r>
    </w:p>
    <w:p>
      <w:r>
        <w:rPr>
          <w:b/>
          <w:color w:val="9B111E"/>
          <w:sz w:val="20"/>
          <w:u w:val="single"/>
        </w:rPr>
        <w:t>请特别注意 试题来源: [天津站] 章节名称: [天津站流量计检查及维护保养操作规程] 试题生成类别: [AI-LLM]</w:t>
      </w:r>
    </w:p>
    <w:p>
      <w:r>
        <w:rPr>
          <w:sz w:val="24"/>
        </w:rPr>
        <w:t>第93题   火警电话是24901119。   (        )</w:t>
      </w:r>
    </w:p>
    <w:p>
      <w:r>
        <w:rPr>
          <w:sz w:val="24"/>
        </w:rPr>
        <w:t xml:space="preserve">A. 正确               B. 错误               </w:t>
      </w:r>
    </w:p>
    <w:p>
      <w:r>
        <w:rPr>
          <w:b/>
          <w:color w:val="9B111E"/>
          <w:sz w:val="20"/>
        </w:rPr>
        <w:t>复核模式 ID: 890 正确答案: 正确</w:t>
      </w:r>
    </w:p>
    <w:p>
      <w:r>
        <w:rPr>
          <w:b/>
          <w:color w:val="9B111E"/>
          <w:sz w:val="20"/>
          <w:u w:val="single"/>
        </w:rPr>
        <w:t>请特别注意 试题来源: [天津站] 章节名称: [天津站消防应急处置方案] 试题生成类别: [AI-LLM]</w:t>
      </w:r>
    </w:p>
    <w:p>
      <w:r>
        <w:rPr>
          <w:sz w:val="24"/>
        </w:rPr>
        <w:t>第94题   报警者应向消防部门说明发生火灾的时间、地点、燃烧物性质、火势状况，报警人姓名、联系电话，并派人站在交叉路口处指引消防车辆迅速赶到事故现场救灾灭火。   (        )</w:t>
      </w:r>
    </w:p>
    <w:p>
      <w:r>
        <w:rPr>
          <w:sz w:val="24"/>
        </w:rPr>
        <w:t xml:space="preserve">A. 正确               B. 错误               </w:t>
      </w:r>
    </w:p>
    <w:p>
      <w:r>
        <w:rPr>
          <w:b/>
          <w:color w:val="9B111E"/>
          <w:sz w:val="20"/>
        </w:rPr>
        <w:t>复核模式 ID: 891 正确答案: 正确</w:t>
      </w:r>
    </w:p>
    <w:p>
      <w:r>
        <w:rPr>
          <w:b/>
          <w:color w:val="9B111E"/>
          <w:sz w:val="20"/>
          <w:u w:val="single"/>
        </w:rPr>
        <w:t>请特别注意 试题来源: [天津站] 章节名称: [天津站消防应急处置方案] 试题生成类别: [AI-LLM]</w:t>
      </w:r>
    </w:p>
    <w:p>
      <w:r>
        <w:rPr>
          <w:sz w:val="24"/>
        </w:rPr>
        <w:t>第95题   若着火位置位于站内，且火势较小，则可以直接用水扑灭火源。   (        )</w:t>
      </w:r>
    </w:p>
    <w:p>
      <w:r>
        <w:rPr>
          <w:sz w:val="24"/>
        </w:rPr>
        <w:t xml:space="preserve">A. 正确               B. 错误               </w:t>
      </w:r>
    </w:p>
    <w:p>
      <w:r>
        <w:rPr>
          <w:b/>
          <w:color w:val="9B111E"/>
          <w:sz w:val="20"/>
        </w:rPr>
        <w:t>复核模式 ID: 892 正确答案: 错误</w:t>
      </w:r>
    </w:p>
    <w:p>
      <w:r>
        <w:rPr>
          <w:b/>
          <w:color w:val="9B111E"/>
          <w:sz w:val="20"/>
          <w:u w:val="single"/>
        </w:rPr>
        <w:t>请特别注意 试题来源: [天津站] 章节名称: [天津站消防应急处置方案] 试题生成类别: [AI-LLM]</w:t>
      </w:r>
    </w:p>
    <w:p>
      <w:r>
        <w:rPr>
          <w:sz w:val="24"/>
        </w:rPr>
        <w:t>第96题   火灾发生后，应立即通知总控室停止输油作业，关闭相关阀门，切断通向火区的电源。   (        )</w:t>
      </w:r>
    </w:p>
    <w:p>
      <w:r>
        <w:rPr>
          <w:sz w:val="24"/>
        </w:rPr>
        <w:t xml:space="preserve">A. 正确               B. 错误               </w:t>
      </w:r>
    </w:p>
    <w:p>
      <w:r>
        <w:rPr>
          <w:b/>
          <w:color w:val="9B111E"/>
          <w:sz w:val="20"/>
        </w:rPr>
        <w:t>复核模式 ID: 893 正确答案: 正确</w:t>
      </w:r>
    </w:p>
    <w:p>
      <w:r>
        <w:rPr>
          <w:b/>
          <w:color w:val="9B111E"/>
          <w:sz w:val="20"/>
          <w:u w:val="single"/>
        </w:rPr>
        <w:t>请特别注意 试题来源: [天津站] 章节名称: [天津站消防应急处置方案] 试题生成类别: [AI-LLM]</w:t>
      </w:r>
    </w:p>
    <w:p>
      <w:r>
        <w:rPr>
          <w:sz w:val="24"/>
        </w:rPr>
        <w:t>第97题   电器设备着火时，应立即用干粉或二氧化碳灭火器对准着火点进行直接扑救。   (        )</w:t>
      </w:r>
    </w:p>
    <w:p>
      <w:r>
        <w:rPr>
          <w:sz w:val="24"/>
        </w:rPr>
        <w:t xml:space="preserve">A. 正确               B. 错误               </w:t>
      </w:r>
    </w:p>
    <w:p>
      <w:r>
        <w:rPr>
          <w:b/>
          <w:color w:val="9B111E"/>
          <w:sz w:val="20"/>
        </w:rPr>
        <w:t>复核模式 ID: 894 正确答案: 正确</w:t>
      </w:r>
    </w:p>
    <w:p>
      <w:r>
        <w:rPr>
          <w:b/>
          <w:color w:val="9B111E"/>
          <w:sz w:val="20"/>
          <w:u w:val="single"/>
        </w:rPr>
        <w:t>请特别注意 试题来源: [天津站] 章节名称: [天津站消防应急处置方案] 试题生成类别: [AI-LLM]</w:t>
      </w:r>
    </w:p>
    <w:p>
      <w:r>
        <w:rPr>
          <w:sz w:val="24"/>
        </w:rPr>
        <w:t>第98题   发现火情后，应先通知总控室，然后再报警消防部门。   (        )</w:t>
      </w:r>
    </w:p>
    <w:p>
      <w:r>
        <w:rPr>
          <w:sz w:val="24"/>
        </w:rPr>
        <w:t xml:space="preserve">A. 正确               B. 错误               </w:t>
      </w:r>
    </w:p>
    <w:p>
      <w:r>
        <w:rPr>
          <w:b/>
          <w:color w:val="9B111E"/>
          <w:sz w:val="20"/>
        </w:rPr>
        <w:t>复核模式 ID: 895 正确答案: 错误</w:t>
      </w:r>
    </w:p>
    <w:p>
      <w:r>
        <w:rPr>
          <w:b/>
          <w:color w:val="9B111E"/>
          <w:sz w:val="20"/>
          <w:u w:val="single"/>
        </w:rPr>
        <w:t>请特别注意 试题来源: [天津站] 章节名称: [天津站消防应急处置方案] 试题生成类别: [AI-LLM]</w:t>
      </w:r>
    </w:p>
    <w:p>
      <w:r>
        <w:rPr>
          <w:sz w:val="24"/>
        </w:rPr>
        <w:t>第99题   火灾发生时，应该站在火源的下风口进行灭火。   (        )</w:t>
      </w:r>
    </w:p>
    <w:p>
      <w:r>
        <w:rPr>
          <w:sz w:val="24"/>
        </w:rPr>
        <w:t xml:space="preserve">A. 正确               B. 错误               </w:t>
      </w:r>
    </w:p>
    <w:p>
      <w:r>
        <w:rPr>
          <w:b/>
          <w:color w:val="9B111E"/>
          <w:sz w:val="20"/>
        </w:rPr>
        <w:t>复核模式 ID: 896 正确答案: 错误</w:t>
      </w:r>
    </w:p>
    <w:p>
      <w:r>
        <w:rPr>
          <w:b/>
          <w:color w:val="9B111E"/>
          <w:sz w:val="20"/>
          <w:u w:val="single"/>
        </w:rPr>
        <w:t>请特别注意 试题来源: [天津站] 章节名称: [天津站消防应急处置方案] 试题生成类别: [AI-LLM]</w:t>
      </w:r>
    </w:p>
    <w:p>
      <w:r>
        <w:rPr>
          <w:sz w:val="24"/>
        </w:rPr>
        <w:t>第100题   使用灭火器时，可以随意选择喷射的角度和方式。   (        )</w:t>
      </w:r>
    </w:p>
    <w:p>
      <w:r>
        <w:rPr>
          <w:sz w:val="24"/>
        </w:rPr>
        <w:t xml:space="preserve">A. 正确               B. 错误               </w:t>
      </w:r>
    </w:p>
    <w:p>
      <w:r>
        <w:rPr>
          <w:b/>
          <w:color w:val="9B111E"/>
          <w:sz w:val="20"/>
        </w:rPr>
        <w:t>复核模式 ID: 897 正确答案: 错误</w:t>
      </w:r>
    </w:p>
    <w:p>
      <w:r>
        <w:rPr>
          <w:b/>
          <w:color w:val="9B111E"/>
          <w:sz w:val="20"/>
          <w:u w:val="single"/>
        </w:rPr>
        <w:t>请特别注意 试题来源: [天津站] 章节名称: [天津站消防应急处置方案] 试题生成类别: [AI-LLM]</w:t>
      </w:r>
    </w:p>
    <w:p>
      <w:r>
        <w:rPr>
          <w:sz w:val="24"/>
        </w:rPr>
        <w:t>第101题   对于电器设备着火，可以直接用水进行扑救。   (        )</w:t>
      </w:r>
    </w:p>
    <w:p>
      <w:r>
        <w:rPr>
          <w:sz w:val="24"/>
        </w:rPr>
        <w:t xml:space="preserve">A. 正确               B. 错误               </w:t>
      </w:r>
    </w:p>
    <w:p>
      <w:r>
        <w:rPr>
          <w:b/>
          <w:color w:val="9B111E"/>
          <w:sz w:val="20"/>
        </w:rPr>
        <w:t>复核模式 ID: 898 正确答案: 错误</w:t>
      </w:r>
    </w:p>
    <w:p>
      <w:r>
        <w:rPr>
          <w:b/>
          <w:color w:val="9B111E"/>
          <w:sz w:val="20"/>
          <w:u w:val="single"/>
        </w:rPr>
        <w:t>请特别注意 试题来源: [天津站] 章节名称: [天津站消防应急处置方案] 试题生成类别: [AI-LLM]</w:t>
      </w:r>
    </w:p>
    <w:p>
      <w:r>
        <w:rPr>
          <w:sz w:val="24"/>
        </w:rPr>
        <w:t>第102题   使用泡沫灭火器时，可以随意晃动喷射。   (        )</w:t>
      </w:r>
    </w:p>
    <w:p>
      <w:r>
        <w:rPr>
          <w:sz w:val="24"/>
        </w:rPr>
        <w:t xml:space="preserve">A. 正确               B. 错误               </w:t>
      </w:r>
    </w:p>
    <w:p>
      <w:r>
        <w:rPr>
          <w:b/>
          <w:color w:val="9B111E"/>
          <w:sz w:val="20"/>
        </w:rPr>
        <w:t>复核模式 ID: 899 正确答案: 错误</w:t>
      </w:r>
    </w:p>
    <w:p>
      <w:r>
        <w:rPr>
          <w:b/>
          <w:color w:val="9B111E"/>
          <w:sz w:val="20"/>
          <w:u w:val="single"/>
        </w:rPr>
        <w:t>请特别注意 试题来源: [天津站] 章节名称: [天津站消防应急处置方案] 试题生成类别: [AI-LLM]</w:t>
      </w:r>
    </w:p>
    <w:p>
      <w:r>
        <w:rPr>
          <w:sz w:val="24"/>
        </w:rPr>
        <w:t>第103题   在电动执行器的手动操作中，手柄将自动弹回至初始位置，手轮将保持啮合状态，直到执行器被电动操作，手轮才会自动脱离，回到电机驱动状态。   (        )</w:t>
      </w:r>
    </w:p>
    <w:p>
      <w:r>
        <w:rPr>
          <w:sz w:val="24"/>
        </w:rPr>
        <w:t xml:space="preserve">A. 正确               B. 错误               </w:t>
      </w:r>
    </w:p>
    <w:p>
      <w:r>
        <w:rPr>
          <w:b/>
          <w:color w:val="9B111E"/>
          <w:sz w:val="20"/>
        </w:rPr>
        <w:t>复核模式 ID: 612 正确答案: 正确</w:t>
      </w:r>
    </w:p>
    <w:p>
      <w:r>
        <w:rPr>
          <w:b/>
          <w:color w:val="9B111E"/>
          <w:sz w:val="20"/>
          <w:u w:val="single"/>
        </w:rPr>
        <w:t>请特别注意 试题来源: [天津站] 章节名称: [天津站电动执行器的检查与维护操作规程] 试题生成类别: [AI-LLM]</w:t>
      </w:r>
    </w:p>
    <w:p>
      <w:r>
        <w:rPr>
          <w:sz w:val="24"/>
        </w:rPr>
        <w:t>第104题   若电动执行器的阀门无法动作，可能的原因是电路板损坏或电池无电。   (        )</w:t>
      </w:r>
    </w:p>
    <w:p>
      <w:r>
        <w:rPr>
          <w:sz w:val="24"/>
        </w:rPr>
        <w:t xml:space="preserve">A. 正确               B. 错误               </w:t>
      </w:r>
    </w:p>
    <w:p>
      <w:r>
        <w:rPr>
          <w:b/>
          <w:color w:val="9B111E"/>
          <w:sz w:val="20"/>
        </w:rPr>
        <w:t>复核模式 ID: 616 正确答案: 正确</w:t>
      </w:r>
    </w:p>
    <w:p>
      <w:r>
        <w:rPr>
          <w:b/>
          <w:color w:val="9B111E"/>
          <w:sz w:val="20"/>
          <w:u w:val="single"/>
        </w:rPr>
        <w:t>请特别注意 试题来源: [天津站] 章节名称: [天津站电动执行器的检查与维护操作规程] 试题生成类别: [AI-LLM]</w:t>
      </w:r>
    </w:p>
    <w:p>
      <w:r>
        <w:rPr>
          <w:sz w:val="24"/>
        </w:rPr>
        <w:t>第105题   电动执行器的例行检查中，每五年应更换执行器电池。   (        )</w:t>
      </w:r>
    </w:p>
    <w:p>
      <w:r>
        <w:rPr>
          <w:sz w:val="24"/>
        </w:rPr>
        <w:t xml:space="preserve">A. 正确               B. 错误               </w:t>
      </w:r>
    </w:p>
    <w:p>
      <w:r>
        <w:rPr>
          <w:b/>
          <w:color w:val="9B111E"/>
          <w:sz w:val="20"/>
        </w:rPr>
        <w:t>复核模式 ID: 623 正确答案: 正确</w:t>
      </w:r>
    </w:p>
    <w:p>
      <w:r>
        <w:rPr>
          <w:b/>
          <w:color w:val="9B111E"/>
          <w:sz w:val="20"/>
          <w:u w:val="single"/>
        </w:rPr>
        <w:t>请特别注意 试题来源: [天津站] 章节名称: [天津站电动执行器的检查与维护操作规程] 试题生成类别: [AI-LLM]</w:t>
      </w:r>
    </w:p>
    <w:p>
      <w:r>
        <w:rPr>
          <w:sz w:val="24"/>
        </w:rPr>
        <w:t>第106题   电动执行器的电动操作中，顺时针旋转红色选择旋钮至远程位置后，逆时针旋转红色旋钮可停止运行。   (        )</w:t>
      </w:r>
    </w:p>
    <w:p>
      <w:r>
        <w:rPr>
          <w:sz w:val="24"/>
        </w:rPr>
        <w:t xml:space="preserve">A. 正确               B. 错误               </w:t>
      </w:r>
    </w:p>
    <w:p>
      <w:r>
        <w:rPr>
          <w:b/>
          <w:color w:val="9B111E"/>
          <w:sz w:val="20"/>
        </w:rPr>
        <w:t>复核模式 ID: 625 正确答案: 正确</w:t>
      </w:r>
    </w:p>
    <w:p>
      <w:r>
        <w:rPr>
          <w:b/>
          <w:color w:val="9B111E"/>
          <w:sz w:val="20"/>
          <w:u w:val="single"/>
        </w:rPr>
        <w:t>请特别注意 试题来源: [天津站] 章节名称: [天津站电动执行器的检查与维护操作规程] 试题生成类别: [AI-LLM]</w:t>
      </w:r>
    </w:p>
    <w:p>
      <w:r>
        <w:rPr>
          <w:sz w:val="24"/>
        </w:rPr>
        <w:t>第107题   电动执行器的例行检查中，应确保阀杆和驱动螺母清洁并润滑。   (        )</w:t>
      </w:r>
    </w:p>
    <w:p>
      <w:r>
        <w:rPr>
          <w:sz w:val="24"/>
        </w:rPr>
        <w:t xml:space="preserve">A. 正确               B. 错误               </w:t>
      </w:r>
    </w:p>
    <w:p>
      <w:r>
        <w:rPr>
          <w:b/>
          <w:color w:val="9B111E"/>
          <w:sz w:val="20"/>
        </w:rPr>
        <w:t>复核模式 ID: 626 正确答案: 正确</w:t>
      </w:r>
    </w:p>
    <w:p>
      <w:r>
        <w:rPr>
          <w:b/>
          <w:color w:val="9B111E"/>
          <w:sz w:val="20"/>
          <w:u w:val="single"/>
        </w:rPr>
        <w:t>请特别注意 试题来源: [天津站] 章节名称: [天津站电动执行器的检查与维护操作规程] 试题生成类别: [AI-LLM]</w:t>
      </w:r>
    </w:p>
    <w:p>
      <w:r>
        <w:rPr>
          <w:sz w:val="24"/>
        </w:rPr>
        <w:t>第108题   电动执行器的手动操作中，手柄自动弹回至初始位置时，手轮将保持脱离状态。   (        )</w:t>
      </w:r>
    </w:p>
    <w:p>
      <w:r>
        <w:rPr>
          <w:sz w:val="24"/>
        </w:rPr>
        <w:t xml:space="preserve">A. 正确               B. 错误               </w:t>
      </w:r>
    </w:p>
    <w:p>
      <w:r>
        <w:rPr>
          <w:b/>
          <w:color w:val="9B111E"/>
          <w:sz w:val="20"/>
        </w:rPr>
        <w:t>复核模式 ID: 627 正确答案: 错误</w:t>
      </w:r>
    </w:p>
    <w:p>
      <w:r>
        <w:rPr>
          <w:b/>
          <w:color w:val="9B111E"/>
          <w:sz w:val="20"/>
          <w:u w:val="single"/>
        </w:rPr>
        <w:t>请特别注意 试题来源: [天津站] 章节名称: [天津站电动执行器的检查与维护操作规程] 试题生成类别: [AI-LLM]</w:t>
      </w:r>
    </w:p>
    <w:p>
      <w:r>
        <w:rPr>
          <w:sz w:val="24"/>
        </w:rPr>
        <w:t>第109题   若电动执行器出现阀门无法动作的情况，其原因可能是电路板损坏或电池无电。   (        )</w:t>
      </w:r>
    </w:p>
    <w:p>
      <w:r>
        <w:rPr>
          <w:sz w:val="24"/>
        </w:rPr>
        <w:t xml:space="preserve">A. 正确               B. 错误               </w:t>
      </w:r>
    </w:p>
    <w:p>
      <w:r>
        <w:rPr>
          <w:b/>
          <w:color w:val="9B111E"/>
          <w:sz w:val="20"/>
        </w:rPr>
        <w:t>复核模式 ID: 628 正确答案: 正确</w:t>
      </w:r>
    </w:p>
    <w:p>
      <w:r>
        <w:rPr>
          <w:b/>
          <w:color w:val="9B111E"/>
          <w:sz w:val="20"/>
          <w:u w:val="single"/>
        </w:rPr>
        <w:t>请特别注意 试题来源: [天津站] 章节名称: [天津站电动执行器的检查与维护操作规程] 试题生成类别: [AI-LLM]</w:t>
      </w:r>
    </w:p>
    <w:p>
      <w:r>
        <w:rPr>
          <w:sz w:val="24"/>
        </w:rPr>
        <w:t>第110题   在篮式过滤器清洗维护过程中，打开过滤器入口阀门至全开是必要步骤。   (        )</w:t>
      </w:r>
    </w:p>
    <w:p>
      <w:r>
        <w:rPr>
          <w:sz w:val="24"/>
        </w:rPr>
        <w:t xml:space="preserve">A. 正确               B. 错误               </w:t>
      </w:r>
    </w:p>
    <w:p>
      <w:r>
        <w:rPr>
          <w:b/>
          <w:color w:val="9B111E"/>
          <w:sz w:val="20"/>
        </w:rPr>
        <w:t>复核模式 ID: 733 正确答案: 错误</w:t>
      </w:r>
    </w:p>
    <w:p>
      <w:r>
        <w:rPr>
          <w:b/>
          <w:color w:val="9B111E"/>
          <w:sz w:val="20"/>
          <w:u w:val="single"/>
        </w:rPr>
        <w:t>请特别注意 试题来源: [天津站] 章节名称: [天津站篮式过滤器的清洗与维护操作规程] 试题生成类别: [AI-LLM]</w:t>
      </w:r>
    </w:p>
    <w:p>
      <w:r>
        <w:rPr>
          <w:sz w:val="24"/>
        </w:rPr>
        <w:t>第111题   当过滤器两端压差超过规定值0.2MPa时，值班人员应立即上报，并切换至备用篮式过滤器。   (        )</w:t>
      </w:r>
    </w:p>
    <w:p>
      <w:r>
        <w:rPr>
          <w:sz w:val="24"/>
        </w:rPr>
        <w:t xml:space="preserve">A. 正确               B. 错误               </w:t>
      </w:r>
    </w:p>
    <w:p>
      <w:r>
        <w:rPr>
          <w:b/>
          <w:color w:val="9B111E"/>
          <w:sz w:val="20"/>
        </w:rPr>
        <w:t>复核模式 ID: 735 正确答案: 正确</w:t>
      </w:r>
    </w:p>
    <w:p>
      <w:r>
        <w:rPr>
          <w:b/>
          <w:color w:val="9B111E"/>
          <w:sz w:val="20"/>
          <w:u w:val="single"/>
        </w:rPr>
        <w:t>请特别注意 试题来源: [天津站] 章节名称: [天津站篮式过滤器的清洗与维护操作规程] 试题生成类别: [AI-LLM]</w:t>
      </w:r>
    </w:p>
    <w:p>
      <w:r>
        <w:rPr>
          <w:sz w:val="24"/>
        </w:rPr>
        <w:t>第112题   篮式过滤器清洗维护之前，先目视检查埋地罐是有足够富余容量。   (        )</w:t>
      </w:r>
    </w:p>
    <w:p>
      <w:r>
        <w:rPr>
          <w:sz w:val="24"/>
        </w:rPr>
        <w:t xml:space="preserve">A. 正确               B. 错误               </w:t>
      </w:r>
    </w:p>
    <w:p>
      <w:r>
        <w:rPr>
          <w:b/>
          <w:color w:val="9B111E"/>
          <w:sz w:val="20"/>
        </w:rPr>
        <w:t>复核模式 ID: 736 正确答案: 正确</w:t>
      </w:r>
    </w:p>
    <w:p>
      <w:r>
        <w:rPr>
          <w:b/>
          <w:color w:val="9B111E"/>
          <w:sz w:val="20"/>
          <w:u w:val="single"/>
        </w:rPr>
        <w:t>请特别注意 试题来源: [天津站] 章节名称: [天津站篮式过滤器的清洗与维护操作规程] 试题生成类别: [AI-LLM]</w:t>
      </w:r>
    </w:p>
    <w:p>
      <w:r>
        <w:rPr>
          <w:sz w:val="24"/>
        </w:rPr>
        <w:t>第113题   篮式过滤器清洗维护时，应先打开放沉阀，再打开放气阀。   (        )</w:t>
      </w:r>
    </w:p>
    <w:p>
      <w:r>
        <w:rPr>
          <w:sz w:val="24"/>
        </w:rPr>
        <w:t xml:space="preserve">A. 正确               B. 错误               </w:t>
      </w:r>
    </w:p>
    <w:p>
      <w:r>
        <w:rPr>
          <w:b/>
          <w:color w:val="9B111E"/>
          <w:sz w:val="20"/>
        </w:rPr>
        <w:t>复核模式 ID: 737 正确答案: 正确</w:t>
      </w:r>
    </w:p>
    <w:p>
      <w:r>
        <w:rPr>
          <w:b/>
          <w:color w:val="9B111E"/>
          <w:sz w:val="20"/>
          <w:u w:val="single"/>
        </w:rPr>
        <w:t>请特别注意 试题来源: [天津站] 章节名称: [天津站篮式过滤器的清洗与维护操作规程] 试题生成类别: [AI-LLM]</w:t>
      </w:r>
    </w:p>
    <w:p>
      <w:r>
        <w:rPr>
          <w:sz w:val="24"/>
        </w:rPr>
        <w:t>第114题   篮式过滤器清洗维护后的密闭性检查中，过滤器若无渗漏现象，则应立即打开过滤器进出口阀门，投入使用。   (        )</w:t>
      </w:r>
    </w:p>
    <w:p>
      <w:r>
        <w:rPr>
          <w:sz w:val="24"/>
        </w:rPr>
        <w:t xml:space="preserve">A. 正确               B. 错误               </w:t>
      </w:r>
    </w:p>
    <w:p>
      <w:r>
        <w:rPr>
          <w:b/>
          <w:color w:val="9B111E"/>
          <w:sz w:val="20"/>
        </w:rPr>
        <w:t>复核模式 ID: 738 正确答案: 正确</w:t>
      </w:r>
    </w:p>
    <w:p>
      <w:r>
        <w:rPr>
          <w:b/>
          <w:color w:val="9B111E"/>
          <w:sz w:val="20"/>
          <w:u w:val="single"/>
        </w:rPr>
        <w:t>请特别注意 试题来源: [天津站] 章节名称: [天津站篮式过滤器的清洗与维护操作规程] 试题生成类别: [AI-LLM]</w:t>
      </w:r>
    </w:p>
    <w:p>
      <w:r>
        <w:rPr>
          <w:sz w:val="24"/>
        </w:rPr>
        <w:t>第115题   当过滤器两端压差超过规定值0.2MPa时，值班人员应立即关闭过滤器。   (        )</w:t>
      </w:r>
    </w:p>
    <w:p>
      <w:r>
        <w:rPr>
          <w:sz w:val="24"/>
        </w:rPr>
        <w:t xml:space="preserve">A. 正确               B. 错误               </w:t>
      </w:r>
    </w:p>
    <w:p>
      <w:r>
        <w:rPr>
          <w:b/>
          <w:color w:val="9B111E"/>
          <w:sz w:val="20"/>
        </w:rPr>
        <w:t>复核模式 ID: 739 正确答案: 错误</w:t>
      </w:r>
    </w:p>
    <w:p>
      <w:r>
        <w:rPr>
          <w:b/>
          <w:color w:val="9B111E"/>
          <w:sz w:val="20"/>
          <w:u w:val="single"/>
        </w:rPr>
        <w:t>请特别注意 试题来源: [天津站] 章节名称: [天津站篮式过滤器的清洗与维护操作规程] 试题生成类别: [AI-LLM]</w:t>
      </w:r>
    </w:p>
    <w:p>
      <w:r>
        <w:rPr>
          <w:sz w:val="24"/>
        </w:rPr>
        <w:t>第116题   篮式过滤器的清洗维护过程中，需要打开放沉阀和放气阀以放净过滤器内的存油。   (        )</w:t>
      </w:r>
    </w:p>
    <w:p>
      <w:r>
        <w:rPr>
          <w:sz w:val="24"/>
        </w:rPr>
        <w:t xml:space="preserve">A. 正确               B. 错误               </w:t>
      </w:r>
    </w:p>
    <w:p>
      <w:r>
        <w:rPr>
          <w:b/>
          <w:color w:val="9B111E"/>
          <w:sz w:val="20"/>
        </w:rPr>
        <w:t>复核模式 ID: 741 正确答案: 正确</w:t>
      </w:r>
    </w:p>
    <w:p>
      <w:r>
        <w:rPr>
          <w:b/>
          <w:color w:val="9B111E"/>
          <w:sz w:val="20"/>
          <w:u w:val="single"/>
        </w:rPr>
        <w:t>请特别注意 试题来源: [天津站] 章节名称: [天津站篮式过滤器的清洗与维护操作规程] 试题生成类别: [AI-LLM]</w:t>
      </w:r>
    </w:p>
    <w:p>
      <w:r>
        <w:rPr>
          <w:sz w:val="24"/>
        </w:rPr>
        <w:t>第117题   篮式过滤器清洗维护结束后，无需检查站内设备有无跑冒滴漏现象。   (        )</w:t>
      </w:r>
    </w:p>
    <w:p>
      <w:r>
        <w:rPr>
          <w:sz w:val="24"/>
        </w:rPr>
        <w:t xml:space="preserve">A. 正确               B. 错误               </w:t>
      </w:r>
    </w:p>
    <w:p>
      <w:r>
        <w:rPr>
          <w:b/>
          <w:color w:val="9B111E"/>
          <w:sz w:val="20"/>
        </w:rPr>
        <w:t>复核模式 ID: 742 正确答案: 错误</w:t>
      </w:r>
    </w:p>
    <w:p>
      <w:r>
        <w:rPr>
          <w:b/>
          <w:color w:val="9B111E"/>
          <w:sz w:val="20"/>
          <w:u w:val="single"/>
        </w:rPr>
        <w:t>请特别注意 试题来源: [天津站] 章节名称: [天津站篮式过滤器的清洗与维护操作规程] 试题生成类别: [AI-LLM]</w:t>
      </w:r>
    </w:p>
    <w:p>
      <w:r>
        <w:rPr>
          <w:sz w:val="24"/>
        </w:rPr>
        <w:t>第118题   启泵前需要确保所使用的输油流程明确。   (        )</w:t>
      </w:r>
    </w:p>
    <w:p>
      <w:r>
        <w:rPr>
          <w:sz w:val="24"/>
        </w:rPr>
        <w:t xml:space="preserve">A. 正确               B. 错误               </w:t>
      </w:r>
    </w:p>
    <w:p>
      <w:r>
        <w:rPr>
          <w:b/>
          <w:color w:val="9B111E"/>
          <w:sz w:val="20"/>
        </w:rPr>
        <w:t>复核模式 ID: 507 正确答案: 正确</w:t>
      </w:r>
    </w:p>
    <w:p>
      <w:r>
        <w:rPr>
          <w:b/>
          <w:color w:val="9B111E"/>
          <w:sz w:val="20"/>
          <w:u w:val="single"/>
        </w:rPr>
        <w:t>请特别注意 试题来源: [天津站] 章节名称: [天津站自控启停泵作业程序] 试题生成类别: [AI-LLM]</w:t>
      </w:r>
    </w:p>
    <w:p>
      <w:r>
        <w:rPr>
          <w:sz w:val="24"/>
        </w:rPr>
        <w:t>第119题   A岗站室负责人负责全面管理站室工作，包括与主控室的沟通协调、作业内容的安排等。   (        )</w:t>
      </w:r>
    </w:p>
    <w:p>
      <w:r>
        <w:rPr>
          <w:sz w:val="24"/>
        </w:rPr>
        <w:t xml:space="preserve">A. 正确               B. 错误               </w:t>
      </w:r>
    </w:p>
    <w:p>
      <w:r>
        <w:rPr>
          <w:b/>
          <w:color w:val="9B111E"/>
          <w:sz w:val="20"/>
        </w:rPr>
        <w:t>复核模式 ID: 512 正确答案: 正确</w:t>
      </w:r>
    </w:p>
    <w:p>
      <w:r>
        <w:rPr>
          <w:b/>
          <w:color w:val="9B111E"/>
          <w:sz w:val="20"/>
          <w:u w:val="single"/>
        </w:rPr>
        <w:t>请特别注意 试题来源: [天津站] 章节名称: [天津站自控启停泵作业程序] 试题生成类别: [AI-LLM]</w:t>
      </w:r>
    </w:p>
    <w:p>
      <w:r>
        <w:rPr>
          <w:sz w:val="24"/>
        </w:rPr>
        <w:t>第120题   接到主控室做启泵准备通知后，作业人员需问清作业内容并确认信息无误。   (        )</w:t>
      </w:r>
    </w:p>
    <w:p>
      <w:r>
        <w:rPr>
          <w:sz w:val="24"/>
        </w:rPr>
        <w:t xml:space="preserve">A. 正确               B. 错误               </w:t>
      </w:r>
    </w:p>
    <w:p>
      <w:r>
        <w:rPr>
          <w:b/>
          <w:color w:val="9B111E"/>
          <w:sz w:val="20"/>
        </w:rPr>
        <w:t>复核模式 ID: 513 正确答案: 正确</w:t>
      </w:r>
    </w:p>
    <w:p>
      <w:r>
        <w:rPr>
          <w:b/>
          <w:color w:val="9B111E"/>
          <w:sz w:val="20"/>
          <w:u w:val="single"/>
        </w:rPr>
        <w:t>请特别注意 试题来源: [天津站] 章节名称: [天津站自控启停泵作业程序] 试题生成类别: [AI-LLM]</w:t>
      </w:r>
    </w:p>
    <w:p>
      <w:r>
        <w:rPr>
          <w:sz w:val="24"/>
        </w:rPr>
        <w:t>第121题   启泵前，必须确保所使用的输油流程明确，并且过滤器两端阀门确认开启。   (        )</w:t>
      </w:r>
    </w:p>
    <w:p>
      <w:r>
        <w:rPr>
          <w:sz w:val="24"/>
        </w:rPr>
        <w:t xml:space="preserve">A. 正确               B. 错误               </w:t>
      </w:r>
    </w:p>
    <w:p>
      <w:r>
        <w:rPr>
          <w:b/>
          <w:color w:val="9B111E"/>
          <w:sz w:val="20"/>
        </w:rPr>
        <w:t>复核模式 ID: 514 正确答案: 正确</w:t>
      </w:r>
    </w:p>
    <w:p>
      <w:r>
        <w:rPr>
          <w:b/>
          <w:color w:val="9B111E"/>
          <w:sz w:val="20"/>
          <w:u w:val="single"/>
        </w:rPr>
        <w:t>请特别注意 试题来源: [天津站] 章节名称: [天津站自控启停泵作业程序] 试题生成类别: [AI-LLM]</w:t>
      </w:r>
    </w:p>
    <w:p>
      <w:r>
        <w:rPr>
          <w:sz w:val="24"/>
        </w:rPr>
        <w:t>第122题   启泵前检查流程时，需要确认流程导通并且阀门3101、3114、3117处于关闭状态。   (        )</w:t>
      </w:r>
    </w:p>
    <w:p>
      <w:r>
        <w:rPr>
          <w:sz w:val="24"/>
        </w:rPr>
        <w:t xml:space="preserve">A. 正确               B. 错误               </w:t>
      </w:r>
    </w:p>
    <w:p>
      <w:r>
        <w:rPr>
          <w:b/>
          <w:color w:val="9B111E"/>
          <w:sz w:val="20"/>
        </w:rPr>
        <w:t>复核模式 ID: 515 正确答案: 正确</w:t>
      </w:r>
    </w:p>
    <w:p>
      <w:r>
        <w:rPr>
          <w:b/>
          <w:color w:val="9B111E"/>
          <w:sz w:val="20"/>
          <w:u w:val="single"/>
        </w:rPr>
        <w:t>请特别注意 试题来源: [天津站] 章节名称: [天津站自控启停泵作业程序] 试题生成类别: [AI-LLM]</w:t>
      </w:r>
    </w:p>
    <w:p>
      <w:r>
        <w:rPr>
          <w:sz w:val="24"/>
        </w:rPr>
        <w:t>第123题   启泵前检查所用泵阀门必须处于远控状态，开关一次以检查其是否正常。   (        )</w:t>
      </w:r>
    </w:p>
    <w:p>
      <w:r>
        <w:rPr>
          <w:sz w:val="24"/>
        </w:rPr>
        <w:t xml:space="preserve">A. 正确               B. 错误               </w:t>
      </w:r>
    </w:p>
    <w:p>
      <w:r>
        <w:rPr>
          <w:b/>
          <w:color w:val="9B111E"/>
          <w:sz w:val="20"/>
        </w:rPr>
        <w:t>复核模式 ID: 516 正确答案: 正确</w:t>
      </w:r>
    </w:p>
    <w:p>
      <w:r>
        <w:rPr>
          <w:b/>
          <w:color w:val="9B111E"/>
          <w:sz w:val="20"/>
          <w:u w:val="single"/>
        </w:rPr>
        <w:t>请特别注意 试题来源: [天津站] 章节名称: [天津站自控启停泵作业程序] 试题生成类别: [AI-LLM]</w:t>
      </w:r>
    </w:p>
    <w:p>
      <w:r>
        <w:rPr>
          <w:sz w:val="24"/>
        </w:rPr>
        <w:t>第124题   启泵前，必须检查过滤器两端阀门是否开启，并比较PT3102和PT3002之间的压差是否在0.2MPa以内。   (        )</w:t>
      </w:r>
    </w:p>
    <w:p>
      <w:r>
        <w:rPr>
          <w:sz w:val="24"/>
        </w:rPr>
        <w:t xml:space="preserve">A. 正确               B. 错误               </w:t>
      </w:r>
    </w:p>
    <w:p>
      <w:r>
        <w:rPr>
          <w:b/>
          <w:color w:val="9B111E"/>
          <w:sz w:val="20"/>
        </w:rPr>
        <w:t>复核模式 ID: 535 正确答案: 正确</w:t>
      </w:r>
    </w:p>
    <w:p>
      <w:r>
        <w:rPr>
          <w:b/>
          <w:color w:val="9B111E"/>
          <w:sz w:val="20"/>
          <w:u w:val="single"/>
        </w:rPr>
        <w:t>请特别注意 试题来源: [天津站] 章节名称: [天津站自控启停泵作业程序] 试题生成类别: [AI-LLM]</w:t>
      </w:r>
    </w:p>
    <w:p>
      <w:r>
        <w:rPr>
          <w:sz w:val="24"/>
        </w:rPr>
        <w:t>第125题   启泵前，必须确认高压供电到位，电压在7.2KV以上。   (        )</w:t>
      </w:r>
    </w:p>
    <w:p>
      <w:r>
        <w:rPr>
          <w:sz w:val="24"/>
        </w:rPr>
        <w:t xml:space="preserve">A. 正确               B. 错误               </w:t>
      </w:r>
    </w:p>
    <w:p>
      <w:r>
        <w:rPr>
          <w:b/>
          <w:color w:val="9B111E"/>
          <w:sz w:val="20"/>
        </w:rPr>
        <w:t>复核模式 ID: 536 正确答案: 正确</w:t>
      </w:r>
    </w:p>
    <w:p>
      <w:r>
        <w:rPr>
          <w:b/>
          <w:color w:val="9B111E"/>
          <w:sz w:val="20"/>
          <w:u w:val="single"/>
        </w:rPr>
        <w:t>请特别注意 试题来源: [天津站] 章节名称: [天津站自控启停泵作业程序] 试题生成类别: [AI-LLM]</w:t>
      </w:r>
    </w:p>
    <w:p>
      <w:r>
        <w:rPr>
          <w:sz w:val="24"/>
        </w:rPr>
        <w:t>第126题   启泵前，必须检查电机、泵机润滑油液位，应在视窗的1/2到2/3处。   (        )</w:t>
      </w:r>
    </w:p>
    <w:p>
      <w:r>
        <w:rPr>
          <w:sz w:val="24"/>
        </w:rPr>
        <w:t xml:space="preserve">A. 正确               B. 错误               </w:t>
      </w:r>
    </w:p>
    <w:p>
      <w:r>
        <w:rPr>
          <w:b/>
          <w:color w:val="9B111E"/>
          <w:sz w:val="20"/>
        </w:rPr>
        <w:t>复核模式 ID: 537 正确答案: 正确</w:t>
      </w:r>
    </w:p>
    <w:p>
      <w:r>
        <w:rPr>
          <w:b/>
          <w:color w:val="9B111E"/>
          <w:sz w:val="20"/>
          <w:u w:val="single"/>
        </w:rPr>
        <w:t>请特别注意 试题来源: [天津站] 章节名称: [天津站自控启停泵作业程序] 试题生成类别: [AI-LLM]</w:t>
      </w:r>
    </w:p>
    <w:p>
      <w:r>
        <w:rPr>
          <w:sz w:val="24"/>
        </w:rPr>
        <w:t>第127题   启泵前，必须检查机械密封冷却管路阀门，确认开启。   (        )</w:t>
      </w:r>
    </w:p>
    <w:p>
      <w:r>
        <w:rPr>
          <w:sz w:val="24"/>
        </w:rPr>
        <w:t xml:space="preserve">A. 正确               B. 错误               </w:t>
      </w:r>
    </w:p>
    <w:p>
      <w:r>
        <w:rPr>
          <w:b/>
          <w:color w:val="9B111E"/>
          <w:sz w:val="20"/>
        </w:rPr>
        <w:t>复核模式 ID: 538 正确答案: 正确</w:t>
      </w:r>
    </w:p>
    <w:p>
      <w:r>
        <w:rPr>
          <w:b/>
          <w:color w:val="9B111E"/>
          <w:sz w:val="20"/>
          <w:u w:val="single"/>
        </w:rPr>
        <w:t>请特别注意 试题来源: [天津站] 章节名称: [天津站自控启停泵作业程序] 试题生成类别: [AI-LLM]</w:t>
      </w:r>
    </w:p>
    <w:p>
      <w:r>
        <w:rPr>
          <w:sz w:val="24"/>
        </w:rPr>
        <w:t>第128题   启泵前，必须检查流程检查，在站控机及现场沿流程一周确认流程导通，且阀门3101、3114、3117关闭。   (        )</w:t>
      </w:r>
    </w:p>
    <w:p>
      <w:r>
        <w:rPr>
          <w:sz w:val="24"/>
        </w:rPr>
        <w:t xml:space="preserve">A. 正确               B. 错误               </w:t>
      </w:r>
    </w:p>
    <w:p>
      <w:r>
        <w:rPr>
          <w:b/>
          <w:color w:val="9B111E"/>
          <w:sz w:val="20"/>
        </w:rPr>
        <w:t>复核模式 ID: 539 正确答案: 正确</w:t>
      </w:r>
    </w:p>
    <w:p>
      <w:r>
        <w:rPr>
          <w:b/>
          <w:color w:val="9B111E"/>
          <w:sz w:val="20"/>
          <w:u w:val="single"/>
        </w:rPr>
        <w:t>请特别注意 试题来源: [天津站] 章节名称: [天津站自控启停泵作业程序] 试题生成类别: [AI-LLM]</w:t>
      </w:r>
    </w:p>
    <w:p>
      <w:r>
        <w:rPr>
          <w:sz w:val="24"/>
        </w:rPr>
        <w:t>第129题   A岗站室负责人和B岗站长助理/分队长属于管理岗位。   (        )</w:t>
      </w:r>
    </w:p>
    <w:p>
      <w:r>
        <w:rPr>
          <w:sz w:val="24"/>
        </w:rPr>
        <w:t xml:space="preserve">A. 正确               B. 错误               </w:t>
      </w:r>
    </w:p>
    <w:p>
      <w:r>
        <w:rPr>
          <w:b/>
          <w:color w:val="9B111E"/>
          <w:sz w:val="20"/>
        </w:rPr>
        <w:t>复核模式 ID: 540 正确答案: 正确</w:t>
      </w:r>
    </w:p>
    <w:p>
      <w:r>
        <w:rPr>
          <w:b/>
          <w:color w:val="9B111E"/>
          <w:sz w:val="20"/>
          <w:u w:val="single"/>
        </w:rPr>
        <w:t>请特别注意 试题来源: [天津站] 章节名称: [天津站自控启停泵作业程序] 试题生成类别: [AI-LLM]</w:t>
      </w:r>
    </w:p>
    <w:p>
      <w:r>
        <w:rPr>
          <w:sz w:val="24"/>
        </w:rPr>
        <w:t>第130题   当站内流量低于50m³/h时，应该全线停泵并检查站内管线情况。   (        )</w:t>
      </w:r>
    </w:p>
    <w:p>
      <w:r>
        <w:rPr>
          <w:sz w:val="24"/>
        </w:rPr>
        <w:t xml:space="preserve">A. 正确               B. 错误               </w:t>
      </w:r>
    </w:p>
    <w:p>
      <w:r>
        <w:rPr>
          <w:b/>
          <w:color w:val="9B111E"/>
          <w:sz w:val="20"/>
        </w:rPr>
        <w:t>复核模式 ID: 543 正确答案: 正确</w:t>
      </w:r>
    </w:p>
    <w:p>
      <w:r>
        <w:rPr>
          <w:b/>
          <w:color w:val="9B111E"/>
          <w:sz w:val="20"/>
          <w:u w:val="single"/>
        </w:rPr>
        <w:t>请特别注意 试题来源: [天津站] 章节名称: [天津站自控启停泵作业程序] 试题生成类别: [AI-LLM]</w:t>
      </w:r>
    </w:p>
    <w:p>
      <w:r>
        <w:rPr>
          <w:sz w:val="24"/>
        </w:rPr>
        <w:t>第131题   在紧急情况下，可以按下PLC柜、站控操作台、泵棚内的紧急停车按钮以停止泵机运转。   (        )</w:t>
      </w:r>
    </w:p>
    <w:p>
      <w:r>
        <w:rPr>
          <w:sz w:val="24"/>
        </w:rPr>
        <w:t xml:space="preserve">A. 正确               B. 错误               </w:t>
      </w:r>
    </w:p>
    <w:p>
      <w:r>
        <w:rPr>
          <w:b/>
          <w:color w:val="9B111E"/>
          <w:sz w:val="20"/>
        </w:rPr>
        <w:t>复核模式 ID: 544 正确答案: 正确</w:t>
      </w:r>
    </w:p>
    <w:p>
      <w:r>
        <w:rPr>
          <w:b/>
          <w:color w:val="9B111E"/>
          <w:sz w:val="20"/>
          <w:u w:val="single"/>
        </w:rPr>
        <w:t>请特别注意 试题来源: [天津站] 章节名称: [天津站自控启停泵作业程序] 试题生成类别: [AI-LLM]</w:t>
      </w:r>
    </w:p>
    <w:p>
      <w:r>
        <w:rPr>
          <w:sz w:val="24"/>
        </w:rPr>
        <w:t>第132题   启泵前，必须目视检查电机、泵机润滑油液位，应在视窗的1/2到2/3处。   (        )</w:t>
      </w:r>
    </w:p>
    <w:p>
      <w:r>
        <w:rPr>
          <w:sz w:val="24"/>
        </w:rPr>
        <w:t xml:space="preserve">A. 正确               B. 错误               </w:t>
      </w:r>
    </w:p>
    <w:p>
      <w:r>
        <w:rPr>
          <w:b/>
          <w:color w:val="9B111E"/>
          <w:sz w:val="20"/>
        </w:rPr>
        <w:t>复核模式 ID: 1133 正确答案: 正确</w:t>
      </w:r>
    </w:p>
    <w:p>
      <w:r>
        <w:rPr>
          <w:b/>
          <w:color w:val="9B111E"/>
          <w:sz w:val="20"/>
          <w:u w:val="single"/>
        </w:rPr>
        <w:t>请特别注意 试题来源: [天津站] 章节名称: [天津站自控启停泵作业程序] 试题生成类别: [AI-LLM]</w:t>
      </w:r>
    </w:p>
    <w:p>
      <w:r>
        <w:rPr>
          <w:sz w:val="24"/>
        </w:rPr>
        <w:t>第133题   启泵前，必须现场检查机械密封冷却管路阀门，确认开启。   (        )</w:t>
      </w:r>
    </w:p>
    <w:p>
      <w:r>
        <w:rPr>
          <w:sz w:val="24"/>
        </w:rPr>
        <w:t xml:space="preserve">A. 正确               B. 错误               </w:t>
      </w:r>
    </w:p>
    <w:p>
      <w:r>
        <w:rPr>
          <w:b/>
          <w:color w:val="9B111E"/>
          <w:sz w:val="20"/>
        </w:rPr>
        <w:t>复核模式 ID: 1134 正确答案: 正确</w:t>
      </w:r>
    </w:p>
    <w:p>
      <w:r>
        <w:rPr>
          <w:b/>
          <w:color w:val="9B111E"/>
          <w:sz w:val="20"/>
          <w:u w:val="single"/>
        </w:rPr>
        <w:t>请特别注意 试题来源: [天津站] 章节名称: [天津站自控启停泵作业程序] 试题生成类别: [AI-LLM]</w:t>
      </w:r>
    </w:p>
    <w:p>
      <w:r>
        <w:rPr>
          <w:sz w:val="24"/>
        </w:rPr>
        <w:t>第134题   启泵前，必须现场手动检查接地线连接处无松动；地脚螺栓紧固。   (        )</w:t>
      </w:r>
    </w:p>
    <w:p>
      <w:r>
        <w:rPr>
          <w:sz w:val="24"/>
        </w:rPr>
        <w:t xml:space="preserve">A. 正确               B. 错误               </w:t>
      </w:r>
    </w:p>
    <w:p>
      <w:r>
        <w:rPr>
          <w:b/>
          <w:color w:val="9B111E"/>
          <w:sz w:val="20"/>
        </w:rPr>
        <w:t>复核模式 ID: 1135 正确答案: 正确</w:t>
      </w:r>
    </w:p>
    <w:p>
      <w:r>
        <w:rPr>
          <w:b/>
          <w:color w:val="9B111E"/>
          <w:sz w:val="20"/>
          <w:u w:val="single"/>
        </w:rPr>
        <w:t>请特别注意 试题来源: [天津站] 章节名称: [天津站自控启停泵作业程序] 试题生成类别: [AI-LLM]</w:t>
      </w:r>
    </w:p>
    <w:p>
      <w:r>
        <w:rPr>
          <w:sz w:val="24"/>
        </w:rPr>
        <w:t>第135题   启泵前，必须检查绕泵一周检查。泵组转动部位附近无异物。   (        )</w:t>
      </w:r>
    </w:p>
    <w:p>
      <w:r>
        <w:rPr>
          <w:sz w:val="24"/>
        </w:rPr>
        <w:t xml:space="preserve">A. 正确               B. 错误               </w:t>
      </w:r>
    </w:p>
    <w:p>
      <w:r>
        <w:rPr>
          <w:b/>
          <w:color w:val="9B111E"/>
          <w:sz w:val="20"/>
        </w:rPr>
        <w:t>复核模式 ID: 1137 正确答案: 正确</w:t>
      </w:r>
    </w:p>
    <w:p>
      <w:r>
        <w:rPr>
          <w:b/>
          <w:color w:val="9B111E"/>
          <w:sz w:val="20"/>
          <w:u w:val="single"/>
        </w:rPr>
        <w:t>请特别注意 试题来源: [天津站] 章节名称: [天津站自控启停泵作业程序] 试题生成类别: [AI-LLM]</w:t>
      </w:r>
    </w:p>
    <w:p>
      <w:r>
        <w:rPr>
          <w:sz w:val="24"/>
        </w:rPr>
        <w:t>第136题   启泵前，必须检查所用泵阀门处于远控状态，开关一次检查是否正常。   (        )</w:t>
      </w:r>
    </w:p>
    <w:p>
      <w:r>
        <w:rPr>
          <w:sz w:val="24"/>
        </w:rPr>
        <w:t xml:space="preserve">A. 正确               B. 错误               </w:t>
      </w:r>
    </w:p>
    <w:p>
      <w:r>
        <w:rPr>
          <w:b/>
          <w:color w:val="9B111E"/>
          <w:sz w:val="20"/>
        </w:rPr>
        <w:t>复核模式 ID: 1138 正确答案: 正确</w:t>
      </w:r>
    </w:p>
    <w:p>
      <w:r>
        <w:rPr>
          <w:b/>
          <w:color w:val="9B111E"/>
          <w:sz w:val="20"/>
          <w:u w:val="single"/>
        </w:rPr>
        <w:t>请特别注意 试题来源: [天津站] 章节名称: [天津站自控启停泵作业程序] 试题生成类别: [AI-LLM]</w:t>
      </w:r>
    </w:p>
    <w:p>
      <w:r>
        <w:rPr>
          <w:sz w:val="24"/>
        </w:rPr>
        <w:t>第137题   启泵前，必须检查站控机上设备参数表无数值异常，无报警。   (        )</w:t>
      </w:r>
    </w:p>
    <w:p>
      <w:r>
        <w:rPr>
          <w:sz w:val="24"/>
        </w:rPr>
        <w:t xml:space="preserve">A. 正确               B. 错误               </w:t>
      </w:r>
    </w:p>
    <w:p>
      <w:r>
        <w:rPr>
          <w:b/>
          <w:color w:val="9B111E"/>
          <w:sz w:val="20"/>
        </w:rPr>
        <w:t>复核模式 ID: 1139 正确答案: 正确</w:t>
      </w:r>
    </w:p>
    <w:p>
      <w:r>
        <w:rPr>
          <w:b/>
          <w:color w:val="9B111E"/>
          <w:sz w:val="20"/>
          <w:u w:val="single"/>
        </w:rPr>
        <w:t>请特别注意 试题来源: [天津站] 章节名称: [天津站自控启停泵作业程序] 试题生成类别: [AI-LLM]</w:t>
      </w:r>
    </w:p>
    <w:p>
      <w:r>
        <w:rPr>
          <w:sz w:val="24"/>
        </w:rPr>
        <w:t>第138题   启泵前，必须盘动联轴器，检查泵机组是否转动正常，无卡阻现象。   (        )</w:t>
      </w:r>
    </w:p>
    <w:p>
      <w:r>
        <w:rPr>
          <w:sz w:val="24"/>
        </w:rPr>
        <w:t xml:space="preserve">A. 正确               B. 错误               </w:t>
      </w:r>
    </w:p>
    <w:p>
      <w:r>
        <w:rPr>
          <w:b/>
          <w:color w:val="9B111E"/>
          <w:sz w:val="20"/>
        </w:rPr>
        <w:t>复核模式 ID: 1140 正确答案: 正确</w:t>
      </w:r>
    </w:p>
    <w:p>
      <w:r>
        <w:rPr>
          <w:b/>
          <w:color w:val="9B111E"/>
          <w:sz w:val="20"/>
          <w:u w:val="single"/>
        </w:rPr>
        <w:t>请特别注意 试题来源: [天津站] 章节名称: [天津站自控启停泵作业程序] 试题生成类别: [AI-LLM]</w:t>
      </w:r>
    </w:p>
    <w:p>
      <w:r>
        <w:rPr>
          <w:sz w:val="24"/>
        </w:rPr>
        <w:t>第139题   接到主控室做启泵准备通知后，应询问作业内容包括输油目的地和输油流程。   (        )</w:t>
      </w:r>
    </w:p>
    <w:p>
      <w:r>
        <w:rPr>
          <w:sz w:val="24"/>
        </w:rPr>
        <w:t xml:space="preserve">A. 正确               B. 错误               </w:t>
      </w:r>
    </w:p>
    <w:p>
      <w:r>
        <w:rPr>
          <w:b/>
          <w:color w:val="9B111E"/>
          <w:sz w:val="20"/>
        </w:rPr>
        <w:t>复核模式 ID: 1141 正确答案: 正确</w:t>
      </w:r>
    </w:p>
    <w:p>
      <w:r>
        <w:rPr>
          <w:b/>
          <w:color w:val="9B111E"/>
          <w:sz w:val="20"/>
          <w:u w:val="single"/>
        </w:rPr>
        <w:t>请特别注意 试题来源: [天津站] 章节名称: [天津站自控启停泵作业程序] 试题生成类别: [AI-LLM]</w:t>
      </w:r>
    </w:p>
    <w:p>
      <w:r>
        <w:rPr>
          <w:sz w:val="24"/>
        </w:rPr>
        <w:t>第140题   启泵前，需要佩戴好个人防护用品并准备好启泵所需工具、器材。   (        )</w:t>
      </w:r>
    </w:p>
    <w:p>
      <w:r>
        <w:rPr>
          <w:sz w:val="24"/>
        </w:rPr>
        <w:t xml:space="preserve">A. 正确               B. 错误               </w:t>
      </w:r>
    </w:p>
    <w:p>
      <w:r>
        <w:rPr>
          <w:b/>
          <w:color w:val="9B111E"/>
          <w:sz w:val="20"/>
        </w:rPr>
        <w:t>复核模式 ID: 1142 正确答案: 正确</w:t>
      </w:r>
    </w:p>
    <w:p>
      <w:r>
        <w:rPr>
          <w:b/>
          <w:color w:val="9B111E"/>
          <w:sz w:val="20"/>
          <w:u w:val="single"/>
        </w:rPr>
        <w:t>请特别注意 试题来源: [天津站] 章节名称: [天津站自控启停泵作业程序] 试题生成类别: [AI-LLM]</w:t>
      </w:r>
    </w:p>
    <w:p>
      <w:r>
        <w:rPr>
          <w:sz w:val="24"/>
        </w:rPr>
        <w:t>第141题   启泵时，必须先启动一台350KW小泵，然后再启动600KW大泵。   (        )</w:t>
      </w:r>
    </w:p>
    <w:p>
      <w:r>
        <w:rPr>
          <w:sz w:val="24"/>
        </w:rPr>
        <w:t xml:space="preserve">A. 正确               B. 错误               </w:t>
      </w:r>
    </w:p>
    <w:p>
      <w:r>
        <w:rPr>
          <w:b/>
          <w:color w:val="9B111E"/>
          <w:sz w:val="20"/>
        </w:rPr>
        <w:t>复核模式 ID: 1145 正确答案: 正确</w:t>
      </w:r>
    </w:p>
    <w:p>
      <w:r>
        <w:rPr>
          <w:b/>
          <w:color w:val="9B111E"/>
          <w:sz w:val="20"/>
          <w:u w:val="single"/>
        </w:rPr>
        <w:t>请特别注意 试题来源: [天津站] 章节名称: [天津站自控启停泵作业程序] 试题生成类别: [AI-LLM]</w:t>
      </w:r>
    </w:p>
    <w:p>
      <w:r>
        <w:rPr>
          <w:sz w:val="24"/>
        </w:rPr>
        <w:t>第142题   接地电阻测试时，20米测试线和40米测试线必须呈90°夹角。   (        )</w:t>
      </w:r>
    </w:p>
    <w:p>
      <w:r>
        <w:rPr>
          <w:sz w:val="24"/>
        </w:rPr>
        <w:t xml:space="preserve">A. 正确               B. 错误               </w:t>
      </w:r>
    </w:p>
    <w:p>
      <w:r>
        <w:rPr>
          <w:b/>
          <w:color w:val="9B111E"/>
          <w:sz w:val="20"/>
        </w:rPr>
        <w:t>复核模式 ID: 821 正确答案: 错误</w:t>
      </w:r>
    </w:p>
    <w:p>
      <w:r>
        <w:rPr>
          <w:b/>
          <w:color w:val="9B111E"/>
          <w:sz w:val="20"/>
          <w:u w:val="single"/>
        </w:rPr>
        <w:t>请特别注意 试题来源: [天津站] 章节名称: [天津站设备接地电阻检测操作规程] 试题生成类别: [AI-LLM]</w:t>
      </w:r>
    </w:p>
    <w:p>
      <w:r>
        <w:rPr>
          <w:sz w:val="24"/>
        </w:rPr>
        <w:t>第143题   接地电阻测试完毕后，不需要对接地扁铁与接地线连接点涂抹导静电膏。   (        )</w:t>
      </w:r>
    </w:p>
    <w:p>
      <w:r>
        <w:rPr>
          <w:sz w:val="24"/>
        </w:rPr>
        <w:t xml:space="preserve">A. 正确               B. 错误               </w:t>
      </w:r>
    </w:p>
    <w:p>
      <w:r>
        <w:rPr>
          <w:b/>
          <w:color w:val="9B111E"/>
          <w:sz w:val="20"/>
        </w:rPr>
        <w:t>复核模式 ID: 822 正确答案: 错误</w:t>
      </w:r>
    </w:p>
    <w:p>
      <w:r>
        <w:rPr>
          <w:b/>
          <w:color w:val="9B111E"/>
          <w:sz w:val="20"/>
          <w:u w:val="single"/>
        </w:rPr>
        <w:t>请特别注意 试题来源: [天津站] 章节名称: [天津站设备接地电阻检测操作规程] 试题生成类别: [AI-LLM]</w:t>
      </w:r>
    </w:p>
    <w:p>
      <w:r>
        <w:rPr>
          <w:sz w:val="24"/>
        </w:rPr>
        <w:t>第144题   防静电接地电阻的标准是≤4Ω。   (        )</w:t>
      </w:r>
    </w:p>
    <w:p>
      <w:r>
        <w:rPr>
          <w:sz w:val="24"/>
        </w:rPr>
        <w:t xml:space="preserve">A. 正确               B. 错误               </w:t>
      </w:r>
    </w:p>
    <w:p>
      <w:r>
        <w:rPr>
          <w:b/>
          <w:color w:val="9B111E"/>
          <w:sz w:val="20"/>
        </w:rPr>
        <w:t>复核模式 ID: 823 正确答案: 错误</w:t>
      </w:r>
    </w:p>
    <w:p>
      <w:r>
        <w:rPr>
          <w:b/>
          <w:color w:val="9B111E"/>
          <w:sz w:val="20"/>
          <w:u w:val="single"/>
        </w:rPr>
        <w:t>请特别注意 试题来源: [天津站] 章节名称: [天津站设备接地电阻检测操作规程] 试题生成类别: [AI-LLM]</w:t>
      </w:r>
    </w:p>
    <w:p>
      <w:r>
        <w:rPr>
          <w:sz w:val="24"/>
        </w:rPr>
        <w:t>第145题   每月定期检查接地线时，不需要检查接地扁铁一个螺栓处是否有两根以上接地线。   (        )</w:t>
      </w:r>
    </w:p>
    <w:p>
      <w:r>
        <w:rPr>
          <w:sz w:val="24"/>
        </w:rPr>
        <w:t xml:space="preserve">A. 正确               B. 错误               </w:t>
      </w:r>
    </w:p>
    <w:p>
      <w:r>
        <w:rPr>
          <w:b/>
          <w:color w:val="9B111E"/>
          <w:sz w:val="20"/>
        </w:rPr>
        <w:t>复核模式 ID: 824 正确答案: 错误</w:t>
      </w:r>
    </w:p>
    <w:p>
      <w:r>
        <w:rPr>
          <w:b/>
          <w:color w:val="9B111E"/>
          <w:sz w:val="20"/>
          <w:u w:val="single"/>
        </w:rPr>
        <w:t>请特别注意 试题来源: [天津站] 章节名称: [天津站设备接地电阻检测操作规程] 试题生成类别: [AI-LLM]</w:t>
      </w:r>
    </w:p>
    <w:p>
      <w:r>
        <w:rPr>
          <w:sz w:val="24"/>
        </w:rPr>
        <w:t>第146题   接地电阻的日常检查应每月定期进行，包括检查设备接地线是否松动，螺栓是否拧紧等。   (        )</w:t>
      </w:r>
    </w:p>
    <w:p>
      <w:r>
        <w:rPr>
          <w:sz w:val="24"/>
        </w:rPr>
        <w:t xml:space="preserve">A. 正确               B. 错误               </w:t>
      </w:r>
    </w:p>
    <w:p>
      <w:r>
        <w:rPr>
          <w:b/>
          <w:color w:val="9B111E"/>
          <w:sz w:val="20"/>
        </w:rPr>
        <w:t>复核模式 ID: 825 正确答案: 正确</w:t>
      </w:r>
    </w:p>
    <w:p>
      <w:r>
        <w:rPr>
          <w:b/>
          <w:color w:val="9B111E"/>
          <w:sz w:val="20"/>
          <w:u w:val="single"/>
        </w:rPr>
        <w:t>请特别注意 试题来源: [天津站] 章节名称: [天津站设备接地电阻检测操作规程] 试题生成类别: [AI-LLM]</w:t>
      </w:r>
    </w:p>
    <w:p>
      <w:r>
        <w:rPr>
          <w:sz w:val="24"/>
        </w:rPr>
        <w:t>第147题   在进行接地电阻测试前，需要拆卸接地线的紧固螺栓并进行清洁处理。   (        )</w:t>
      </w:r>
    </w:p>
    <w:p>
      <w:r>
        <w:rPr>
          <w:sz w:val="24"/>
        </w:rPr>
        <w:t xml:space="preserve">A. 正确               B. 错误               </w:t>
      </w:r>
    </w:p>
    <w:p>
      <w:r>
        <w:rPr>
          <w:b/>
          <w:color w:val="9B111E"/>
          <w:sz w:val="20"/>
        </w:rPr>
        <w:t>复核模式 ID: 826 正确答案: 正确</w:t>
      </w:r>
    </w:p>
    <w:p>
      <w:r>
        <w:rPr>
          <w:b/>
          <w:color w:val="9B111E"/>
          <w:sz w:val="20"/>
          <w:u w:val="single"/>
        </w:rPr>
        <w:t>请特别注意 试题来源: [天津站] 章节名称: [天津站设备接地电阻检测操作规程] 试题生成类别: [AI-LLM]</w:t>
      </w:r>
    </w:p>
    <w:p>
      <w:r>
        <w:rPr>
          <w:sz w:val="24"/>
        </w:rPr>
        <w:t>第148题   使用铁签子插入地下进行测试时，应将测试线按照要求正确连接在接地电阻测试仪上，并确保测试线与铁签子的连接牢固可靠。   (        )</w:t>
      </w:r>
    </w:p>
    <w:p>
      <w:r>
        <w:rPr>
          <w:sz w:val="24"/>
        </w:rPr>
        <w:t xml:space="preserve">A. 正确               B. 错误               </w:t>
      </w:r>
    </w:p>
    <w:p>
      <w:r>
        <w:rPr>
          <w:b/>
          <w:color w:val="9B111E"/>
          <w:sz w:val="20"/>
        </w:rPr>
        <w:t>复核模式 ID: 827 正确答案: 正确</w:t>
      </w:r>
    </w:p>
    <w:p>
      <w:r>
        <w:rPr>
          <w:b/>
          <w:color w:val="9B111E"/>
          <w:sz w:val="20"/>
          <w:u w:val="single"/>
        </w:rPr>
        <w:t>请特别注意 试题来源: [天津站] 章节名称: [天津站设备接地电阻检测操作规程] 试题生成类别: [AI-LLM]</w:t>
      </w:r>
    </w:p>
    <w:p>
      <w:r>
        <w:rPr>
          <w:sz w:val="24"/>
        </w:rPr>
        <w:t>第149题   若设备保护接地电阻的数值不符合要求，需要重新检查并测量后记录上报。   (        )</w:t>
      </w:r>
    </w:p>
    <w:p>
      <w:r>
        <w:rPr>
          <w:sz w:val="24"/>
        </w:rPr>
        <w:t xml:space="preserve">A. 正确               B. 错误               </w:t>
      </w:r>
    </w:p>
    <w:p>
      <w:r>
        <w:rPr>
          <w:b/>
          <w:color w:val="9B111E"/>
          <w:sz w:val="20"/>
        </w:rPr>
        <w:t>复核模式 ID: 828 正确答案: 正确</w:t>
      </w:r>
    </w:p>
    <w:p>
      <w:r>
        <w:rPr>
          <w:b/>
          <w:color w:val="9B111E"/>
          <w:sz w:val="20"/>
          <w:u w:val="single"/>
        </w:rPr>
        <w:t>请特别注意 试题来源: [天津站] 章节名称: [天津站设备接地电阻检测操作规程] 试题生成类别: [AI-LLM]</w:t>
      </w:r>
    </w:p>
    <w:p>
      <w:r>
        <w:rPr>
          <w:sz w:val="24"/>
        </w:rPr>
        <w:t>第150题   突发停电I级事故是指两条高压线路均停电。   (        )</w:t>
      </w:r>
    </w:p>
    <w:p>
      <w:r>
        <w:rPr>
          <w:sz w:val="24"/>
        </w:rPr>
        <w:t xml:space="preserve">A. 正确               B. 错误               </w:t>
      </w:r>
    </w:p>
    <w:p>
      <w:r>
        <w:rPr>
          <w:b/>
          <w:color w:val="9B111E"/>
          <w:sz w:val="20"/>
        </w:rPr>
        <w:t>复核模式 ID: 979 正确答案: 正确</w:t>
      </w:r>
    </w:p>
    <w:p>
      <w:r>
        <w:rPr>
          <w:b/>
          <w:color w:val="9B111E"/>
          <w:sz w:val="20"/>
          <w:u w:val="single"/>
        </w:rPr>
        <w:t>请特别注意 试题来源: [天津站] 章节名称: [天津站设备故障应急处置方案] 试题生成类别: [AI-LLM]</w:t>
      </w:r>
    </w:p>
    <w:p>
      <w:r>
        <w:rPr>
          <w:sz w:val="24"/>
        </w:rPr>
        <w:t>第151题   在输油作业中，进行停泵作业时，当控制室操作员或现场操作员发现泵组出口阀门已经关闭，但该泵组并未停止运转，即可认定为停泵异常。   (        )</w:t>
      </w:r>
    </w:p>
    <w:p>
      <w:r>
        <w:rPr>
          <w:sz w:val="24"/>
        </w:rPr>
        <w:t xml:space="preserve">A. 正确               B. 错误               </w:t>
      </w:r>
    </w:p>
    <w:p>
      <w:r>
        <w:rPr>
          <w:b/>
          <w:color w:val="9B111E"/>
          <w:sz w:val="20"/>
        </w:rPr>
        <w:t>复核模式 ID: 981 正确答案: 正确</w:t>
      </w:r>
    </w:p>
    <w:p>
      <w:r>
        <w:rPr>
          <w:b/>
          <w:color w:val="9B111E"/>
          <w:sz w:val="20"/>
          <w:u w:val="single"/>
        </w:rPr>
        <w:t>请特别注意 试题来源: [天津站] 章节名称: [天津站设备故障应急处置方案] 试题生成类别: [AI-LLM]</w:t>
      </w:r>
    </w:p>
    <w:p>
      <w:r>
        <w:rPr>
          <w:sz w:val="24"/>
        </w:rPr>
        <w:t>第152题   发生停泵异常时，如该泵组现场锁停/运行开关处于“运行”档位，控制室操作员或现场操作员可以拍击操作台或现场ESD按钮。   (        )</w:t>
      </w:r>
    </w:p>
    <w:p>
      <w:r>
        <w:rPr>
          <w:sz w:val="24"/>
        </w:rPr>
        <w:t xml:space="preserve">A. 正确               B. 错误               </w:t>
      </w:r>
    </w:p>
    <w:p>
      <w:r>
        <w:rPr>
          <w:b/>
          <w:color w:val="9B111E"/>
          <w:sz w:val="20"/>
        </w:rPr>
        <w:t>复核模式 ID: 983 正确答案: 正确</w:t>
      </w:r>
    </w:p>
    <w:p>
      <w:r>
        <w:rPr>
          <w:b/>
          <w:color w:val="9B111E"/>
          <w:sz w:val="20"/>
          <w:u w:val="single"/>
        </w:rPr>
        <w:t>请特别注意 试题来源: [天津站] 章节名称: [天津站设备故障应急处置方案] 试题生成类别: [AI-LLM]</w:t>
      </w:r>
    </w:p>
    <w:p>
      <w:r>
        <w:rPr>
          <w:sz w:val="24"/>
        </w:rPr>
        <w:t>第153题   发生停泵异常时，高压真空断路器开关和进线开关柜开关均无法正常操作时，值班员或代维人员应立即拨打机场电站值班电话进行报告，如果情况紧急，值班员可以要求机场电站对该条线路进行断电。   (        )</w:t>
      </w:r>
    </w:p>
    <w:p>
      <w:r>
        <w:rPr>
          <w:sz w:val="24"/>
        </w:rPr>
        <w:t xml:space="preserve">A. 正确               B. 错误               </w:t>
      </w:r>
    </w:p>
    <w:p>
      <w:r>
        <w:rPr>
          <w:b/>
          <w:color w:val="9B111E"/>
          <w:sz w:val="20"/>
        </w:rPr>
        <w:t>复核模式 ID: 984 正确答案: 正确</w:t>
      </w:r>
    </w:p>
    <w:p>
      <w:r>
        <w:rPr>
          <w:b/>
          <w:color w:val="9B111E"/>
          <w:sz w:val="20"/>
          <w:u w:val="single"/>
        </w:rPr>
        <w:t>请特别注意 试题来源: [天津站] 章节名称: [天津站设备故障应急处置方案] 试题生成类别: [AI-LLM]</w:t>
      </w:r>
    </w:p>
    <w:p>
      <w:r>
        <w:rPr>
          <w:sz w:val="24"/>
        </w:rPr>
        <w:t>第154题   突发停电II级事故，检查PLC机柜工作是否正常，联系代维电工进行倒闸作业。   (        )</w:t>
      </w:r>
    </w:p>
    <w:p>
      <w:r>
        <w:rPr>
          <w:sz w:val="24"/>
        </w:rPr>
        <w:t xml:space="preserve">A. 正确               B. 错误               </w:t>
      </w:r>
    </w:p>
    <w:p>
      <w:r>
        <w:rPr>
          <w:b/>
          <w:color w:val="9B111E"/>
          <w:sz w:val="20"/>
        </w:rPr>
        <w:t>复核模式 ID: 985 正确答案: 正确</w:t>
      </w:r>
    </w:p>
    <w:p>
      <w:r>
        <w:rPr>
          <w:b/>
          <w:color w:val="9B111E"/>
          <w:sz w:val="20"/>
          <w:u w:val="single"/>
        </w:rPr>
        <w:t>请特别注意 试题来源: [天津站] 章节名称: [天津站设备故障应急处置方案] 试题生成类别: [AI-LLM]</w:t>
      </w:r>
    </w:p>
    <w:p>
      <w:r>
        <w:rPr>
          <w:sz w:val="24"/>
        </w:rPr>
        <w:t>第155题   在突发停电的I级事故中，只需要检查PLC机柜工作是否正常，不需要进行其他操作。   (        )</w:t>
      </w:r>
    </w:p>
    <w:p>
      <w:r>
        <w:rPr>
          <w:sz w:val="24"/>
        </w:rPr>
        <w:t xml:space="preserve">A. 正确               B. 错误               </w:t>
      </w:r>
    </w:p>
    <w:p>
      <w:r>
        <w:rPr>
          <w:b/>
          <w:color w:val="9B111E"/>
          <w:sz w:val="20"/>
        </w:rPr>
        <w:t>复核模式 ID: 989 正确答案: 错误</w:t>
      </w:r>
    </w:p>
    <w:p>
      <w:r>
        <w:rPr>
          <w:b/>
          <w:color w:val="9B111E"/>
          <w:sz w:val="20"/>
          <w:u w:val="single"/>
        </w:rPr>
        <w:t>请特别注意 试题来源: [天津站] 章节名称: [天津站设备故障应急处置方案] 试题生成类别: [AI-LLM]</w:t>
      </w:r>
    </w:p>
    <w:p>
      <w:r>
        <w:rPr>
          <w:sz w:val="24"/>
        </w:rPr>
        <w:t>第156题   当发生自控系统故障导致PLC与所有电脑通讯中断时，应通知总控室并请示停泵操作。   (        )</w:t>
      </w:r>
    </w:p>
    <w:p>
      <w:r>
        <w:rPr>
          <w:sz w:val="24"/>
        </w:rPr>
        <w:t xml:space="preserve">A. 正确               B. 错误               </w:t>
      </w:r>
    </w:p>
    <w:p>
      <w:r>
        <w:rPr>
          <w:b/>
          <w:color w:val="9B111E"/>
          <w:sz w:val="20"/>
        </w:rPr>
        <w:t>复核模式 ID: 990 正确答案: 正确</w:t>
      </w:r>
    </w:p>
    <w:p>
      <w:r>
        <w:rPr>
          <w:b/>
          <w:color w:val="9B111E"/>
          <w:sz w:val="20"/>
          <w:u w:val="single"/>
        </w:rPr>
        <w:t>请特别注意 试题来源: [天津站] 章节名称: [天津站设备故障应急处置方案] 试题生成类别: [AI-LLM]</w:t>
      </w:r>
    </w:p>
    <w:p>
      <w:r>
        <w:rPr>
          <w:sz w:val="24"/>
        </w:rPr>
        <w:t>第157题   在保养联轴器时，无需关闭泵组进出口阀门和确认泵组现场操作柱处于锁停位置。   (        )</w:t>
      </w:r>
    </w:p>
    <w:p>
      <w:r>
        <w:rPr>
          <w:sz w:val="24"/>
        </w:rPr>
        <w:t xml:space="preserve">A. 正确               B. 错误               </w:t>
      </w:r>
    </w:p>
    <w:p>
      <w:r>
        <w:rPr>
          <w:b/>
          <w:color w:val="9B111E"/>
          <w:sz w:val="20"/>
        </w:rPr>
        <w:t>复核模式 ID: 846 正确答案: 错误</w:t>
      </w:r>
    </w:p>
    <w:p>
      <w:r>
        <w:rPr>
          <w:b/>
          <w:color w:val="9B111E"/>
          <w:sz w:val="20"/>
          <w:u w:val="single"/>
        </w:rPr>
        <w:t>请特别注意 试题来源: [天津站] 章节名称: [天津站设备维修保养作业操作规程] 试题生成类别: [AI-LLM]</w:t>
      </w:r>
    </w:p>
    <w:p>
      <w:r>
        <w:rPr>
          <w:sz w:val="24"/>
        </w:rPr>
        <w:t>第158题   泵机保养时，必须先关闭泵组进出口阀门，并确认泵组现场操作柱处于“锁停”位置。   (        )</w:t>
      </w:r>
    </w:p>
    <w:p>
      <w:r>
        <w:rPr>
          <w:sz w:val="24"/>
        </w:rPr>
        <w:t xml:space="preserve">A. 正确               B. 错误               </w:t>
      </w:r>
    </w:p>
    <w:p>
      <w:r>
        <w:rPr>
          <w:b/>
          <w:color w:val="9B111E"/>
          <w:sz w:val="20"/>
        </w:rPr>
        <w:t>复核模式 ID: 852 正确答案: 正确</w:t>
      </w:r>
    </w:p>
    <w:p>
      <w:r>
        <w:rPr>
          <w:b/>
          <w:color w:val="9B111E"/>
          <w:sz w:val="20"/>
          <w:u w:val="single"/>
        </w:rPr>
        <w:t>请特别注意 试题来源: [天津站] 章节名称: [天津站设备维修保养作业操作规程] 试题生成类别: [AI-LLM]</w:t>
      </w:r>
    </w:p>
    <w:p>
      <w:r>
        <w:rPr>
          <w:sz w:val="24"/>
        </w:rPr>
        <w:t>第159题   泵机保养时，不需要拆卸泵驱动端、非驱动端，电机驱动端、非驱动端轴承箱顶部螺栓。   (        )</w:t>
      </w:r>
    </w:p>
    <w:p>
      <w:r>
        <w:rPr>
          <w:sz w:val="24"/>
        </w:rPr>
        <w:t xml:space="preserve">A. 正确               B. 错误               </w:t>
      </w:r>
    </w:p>
    <w:p>
      <w:r>
        <w:rPr>
          <w:b/>
          <w:color w:val="9B111E"/>
          <w:sz w:val="20"/>
        </w:rPr>
        <w:t>复核模式 ID: 853 正确答案: 错误</w:t>
      </w:r>
    </w:p>
    <w:p>
      <w:r>
        <w:rPr>
          <w:b/>
          <w:color w:val="9B111E"/>
          <w:sz w:val="20"/>
          <w:u w:val="single"/>
        </w:rPr>
        <w:t>请特别注意 试题来源: [天津站] 章节名称: [天津站设备维修保养作业操作规程] 试题生成类别: [AI-LLM]</w:t>
      </w:r>
    </w:p>
    <w:p>
      <w:r>
        <w:rPr>
          <w:sz w:val="24"/>
        </w:rPr>
        <w:t>第160题   更换机械密封时，不需要拆卸背靠轮紧固盘两个顶丝。   (        )</w:t>
      </w:r>
    </w:p>
    <w:p>
      <w:r>
        <w:rPr>
          <w:sz w:val="24"/>
        </w:rPr>
        <w:t xml:space="preserve">A. 正确               B. 错误               </w:t>
      </w:r>
    </w:p>
    <w:p>
      <w:r>
        <w:rPr>
          <w:b/>
          <w:color w:val="9B111E"/>
          <w:sz w:val="20"/>
        </w:rPr>
        <w:t>复核模式 ID: 854 正确答案: 错误</w:t>
      </w:r>
    </w:p>
    <w:p>
      <w:r>
        <w:rPr>
          <w:b/>
          <w:color w:val="9B111E"/>
          <w:sz w:val="20"/>
          <w:u w:val="single"/>
        </w:rPr>
        <w:t>请特别注意 试题来源: [天津站] 章节名称: [天津站设备维修保养作业操作规程] 试题生成类别: [AI-LLM]</w:t>
      </w:r>
    </w:p>
    <w:p>
      <w:r>
        <w:rPr>
          <w:sz w:val="24"/>
        </w:rPr>
        <w:t>第161题   更换新机械密封时，可以直接推入泵轴，不需要对角上紧四条固定螺栓。   (        )</w:t>
      </w:r>
    </w:p>
    <w:p>
      <w:r>
        <w:rPr>
          <w:sz w:val="24"/>
        </w:rPr>
        <w:t xml:space="preserve">A. 正确               B. 错误               </w:t>
      </w:r>
    </w:p>
    <w:p>
      <w:r>
        <w:rPr>
          <w:b/>
          <w:color w:val="9B111E"/>
          <w:sz w:val="20"/>
        </w:rPr>
        <w:t>复核模式 ID: 855 正确答案: 错误</w:t>
      </w:r>
    </w:p>
    <w:p>
      <w:r>
        <w:rPr>
          <w:b/>
          <w:color w:val="9B111E"/>
          <w:sz w:val="20"/>
          <w:u w:val="single"/>
        </w:rPr>
        <w:t>请特别注意 试题来源: [天津站] 章节名称: [天津站设备维修保养作业操作规程] 试题生成类别: [AI-LLM]</w:t>
      </w:r>
    </w:p>
    <w:p>
      <w:r>
        <w:rPr>
          <w:sz w:val="24"/>
        </w:rPr>
        <w:t>第162题   保养联轴器时，不需要检查弹簧片有无断裂现象。   (        )</w:t>
      </w:r>
    </w:p>
    <w:p>
      <w:r>
        <w:rPr>
          <w:sz w:val="24"/>
        </w:rPr>
        <w:t xml:space="preserve">A. 正确               B. 错误               </w:t>
      </w:r>
    </w:p>
    <w:p>
      <w:r>
        <w:rPr>
          <w:b/>
          <w:color w:val="9B111E"/>
          <w:sz w:val="20"/>
        </w:rPr>
        <w:t>复核模式 ID: 856 正确答案: 错误</w:t>
      </w:r>
    </w:p>
    <w:p>
      <w:r>
        <w:rPr>
          <w:b/>
          <w:color w:val="9B111E"/>
          <w:sz w:val="20"/>
          <w:u w:val="single"/>
        </w:rPr>
        <w:t>请特别注意 试题来源: [天津站] 章节名称: [天津站设备维修保养作业操作规程] 试题生成类别: [AI-LLM]</w:t>
      </w:r>
    </w:p>
    <w:p>
      <w:r>
        <w:rPr>
          <w:sz w:val="24"/>
        </w:rPr>
        <w:t>第163题   泵机保养前，需要确认泵组现场操作柱处于“运行”位置。   (        )</w:t>
      </w:r>
    </w:p>
    <w:p>
      <w:r>
        <w:rPr>
          <w:sz w:val="24"/>
        </w:rPr>
        <w:t xml:space="preserve">A. 正确               B. 错误               </w:t>
      </w:r>
    </w:p>
    <w:p>
      <w:r>
        <w:rPr>
          <w:b/>
          <w:color w:val="9B111E"/>
          <w:sz w:val="20"/>
        </w:rPr>
        <w:t>复核模式 ID: 857 正确答案: 错误</w:t>
      </w:r>
    </w:p>
    <w:p>
      <w:r>
        <w:rPr>
          <w:b/>
          <w:color w:val="9B111E"/>
          <w:sz w:val="20"/>
          <w:u w:val="single"/>
        </w:rPr>
        <w:t>请特别注意 试题来源: [天津站] 章节名称: [天津站设备维修保养作业操作规程] 试题生成类别: [AI-LLM]</w:t>
      </w:r>
    </w:p>
    <w:p>
      <w:r>
        <w:rPr>
          <w:sz w:val="24"/>
        </w:rPr>
        <w:t>第164题   在泵机保养过程中，不需要拆卸机械密封冷却循环管。   (        )</w:t>
      </w:r>
    </w:p>
    <w:p>
      <w:r>
        <w:rPr>
          <w:sz w:val="24"/>
        </w:rPr>
        <w:t xml:space="preserve">A. 正确               B. 错误               </w:t>
      </w:r>
    </w:p>
    <w:p>
      <w:r>
        <w:rPr>
          <w:b/>
          <w:color w:val="9B111E"/>
          <w:sz w:val="20"/>
        </w:rPr>
        <w:t>复核模式 ID: 858 正确答案: 错误</w:t>
      </w:r>
    </w:p>
    <w:p>
      <w:r>
        <w:rPr>
          <w:b/>
          <w:color w:val="9B111E"/>
          <w:sz w:val="20"/>
          <w:u w:val="single"/>
        </w:rPr>
        <w:t>请特别注意 试题来源: [天津站] 章节名称: [天津站设备维修保养作业操作规程] 试题生成类别: [AI-LLM]</w:t>
      </w:r>
    </w:p>
    <w:p>
      <w:r>
        <w:rPr>
          <w:sz w:val="24"/>
        </w:rPr>
        <w:t>第165题   更换新机械密封时，可以直接推入泵轴并固定。   (        )</w:t>
      </w:r>
    </w:p>
    <w:p>
      <w:r>
        <w:rPr>
          <w:sz w:val="24"/>
        </w:rPr>
        <w:t xml:space="preserve">A. 正确               B. 错误               </w:t>
      </w:r>
    </w:p>
    <w:p>
      <w:r>
        <w:rPr>
          <w:b/>
          <w:color w:val="9B111E"/>
          <w:sz w:val="20"/>
        </w:rPr>
        <w:t>复核模式 ID: 860 正确答案: 正确</w:t>
      </w:r>
    </w:p>
    <w:p>
      <w:r>
        <w:rPr>
          <w:b/>
          <w:color w:val="9B111E"/>
          <w:sz w:val="20"/>
          <w:u w:val="single"/>
        </w:rPr>
        <w:t>请特别注意 试题来源: [天津站] 章节名称: [天津站设备维修保养作业操作规程] 试题生成类别: [AI-LLM]</w:t>
      </w:r>
    </w:p>
    <w:p>
      <w:r>
        <w:rPr>
          <w:sz w:val="24"/>
        </w:rPr>
        <w:t>第166题   在防爆电气设备检查时，只需检查外观、导静电线及连接点，无需拆卸设备面板紧固螺栓。   (        )</w:t>
      </w:r>
    </w:p>
    <w:p>
      <w:r>
        <w:rPr>
          <w:sz w:val="24"/>
        </w:rPr>
        <w:t xml:space="preserve">A. 正确               B. 错误               </w:t>
      </w:r>
    </w:p>
    <w:p>
      <w:r>
        <w:rPr>
          <w:b/>
          <w:color w:val="9B111E"/>
          <w:sz w:val="20"/>
        </w:rPr>
        <w:t>复核模式 ID: 861 正确答案: 错误</w:t>
      </w:r>
    </w:p>
    <w:p>
      <w:r>
        <w:rPr>
          <w:b/>
          <w:color w:val="9B111E"/>
          <w:sz w:val="20"/>
          <w:u w:val="single"/>
        </w:rPr>
        <w:t>请特别注意 试题来源: [天津站] 章节名称: [天津站设备维修保养作业操作规程] 试题生成类别: [AI-LLM]</w:t>
      </w:r>
    </w:p>
    <w:p>
      <w:r>
        <w:rPr>
          <w:sz w:val="24"/>
        </w:rPr>
        <w:t>第167题   在泵机保养后，从轴承箱顶部加油口加对应标号润滑油时，无需观察窥镜内液位。   (        )</w:t>
      </w:r>
    </w:p>
    <w:p>
      <w:r>
        <w:rPr>
          <w:sz w:val="24"/>
        </w:rPr>
        <w:t xml:space="preserve">A. 正确               B. 错误               </w:t>
      </w:r>
    </w:p>
    <w:p>
      <w:r>
        <w:rPr>
          <w:b/>
          <w:color w:val="9B111E"/>
          <w:sz w:val="20"/>
        </w:rPr>
        <w:t>复核模式 ID: 1094 正确答案: 错误</w:t>
      </w:r>
    </w:p>
    <w:p>
      <w:r>
        <w:rPr>
          <w:b/>
          <w:color w:val="9B111E"/>
          <w:sz w:val="20"/>
          <w:u w:val="single"/>
        </w:rPr>
        <w:t>请特别注意 试题来源: [天津站] 章节名称: [天津站设备维修保养作业操作规程] 试题生成类别: [AI-LLM]</w:t>
      </w:r>
    </w:p>
    <w:p>
      <w:r>
        <w:rPr>
          <w:sz w:val="24"/>
        </w:rPr>
        <w:t>第168题   保养联轴器时需打开泵组进出口阀门。   (        )</w:t>
      </w:r>
    </w:p>
    <w:p>
      <w:r>
        <w:rPr>
          <w:sz w:val="24"/>
        </w:rPr>
        <w:t xml:space="preserve">A. 正确               B. 错误               </w:t>
      </w:r>
    </w:p>
    <w:p>
      <w:r>
        <w:rPr>
          <w:b/>
          <w:color w:val="9B111E"/>
          <w:sz w:val="20"/>
        </w:rPr>
        <w:t>复核模式 ID: 1107 正确答案: 错误</w:t>
      </w:r>
    </w:p>
    <w:p>
      <w:r>
        <w:rPr>
          <w:b/>
          <w:color w:val="9B111E"/>
          <w:sz w:val="20"/>
          <w:u w:val="single"/>
        </w:rPr>
        <w:t>请特别注意 试题来源: [天津站] 章节名称: [天津站设备维修保养作业操作规程] 试题生成类别: [AI-LLM]</w:t>
      </w:r>
    </w:p>
    <w:p>
      <w:r>
        <w:rPr>
          <w:sz w:val="24"/>
        </w:rPr>
        <w:t>第169题   小修的主要内容包括检修机械密封、检查轴承、调整间隙、校核联轴器同心度，但不包括检查转子轴向窜动量和晃动度。   (        )</w:t>
      </w:r>
    </w:p>
    <w:p>
      <w:r>
        <w:rPr>
          <w:sz w:val="24"/>
        </w:rPr>
        <w:t xml:space="preserve">A. 正确               B. 错误               </w:t>
      </w:r>
    </w:p>
    <w:p>
      <w:r>
        <w:rPr>
          <w:b/>
          <w:color w:val="9B111E"/>
          <w:sz w:val="20"/>
        </w:rPr>
        <w:t>复核模式 ID: 600 正确答案: 错误</w:t>
      </w:r>
    </w:p>
    <w:p>
      <w:r>
        <w:rPr>
          <w:b/>
          <w:color w:val="9B111E"/>
          <w:sz w:val="20"/>
          <w:u w:val="single"/>
        </w:rPr>
        <w:t>请特别注意 试题来源: [天津站] 章节名称: [天津站输油泵检查与维护作业操作规程] 试题生成类别: [AI-LLM]</w:t>
      </w:r>
    </w:p>
    <w:p>
      <w:r>
        <w:rPr>
          <w:sz w:val="24"/>
        </w:rPr>
        <w:t>第170题   油泵检修后试车时，不需要检查泵的振动情况。   (        )</w:t>
      </w:r>
    </w:p>
    <w:p>
      <w:r>
        <w:rPr>
          <w:sz w:val="24"/>
        </w:rPr>
        <w:t xml:space="preserve">A. 正确               B. 错误               </w:t>
      </w:r>
    </w:p>
    <w:p>
      <w:r>
        <w:rPr>
          <w:b/>
          <w:color w:val="9B111E"/>
          <w:sz w:val="20"/>
        </w:rPr>
        <w:t>复核模式 ID: 601 正确答案: 错误</w:t>
      </w:r>
    </w:p>
    <w:p>
      <w:r>
        <w:rPr>
          <w:b/>
          <w:color w:val="9B111E"/>
          <w:sz w:val="20"/>
          <w:u w:val="single"/>
        </w:rPr>
        <w:t>请特别注意 试题来源: [天津站] 章节名称: [天津站输油泵检查与维护作业操作规程] 试题生成类别: [AI-LLM]</w:t>
      </w:r>
    </w:p>
    <w:p>
      <w:r>
        <w:rPr>
          <w:sz w:val="24"/>
        </w:rPr>
        <w:t>第171题   油泵检修后试车时，检查机械密封是否泄漏是必要的步骤。   (        )</w:t>
      </w:r>
    </w:p>
    <w:p>
      <w:r>
        <w:rPr>
          <w:sz w:val="24"/>
        </w:rPr>
        <w:t xml:space="preserve">A. 正确               B. 错误               </w:t>
      </w:r>
    </w:p>
    <w:p>
      <w:r>
        <w:rPr>
          <w:b/>
          <w:color w:val="9B111E"/>
          <w:sz w:val="20"/>
        </w:rPr>
        <w:t>复核模式 ID: 602 正确答案: 正确</w:t>
      </w:r>
    </w:p>
    <w:p>
      <w:r>
        <w:rPr>
          <w:b/>
          <w:color w:val="9B111E"/>
          <w:sz w:val="20"/>
          <w:u w:val="single"/>
        </w:rPr>
        <w:t>请特别注意 试题来源: [天津站] 章节名称: [天津站输油泵检查与维护作业操作规程] 试题生成类别: [AI-LLM]</w:t>
      </w:r>
    </w:p>
    <w:p>
      <w:r>
        <w:rPr>
          <w:sz w:val="24"/>
        </w:rPr>
        <w:t>第172题   小修主要是检修机械密封，包括检查轴承、调整间隙等。   (        )</w:t>
      </w:r>
    </w:p>
    <w:p>
      <w:r>
        <w:rPr>
          <w:sz w:val="24"/>
        </w:rPr>
        <w:t xml:space="preserve">A. 正确               B. 错误               </w:t>
      </w:r>
    </w:p>
    <w:p>
      <w:r>
        <w:rPr>
          <w:b/>
          <w:color w:val="9B111E"/>
          <w:sz w:val="20"/>
        </w:rPr>
        <w:t>复核模式 ID: 603 正确答案: 正确</w:t>
      </w:r>
    </w:p>
    <w:p>
      <w:r>
        <w:rPr>
          <w:b/>
          <w:color w:val="9B111E"/>
          <w:sz w:val="20"/>
          <w:u w:val="single"/>
        </w:rPr>
        <w:t>请特别注意 试题来源: [天津站] 章节名称: [天津站输油泵检查与维护作业操作规程] 试题生成类别: [AI-LLM]</w:t>
      </w:r>
    </w:p>
    <w:p>
      <w:r>
        <w:rPr>
          <w:sz w:val="24"/>
        </w:rPr>
        <w:t>第173题   检查维护阀门时，必须检查阀门铭牌，编号完好清晰。   (        )</w:t>
      </w:r>
    </w:p>
    <w:p>
      <w:r>
        <w:rPr>
          <w:sz w:val="24"/>
        </w:rPr>
        <w:t xml:space="preserve">A. 正确               B. 错误               </w:t>
      </w:r>
    </w:p>
    <w:p>
      <w:r>
        <w:rPr>
          <w:b/>
          <w:color w:val="9B111E"/>
          <w:sz w:val="20"/>
        </w:rPr>
        <w:t>复核模式 ID: 636 正确答案: 正确</w:t>
      </w:r>
    </w:p>
    <w:p>
      <w:r>
        <w:rPr>
          <w:b/>
          <w:color w:val="9B111E"/>
          <w:sz w:val="20"/>
          <w:u w:val="single"/>
        </w:rPr>
        <w:t>请特别注意 试题来源: [天津站] 章节名称: [天津站阀门的检查与维护操作规程] 试题生成类别: [AI-LLM]</w:t>
      </w:r>
    </w:p>
    <w:p>
      <w:r>
        <w:rPr>
          <w:sz w:val="24"/>
        </w:rPr>
        <w:t>第174题   在检查维护阀门时，应先进行外观检查，包括检查阀体外观无损伤、变形、缺陷，以及阀体与阀盖表面无裂纹、砂眼等缺陷。   (        )</w:t>
      </w:r>
    </w:p>
    <w:p>
      <w:r>
        <w:rPr>
          <w:sz w:val="24"/>
        </w:rPr>
        <w:t xml:space="preserve">A. 正确               B. 错误               </w:t>
      </w:r>
    </w:p>
    <w:p>
      <w:r>
        <w:rPr>
          <w:b/>
          <w:color w:val="9B111E"/>
          <w:sz w:val="20"/>
        </w:rPr>
        <w:t>复核模式 ID: 653 正确答案: 正确</w:t>
      </w:r>
    </w:p>
    <w:p>
      <w:r>
        <w:rPr>
          <w:b/>
          <w:color w:val="9B111E"/>
          <w:sz w:val="20"/>
          <w:u w:val="single"/>
        </w:rPr>
        <w:t>请特别注意 试题来源: [天津站] 章节名称: [天津站阀门的检查与维护操作规程] 试题生成类别: [AI-LLM]</w:t>
      </w:r>
    </w:p>
    <w:p>
      <w:r>
        <w:rPr>
          <w:sz w:val="24"/>
        </w:rPr>
        <w:t>第175题   在检查维护阀门时，不需要检查阀门各连接处螺栓紧固件是否齐全、满扣、无锈蚀。   (        )</w:t>
      </w:r>
    </w:p>
    <w:p>
      <w:r>
        <w:rPr>
          <w:sz w:val="24"/>
        </w:rPr>
        <w:t xml:space="preserve">A. 正确               B. 错误               </w:t>
      </w:r>
    </w:p>
    <w:p>
      <w:r>
        <w:rPr>
          <w:b/>
          <w:color w:val="9B111E"/>
          <w:sz w:val="20"/>
        </w:rPr>
        <w:t>复核模式 ID: 654 正确答案: 错误</w:t>
      </w:r>
    </w:p>
    <w:p>
      <w:r>
        <w:rPr>
          <w:b/>
          <w:color w:val="9B111E"/>
          <w:sz w:val="20"/>
          <w:u w:val="single"/>
        </w:rPr>
        <w:t>请特别注意 试题来源: [天津站] 章节名称: [天津站阀门的检查与维护操作规程] 试题生成类别: [AI-LLM]</w:t>
      </w:r>
    </w:p>
    <w:p>
      <w:r>
        <w:rPr>
          <w:sz w:val="24"/>
        </w:rPr>
        <w:t>第176题   检查维护阀门时，应检查转动性能，确保阀杆升降灵活。   (        )</w:t>
      </w:r>
    </w:p>
    <w:p>
      <w:r>
        <w:rPr>
          <w:sz w:val="24"/>
        </w:rPr>
        <w:t xml:space="preserve">A. 正确               B. 错误               </w:t>
      </w:r>
    </w:p>
    <w:p>
      <w:r>
        <w:rPr>
          <w:b/>
          <w:color w:val="9B111E"/>
          <w:sz w:val="20"/>
        </w:rPr>
        <w:t>复核模式 ID: 655 正确答案: 正确</w:t>
      </w:r>
    </w:p>
    <w:p>
      <w:r>
        <w:rPr>
          <w:b/>
          <w:color w:val="9B111E"/>
          <w:sz w:val="20"/>
          <w:u w:val="single"/>
        </w:rPr>
        <w:t>请特别注意 试题来源: [天津站] 章节名称: [天津站阀门的检查与维护操作规程] 试题生成类别: [AI-LLM]</w:t>
      </w:r>
    </w:p>
    <w:p>
      <w:r>
        <w:rPr>
          <w:sz w:val="24"/>
        </w:rPr>
        <w:t>第177题   在闸阀内部检查及维护保养过程中，不需要检查阀杆径向弯曲度。   (        )</w:t>
      </w:r>
    </w:p>
    <w:p>
      <w:r>
        <w:rPr>
          <w:sz w:val="24"/>
        </w:rPr>
        <w:t xml:space="preserve">A. 正确               B. 错误               </w:t>
      </w:r>
    </w:p>
    <w:p>
      <w:r>
        <w:rPr>
          <w:b/>
          <w:color w:val="9B111E"/>
          <w:sz w:val="20"/>
        </w:rPr>
        <w:t>复核模式 ID: 656 正确答案: 错误</w:t>
      </w:r>
    </w:p>
    <w:p>
      <w:r>
        <w:rPr>
          <w:b/>
          <w:color w:val="9B111E"/>
          <w:sz w:val="20"/>
          <w:u w:val="single"/>
        </w:rPr>
        <w:t>请特别注意 试题来源: [天津站] 章节名称: [天津站阀门的检查与维护操作规程] 试题生成类别: [AI-LLM]</w:t>
      </w:r>
    </w:p>
    <w:p>
      <w:r>
        <w:rPr>
          <w:sz w:val="24"/>
        </w:rPr>
        <w:t>第178题   阀门卡涩的原因可能包括阀杆变形、润滑脂失效和传动机构损坏。   (        )</w:t>
      </w:r>
    </w:p>
    <w:p>
      <w:r>
        <w:rPr>
          <w:sz w:val="24"/>
        </w:rPr>
        <w:t xml:space="preserve">A. 正确               B. 错误               </w:t>
      </w:r>
    </w:p>
    <w:p>
      <w:r>
        <w:rPr>
          <w:b/>
          <w:color w:val="9B111E"/>
          <w:sz w:val="20"/>
        </w:rPr>
        <w:t>复核模式 ID: 657 正确答案: 正确</w:t>
      </w:r>
    </w:p>
    <w:p>
      <w:r>
        <w:rPr>
          <w:b/>
          <w:color w:val="9B111E"/>
          <w:sz w:val="20"/>
          <w:u w:val="single"/>
        </w:rPr>
        <w:t>请特别注意 试题来源: [天津站] 章节名称: [天津站阀门的检查与维护操作规程] 试题生成类别: [AI-LLM]</w:t>
      </w:r>
    </w:p>
    <w:p>
      <w:r>
        <w:rPr>
          <w:sz w:val="24"/>
        </w:rPr>
        <w:t>第179题   在检查维护阀门之前，应先退出流程并关闭所检查维护阀门的两端阀门。   (        )</w:t>
      </w:r>
    </w:p>
    <w:p>
      <w:r>
        <w:rPr>
          <w:sz w:val="24"/>
        </w:rPr>
        <w:t xml:space="preserve">A. 正确               B. 错误               </w:t>
      </w:r>
    </w:p>
    <w:p>
      <w:r>
        <w:rPr>
          <w:b/>
          <w:color w:val="9B111E"/>
          <w:sz w:val="20"/>
        </w:rPr>
        <w:t>复核模式 ID: 658 正确答案: 正确</w:t>
      </w:r>
    </w:p>
    <w:p>
      <w:r>
        <w:rPr>
          <w:b/>
          <w:color w:val="9B111E"/>
          <w:sz w:val="20"/>
          <w:u w:val="single"/>
        </w:rPr>
        <w:t>请特别注意 试题来源: [天津站] 章节名称: [天津站阀门的检查与维护操作规程] 试题生成类别: [AI-LLM]</w:t>
      </w:r>
    </w:p>
    <w:p>
      <w:r>
        <w:rPr>
          <w:sz w:val="24"/>
        </w:rPr>
        <w:t>第180题   阀门维护时，只需要对外观进行检查，不需要对内部进行检查。   (        )</w:t>
      </w:r>
    </w:p>
    <w:p>
      <w:r>
        <w:rPr>
          <w:sz w:val="24"/>
        </w:rPr>
        <w:t xml:space="preserve">A. 正确               B. 错误               </w:t>
      </w:r>
    </w:p>
    <w:p>
      <w:r>
        <w:rPr>
          <w:b/>
          <w:color w:val="9B111E"/>
          <w:sz w:val="20"/>
        </w:rPr>
        <w:t>复核模式 ID: 659 正确答案: 错误</w:t>
      </w:r>
    </w:p>
    <w:p>
      <w:r>
        <w:rPr>
          <w:b/>
          <w:color w:val="9B111E"/>
          <w:sz w:val="20"/>
          <w:u w:val="single"/>
        </w:rPr>
        <w:t>请特别注意 试题来源: [天津站] 章节名称: [天津站阀门的检查与维护操作规程] 试题生成类别: [AI-LLM]</w:t>
      </w:r>
    </w:p>
    <w:p>
      <w:r>
        <w:rPr>
          <w:sz w:val="24"/>
        </w:rPr>
        <w:t>第181题   阀门维护时，若发现阀杆升降不灵活，则需要对阀杆进行润滑或更换损坏的部件。   (        )</w:t>
      </w:r>
    </w:p>
    <w:p>
      <w:r>
        <w:rPr>
          <w:sz w:val="24"/>
        </w:rPr>
        <w:t xml:space="preserve">A. 正确               B. 错误               </w:t>
      </w:r>
    </w:p>
    <w:p>
      <w:r>
        <w:rPr>
          <w:b/>
          <w:color w:val="9B111E"/>
          <w:sz w:val="20"/>
        </w:rPr>
        <w:t>复核模式 ID: 660 正确答案: 正确</w:t>
      </w:r>
    </w:p>
    <w:p>
      <w:r>
        <w:rPr>
          <w:b/>
          <w:color w:val="9B111E"/>
          <w:sz w:val="20"/>
          <w:u w:val="single"/>
        </w:rPr>
        <w:t>请特别注意 试题来源: [天津站] 章节名称: [天津站阀门的检查与维护操作规程] 试题生成类别: [AI-LLM]</w:t>
      </w:r>
    </w:p>
    <w:p>
      <w:r>
        <w:rPr>
          <w:sz w:val="24"/>
        </w:rPr>
        <w:t>第182题   如站区发生积水的汛情，监视埋地罐地井积水，水位到达抽油口时，及时抽排。   (        )</w:t>
      </w:r>
    </w:p>
    <w:p>
      <w:r>
        <w:rPr>
          <w:sz w:val="24"/>
        </w:rPr>
        <w:t xml:space="preserve">A. 正确               B. 错误               </w:t>
      </w:r>
    </w:p>
    <w:p>
      <w:r>
        <w:rPr>
          <w:b/>
          <w:color w:val="9B111E"/>
          <w:sz w:val="20"/>
        </w:rPr>
        <w:t>复核模式 ID: 947 正确答案: 正确</w:t>
      </w:r>
    </w:p>
    <w:p>
      <w:r>
        <w:rPr>
          <w:b/>
          <w:color w:val="9B111E"/>
          <w:sz w:val="20"/>
          <w:u w:val="single"/>
        </w:rPr>
        <w:t>请特别注意 试题来源: [天津站] 章节名称: [天津站防汛及极端天气应急处置方案] 试题生成类别: [AI-LLM]</w:t>
      </w:r>
    </w:p>
    <w:p>
      <w:r>
        <w:rPr>
          <w:sz w:val="24"/>
        </w:rPr>
        <w:t>第183题   低温天气、温度骤降时，巡检过程中应注意过滤器排沉是否通畅，防止管路冻凝。   (        )</w:t>
      </w:r>
    </w:p>
    <w:p>
      <w:r>
        <w:rPr>
          <w:sz w:val="24"/>
        </w:rPr>
        <w:t xml:space="preserve">A. 正确               B. 错误               </w:t>
      </w:r>
    </w:p>
    <w:p>
      <w:r>
        <w:rPr>
          <w:b/>
          <w:color w:val="9B111E"/>
          <w:sz w:val="20"/>
        </w:rPr>
        <w:t>复核模式 ID: 948 正确答案: 正确</w:t>
      </w:r>
    </w:p>
    <w:p>
      <w:r>
        <w:rPr>
          <w:b/>
          <w:color w:val="9B111E"/>
          <w:sz w:val="20"/>
          <w:u w:val="single"/>
        </w:rPr>
        <w:t>请特别注意 试题来源: [天津站] 章节名称: [天津站防汛及极端天气应急处置方案] 试题生成类别: [AI-LLM]</w:t>
      </w:r>
    </w:p>
    <w:p>
      <w:r>
        <w:rPr>
          <w:sz w:val="24"/>
        </w:rPr>
        <w:t>第184题   高温天气可能导致用电线路过热自燃，如起火应执行相应的应急处置方案。   (        )</w:t>
      </w:r>
    </w:p>
    <w:p>
      <w:r>
        <w:rPr>
          <w:sz w:val="24"/>
        </w:rPr>
        <w:t xml:space="preserve">A. 正确               B. 错误               </w:t>
      </w:r>
    </w:p>
    <w:p>
      <w:r>
        <w:rPr>
          <w:b/>
          <w:color w:val="9B111E"/>
          <w:sz w:val="20"/>
        </w:rPr>
        <w:t>复核模式 ID: 949 正确答案: 正确</w:t>
      </w:r>
    </w:p>
    <w:p>
      <w:r>
        <w:rPr>
          <w:b/>
          <w:color w:val="9B111E"/>
          <w:sz w:val="20"/>
          <w:u w:val="single"/>
        </w:rPr>
        <w:t>请特别注意 试题来源: [天津站] 章节名称: [天津站防汛及极端天气应急处置方案] 试题生成类别: [AI-LLM]</w:t>
      </w:r>
    </w:p>
    <w:p>
      <w:r>
        <w:rPr>
          <w:sz w:val="24"/>
        </w:rPr>
        <w:t>第185题   如站区发生积水的汛情，监视埋地罐地井积水时，水位到达任意位置时都需要及时抽排。   (        )</w:t>
      </w:r>
    </w:p>
    <w:p>
      <w:r>
        <w:rPr>
          <w:sz w:val="24"/>
        </w:rPr>
        <w:t xml:space="preserve">A. 正确               B. 错误               </w:t>
      </w:r>
    </w:p>
    <w:p>
      <w:r>
        <w:rPr>
          <w:b/>
          <w:color w:val="9B111E"/>
          <w:sz w:val="20"/>
        </w:rPr>
        <w:t>复核模式 ID: 950 正确答案: 错误</w:t>
      </w:r>
    </w:p>
    <w:p>
      <w:r>
        <w:rPr>
          <w:b/>
          <w:color w:val="9B111E"/>
          <w:sz w:val="20"/>
          <w:u w:val="single"/>
        </w:rPr>
        <w:t>请特别注意 试题来源: [天津站] 章节名称: [天津站防汛及极端天气应急处置方案] 试题生成类别: [AI-LLM]</w:t>
      </w:r>
    </w:p>
    <w:p>
      <w:r>
        <w:rPr>
          <w:sz w:val="24"/>
        </w:rPr>
        <w:t>第186题   低温天气下，应检查电机进风口以防止大雾天气形成的冷凝水或冰霜，同时应注意给水管线是否冻裂，并采取相应措施防止冻裂发生。   (        )</w:t>
      </w:r>
    </w:p>
    <w:p>
      <w:r>
        <w:rPr>
          <w:sz w:val="24"/>
        </w:rPr>
        <w:t xml:space="preserve">A. 正确               B. 错误               </w:t>
      </w:r>
    </w:p>
    <w:p>
      <w:r>
        <w:rPr>
          <w:b/>
          <w:color w:val="9B111E"/>
          <w:sz w:val="20"/>
        </w:rPr>
        <w:t>复核模式 ID: 951 正确答案: 正确</w:t>
      </w:r>
    </w:p>
    <w:p>
      <w:r>
        <w:rPr>
          <w:b/>
          <w:color w:val="9B111E"/>
          <w:sz w:val="20"/>
          <w:u w:val="single"/>
        </w:rPr>
        <w:t>请特别注意 试题来源: [天津站] 章节名称: [天津站防汛及极端天气应急处置方案] 试题生成类别: [AI-LLM]</w:t>
      </w:r>
    </w:p>
    <w:p>
      <w:r>
        <w:rPr>
          <w:b/>
          <w:sz w:val="28"/>
        </w:rPr>
        <w:t>填空题</w:t>
      </w:r>
    </w:p>
    <w:p>
      <w:r>
        <w:rPr>
          <w:sz w:val="24"/>
        </w:rPr>
        <w:t>第1题   每季度进行一次UPS放电测试作业，包括清理(                    )灰尘。</w:t>
      </w:r>
    </w:p>
    <w:p>
      <w:r>
        <w:rPr>
          <w:b/>
          <w:color w:val="9B111E"/>
          <w:sz w:val="20"/>
        </w:rPr>
        <w:t>复核模式 ID: 801 正确答案: 1.  [进风口]</w:t>
      </w:r>
    </w:p>
    <w:p>
      <w:r>
        <w:rPr>
          <w:b/>
          <w:color w:val="9B111E"/>
          <w:sz w:val="20"/>
          <w:u w:val="single"/>
        </w:rPr>
        <w:t>请特别注意 试题来源: [天津站] 章节名称: [天津站UPS放电及维护保养操作规程] 试题生成类别: [AI-LLM]</w:t>
      </w:r>
    </w:p>
    <w:p>
      <w:r>
        <w:rPr>
          <w:sz w:val="24"/>
        </w:rPr>
        <w:t>第2题   在UPS放电测试作业中，计算UPS总放电时间的方法是：用第3#灯熄灭的时间减去(                    )的时间。</w:t>
      </w:r>
    </w:p>
    <w:p>
      <w:r>
        <w:rPr>
          <w:b/>
          <w:color w:val="9B111E"/>
          <w:sz w:val="20"/>
        </w:rPr>
        <w:t>复核模式 ID: 802 正确答案: 1.  [断开UPS进线断路器开关]</w:t>
      </w:r>
    </w:p>
    <w:p>
      <w:r>
        <w:rPr>
          <w:b/>
          <w:color w:val="9B111E"/>
          <w:sz w:val="20"/>
          <w:u w:val="single"/>
        </w:rPr>
        <w:t>请特别注意 试题来源: [天津站] 章节名称: [天津站UPS放电及维护保养操作规程] 试题生成类别: [AI-LLM]</w:t>
      </w:r>
    </w:p>
    <w:p>
      <w:r>
        <w:rPr>
          <w:sz w:val="24"/>
        </w:rPr>
        <w:t>第3题   根据参考资料，UPS放电测试作业中，应该断开的是(                    )。</w:t>
      </w:r>
    </w:p>
    <w:p>
      <w:r>
        <w:rPr>
          <w:b/>
          <w:color w:val="9B111E"/>
          <w:sz w:val="20"/>
        </w:rPr>
        <w:t>复核模式 ID: 803 正确答案: 1.  [UPS进线电闸]</w:t>
      </w:r>
    </w:p>
    <w:p>
      <w:r>
        <w:rPr>
          <w:b/>
          <w:color w:val="9B111E"/>
          <w:sz w:val="20"/>
          <w:u w:val="single"/>
        </w:rPr>
        <w:t>请特别注意 试题来源: [天津站] 章节名称: [天津站UPS放电及维护保养操作规程] 试题生成类别: [AI-LLM]</w:t>
      </w:r>
    </w:p>
    <w:p>
      <w:r>
        <w:rPr>
          <w:sz w:val="24"/>
        </w:rPr>
        <w:t>第4题   当UPS发出短促持续的鸣叫声时，表示(                    )。此时应进行的操作是立即(                    )UPS。</w:t>
      </w:r>
    </w:p>
    <w:p>
      <w:r>
        <w:rPr>
          <w:b/>
          <w:color w:val="9B111E"/>
          <w:sz w:val="20"/>
        </w:rPr>
        <w:t>复核模式 ID: 804 正确答案: 1.  [UPS电池能量耗尽] 2.  [关闭]</w:t>
      </w:r>
    </w:p>
    <w:p>
      <w:r>
        <w:rPr>
          <w:b/>
          <w:color w:val="9B111E"/>
          <w:sz w:val="20"/>
          <w:u w:val="single"/>
        </w:rPr>
        <w:t>请特别注意 试题来源: [天津站] 章节名称: [天津站UPS放电及维护保养操作规程] 试题生成类别: [AI-LLM]</w:t>
      </w:r>
    </w:p>
    <w:p>
      <w:r>
        <w:rPr>
          <w:sz w:val="24"/>
        </w:rPr>
        <w:t>第5题   在UPS放电测试作业中，若计算出的UPS总放电时间不足，可能原因是电池充电时间不足、电池已到使用寿命或(                    )问题。针对这一情况，应该采取的措施包括进行充电、检查电池寿命和(                    )。控制系统、检查UPS控制系统。</w:t>
      </w:r>
    </w:p>
    <w:p>
      <w:r>
        <w:rPr>
          <w:b/>
          <w:color w:val="9B111E"/>
          <w:sz w:val="20"/>
        </w:rPr>
        <w:t>复核模式 ID: 805 正确答案: 1.  [控制系统] 2.  [检查UPS控制系统]</w:t>
      </w:r>
    </w:p>
    <w:p>
      <w:r>
        <w:rPr>
          <w:b/>
          <w:color w:val="9B111E"/>
          <w:sz w:val="20"/>
          <w:u w:val="single"/>
        </w:rPr>
        <w:t>请特别注意 试题来源: [天津站] 章节名称: [天津站UPS放电及维护保养操作规程] 试题生成类别: [AI-LLM]</w:t>
      </w:r>
    </w:p>
    <w:p>
      <w:r>
        <w:rPr>
          <w:sz w:val="24"/>
        </w:rPr>
        <w:t>第6题   发送清管器时，必须切换为(                    )流程，关闭越站阀门3101。</w:t>
      </w:r>
    </w:p>
    <w:p>
      <w:r>
        <w:rPr>
          <w:b/>
          <w:color w:val="9B111E"/>
          <w:sz w:val="20"/>
        </w:rPr>
        <w:t>复核模式 ID: 580 正确答案: 1.  [过站]</w:t>
      </w:r>
    </w:p>
    <w:p>
      <w:r>
        <w:rPr>
          <w:b/>
          <w:color w:val="9B111E"/>
          <w:sz w:val="20"/>
          <w:u w:val="single"/>
        </w:rPr>
        <w:t>请特别注意 试题来源: [天津站] 章节名称: [天津站发收球操作规程] 试题生成类别: [AI-LLM]</w:t>
      </w:r>
    </w:p>
    <w:p>
      <w:r>
        <w:rPr>
          <w:sz w:val="24"/>
        </w:rPr>
        <w:t>第7题   发送清管器时，确认两台篮式过滤器及(                    )已投用。</w:t>
      </w:r>
    </w:p>
    <w:p>
      <w:r>
        <w:rPr>
          <w:b/>
          <w:color w:val="9B111E"/>
          <w:sz w:val="20"/>
        </w:rPr>
        <w:t>复核模式 ID: 581 正确答案: 1.  [流量计]</w:t>
      </w:r>
    </w:p>
    <w:p>
      <w:r>
        <w:rPr>
          <w:b/>
          <w:color w:val="9B111E"/>
          <w:sz w:val="20"/>
          <w:u w:val="single"/>
        </w:rPr>
        <w:t>请特别注意 试题来源: [天津站] 章节名称: [天津站发收球操作规程] 试题生成类别: [AI-LLM]</w:t>
      </w:r>
    </w:p>
    <w:p>
      <w:r>
        <w:rPr>
          <w:sz w:val="24"/>
        </w:rPr>
        <w:t>第8题   发送清管器时，打开发球筒下端(                    )阀，打开放气阀，排空发球筒内油品。</w:t>
      </w:r>
    </w:p>
    <w:p>
      <w:r>
        <w:rPr>
          <w:b/>
          <w:color w:val="9B111E"/>
          <w:sz w:val="20"/>
        </w:rPr>
        <w:t>复核模式 ID: 582 正确答案: 1.  [排油]</w:t>
      </w:r>
    </w:p>
    <w:p>
      <w:r>
        <w:rPr>
          <w:b/>
          <w:color w:val="9B111E"/>
          <w:sz w:val="20"/>
          <w:u w:val="single"/>
        </w:rPr>
        <w:t>请特别注意 试题来源: [天津站] 章节名称: [天津站发收球操作规程] 试题生成类别: [AI-LLM]</w:t>
      </w:r>
    </w:p>
    <w:p>
      <w:r>
        <w:rPr>
          <w:sz w:val="24"/>
        </w:rPr>
        <w:t>第9题   发送清管器时，手动开启电动阀3209, 开度在(                    )%左右，向发球筒内充油。</w:t>
      </w:r>
    </w:p>
    <w:p>
      <w:r>
        <w:rPr>
          <w:b/>
          <w:color w:val="9B111E"/>
          <w:sz w:val="20"/>
        </w:rPr>
        <w:t>复核模式 ID: 583 正确答案: 1.  [10]</w:t>
      </w:r>
    </w:p>
    <w:p>
      <w:r>
        <w:rPr>
          <w:b/>
          <w:color w:val="9B111E"/>
          <w:sz w:val="20"/>
          <w:u w:val="single"/>
        </w:rPr>
        <w:t>请特别注意 试题来源: [天津站] 章节名称: [天津站发收球操作规程] 试题生成类别: [AI-LLM]</w:t>
      </w:r>
    </w:p>
    <w:p>
      <w:r>
        <w:rPr>
          <w:sz w:val="24"/>
        </w:rPr>
        <w:t>第10题   发球作业时，待清管器出站后，先开启电动阀(                    ),然后关闭电动阀3209、3211。</w:t>
      </w:r>
    </w:p>
    <w:p>
      <w:r>
        <w:rPr>
          <w:b/>
          <w:color w:val="9B111E"/>
          <w:sz w:val="20"/>
        </w:rPr>
        <w:t>复核模式 ID: 584 正确答案: 1.  [3210]</w:t>
      </w:r>
    </w:p>
    <w:p>
      <w:r>
        <w:rPr>
          <w:b/>
          <w:color w:val="9B111E"/>
          <w:sz w:val="20"/>
          <w:u w:val="single"/>
        </w:rPr>
        <w:t>请特别注意 试题来源: [天津站] 章节名称: [天津站发收球操作规程] 试题生成类别: [AI-LLM]</w:t>
      </w:r>
    </w:p>
    <w:p>
      <w:r>
        <w:rPr>
          <w:sz w:val="24"/>
        </w:rPr>
        <w:t>第11题   在发送清管器的过程中，需要(                    )和(                    )已投用，同时确认电动阀3209、3211为关闭状态。</w:t>
      </w:r>
    </w:p>
    <w:p>
      <w:r>
        <w:rPr>
          <w:b/>
          <w:color w:val="9B111E"/>
          <w:sz w:val="20"/>
        </w:rPr>
        <w:t>复核模式 ID: 585 正确答案: 1.  [两台篮式过滤器] 2.  [流量计]</w:t>
      </w:r>
    </w:p>
    <w:p>
      <w:r>
        <w:rPr>
          <w:b/>
          <w:color w:val="9B111E"/>
          <w:sz w:val="20"/>
          <w:u w:val="single"/>
        </w:rPr>
        <w:t>请特别注意 试题来源: [天津站] 章节名称: [天津站发收球操作规程] 试题生成类别: [AI-LLM]</w:t>
      </w:r>
    </w:p>
    <w:p>
      <w:r>
        <w:rPr>
          <w:sz w:val="24"/>
        </w:rPr>
        <w:t>第12题   进行发球作业时，当(                    )后，先开启电动阀3210，然后关闭电动阀3209、3211。</w:t>
      </w:r>
    </w:p>
    <w:p>
      <w:r>
        <w:rPr>
          <w:b/>
          <w:color w:val="9B111E"/>
          <w:sz w:val="20"/>
        </w:rPr>
        <w:t>复核模式 ID: 586 正确答案: 1.  [清管器出站]</w:t>
      </w:r>
    </w:p>
    <w:p>
      <w:r>
        <w:rPr>
          <w:b/>
          <w:color w:val="9B111E"/>
          <w:sz w:val="20"/>
          <w:u w:val="single"/>
        </w:rPr>
        <w:t>请特别注意 试题来源: [天津站] 章节名称: [天津站发收球操作规程] 试题生成类别: [AI-LLM]</w:t>
      </w:r>
    </w:p>
    <w:p>
      <w:r>
        <w:rPr>
          <w:sz w:val="24"/>
        </w:rPr>
        <w:t>第13题   收球作业时需要配备的工器具有(                    )、扳手、放油车、钩子。</w:t>
      </w:r>
    </w:p>
    <w:p>
      <w:r>
        <w:rPr>
          <w:b/>
          <w:color w:val="9B111E"/>
          <w:sz w:val="20"/>
        </w:rPr>
        <w:t>复核模式 ID: 587 正确答案: 1.  [防爆对讲机]</w:t>
      </w:r>
    </w:p>
    <w:p>
      <w:r>
        <w:rPr>
          <w:b/>
          <w:color w:val="9B111E"/>
          <w:sz w:val="20"/>
          <w:u w:val="single"/>
        </w:rPr>
        <w:t>请特别注意 试题来源: [天津站] 章节名称: [天津站发收球操作规程] 试题生成类别: [AI-LLM]</w:t>
      </w:r>
    </w:p>
    <w:p>
      <w:r>
        <w:rPr>
          <w:sz w:val="24"/>
        </w:rPr>
        <w:t>第14题   在收球作业时，清管器进入(                    )后，打开阀门3104，关闭阀门3103、3105。</w:t>
      </w:r>
    </w:p>
    <w:p>
      <w:r>
        <w:rPr>
          <w:b/>
          <w:color w:val="9B111E"/>
          <w:sz w:val="20"/>
        </w:rPr>
        <w:t>复核模式 ID: 588 正确答案: 1.  [收球筒]</w:t>
      </w:r>
    </w:p>
    <w:p>
      <w:r>
        <w:rPr>
          <w:b/>
          <w:color w:val="9B111E"/>
          <w:sz w:val="20"/>
          <w:u w:val="single"/>
        </w:rPr>
        <w:t>请特别注意 试题来源: [天津站] 章节名称: [天津站发收球操作规程] 试题生成类别: [AI-LLM]</w:t>
      </w:r>
    </w:p>
    <w:p>
      <w:r>
        <w:rPr>
          <w:sz w:val="24"/>
        </w:rPr>
        <w:t>第15题   发球作业和收球作业都需要检查站内设备有无跑冒滴漏现象，以及检查(                    )有无明显变化。</w:t>
      </w:r>
    </w:p>
    <w:p>
      <w:r>
        <w:rPr>
          <w:b/>
          <w:color w:val="9B111E"/>
          <w:sz w:val="20"/>
        </w:rPr>
        <w:t>复核模式 ID: 589 正确答案: 1.  [埋地罐液位]</w:t>
      </w:r>
    </w:p>
    <w:p>
      <w:r>
        <w:rPr>
          <w:b/>
          <w:color w:val="9B111E"/>
          <w:sz w:val="20"/>
          <w:u w:val="single"/>
        </w:rPr>
        <w:t>请特别注意 试题来源: [天津站] 章节名称: [天津站发收球操作规程] 试题生成类别: [AI-LLM]</w:t>
      </w:r>
    </w:p>
    <w:p>
      <w:r>
        <w:rPr>
          <w:sz w:val="24"/>
        </w:rPr>
        <w:t>第16题   启泵1小时内应每(                    )分钟巡检一次。</w:t>
      </w:r>
    </w:p>
    <w:p>
      <w:r>
        <w:rPr>
          <w:b/>
          <w:color w:val="9B111E"/>
          <w:sz w:val="20"/>
        </w:rPr>
        <w:t>复核模式 ID: 1047 正确答案: 1.  [30]</w:t>
      </w:r>
    </w:p>
    <w:p>
      <w:r>
        <w:rPr>
          <w:b/>
          <w:color w:val="9B111E"/>
          <w:sz w:val="20"/>
          <w:u w:val="single"/>
        </w:rPr>
        <w:t>请特别注意 试题来源: [天津站] 章节名称: [天津站岗位安全职责] 试题生成类别: [AI-LLM]</w:t>
      </w:r>
    </w:p>
    <w:p>
      <w:r>
        <w:rPr>
          <w:sz w:val="24"/>
        </w:rPr>
        <w:t>第17题   当泵轴承运行温度超过(                    )℃时，应密切关注。</w:t>
      </w:r>
    </w:p>
    <w:p>
      <w:r>
        <w:rPr>
          <w:b/>
          <w:color w:val="9B111E"/>
          <w:sz w:val="20"/>
        </w:rPr>
        <w:t>复核模式 ID: 1048 正确答案: 1.  [85]</w:t>
      </w:r>
    </w:p>
    <w:p>
      <w:r>
        <w:rPr>
          <w:b/>
          <w:color w:val="9B111E"/>
          <w:sz w:val="20"/>
          <w:u w:val="single"/>
        </w:rPr>
        <w:t>请特别注意 试题来源: [天津站] 章节名称: [天津站岗位安全职责] 试题生成类别: [AI-LLM]</w:t>
      </w:r>
    </w:p>
    <w:p>
      <w:r>
        <w:rPr>
          <w:sz w:val="24"/>
        </w:rPr>
        <w:t>第18题   灭火器每年须(                    )填装充压。</w:t>
      </w:r>
    </w:p>
    <w:p>
      <w:r>
        <w:rPr>
          <w:b/>
          <w:color w:val="9B111E"/>
          <w:sz w:val="20"/>
        </w:rPr>
        <w:t>复核模式 ID: 1050 正确答案: 1.  [重新]</w:t>
      </w:r>
    </w:p>
    <w:p>
      <w:r>
        <w:rPr>
          <w:b/>
          <w:color w:val="9B111E"/>
          <w:sz w:val="20"/>
          <w:u w:val="single"/>
        </w:rPr>
        <w:t>请特别注意 试题来源: [天津站] 章节名称: [天津站岗位安全职责] 试题生成类别: [AI-LLM]</w:t>
      </w:r>
    </w:p>
    <w:p>
      <w:r>
        <w:rPr>
          <w:sz w:val="24"/>
        </w:rPr>
        <w:t>第19题   每年开春后入冬前对地上消防栓逐一进行(                    )实验。</w:t>
      </w:r>
    </w:p>
    <w:p>
      <w:r>
        <w:rPr>
          <w:b/>
          <w:color w:val="9B111E"/>
          <w:sz w:val="20"/>
        </w:rPr>
        <w:t>复核模式 ID: 1051 正确答案: 1.  [出水]</w:t>
      </w:r>
    </w:p>
    <w:p>
      <w:r>
        <w:rPr>
          <w:b/>
          <w:color w:val="9B111E"/>
          <w:sz w:val="20"/>
          <w:u w:val="single"/>
        </w:rPr>
        <w:t>请特别注意 试题来源: [天津站] 章节名称: [天津站岗位安全职责] 试题生成类别: [AI-LLM]</w:t>
      </w:r>
    </w:p>
    <w:p>
      <w:r>
        <w:rPr>
          <w:sz w:val="24"/>
        </w:rPr>
        <w:t>第20题   可燃气体探测器每年(                    )一次。</w:t>
      </w:r>
    </w:p>
    <w:p>
      <w:r>
        <w:rPr>
          <w:b/>
          <w:color w:val="9B111E"/>
          <w:sz w:val="20"/>
        </w:rPr>
        <w:t>复核模式 ID: 1052 正确答案: 1.  [检定]</w:t>
      </w:r>
    </w:p>
    <w:p>
      <w:r>
        <w:rPr>
          <w:b/>
          <w:color w:val="9B111E"/>
          <w:sz w:val="20"/>
          <w:u w:val="single"/>
        </w:rPr>
        <w:t>请特别注意 试题来源: [天津站] 章节名称: [天津站岗位安全职责] 试题生成类别: [AI-LLM]</w:t>
      </w:r>
    </w:p>
    <w:p>
      <w:r>
        <w:rPr>
          <w:sz w:val="24"/>
        </w:rPr>
        <w:t>第21题   埋地罐检查，每周一用量油尺测量埋地罐内油品实际(                    )。</w:t>
      </w:r>
    </w:p>
    <w:p>
      <w:r>
        <w:rPr>
          <w:b/>
          <w:color w:val="9B111E"/>
          <w:sz w:val="20"/>
        </w:rPr>
        <w:t>复核模式 ID: 1053 正确答案: 1.  [液位]</w:t>
      </w:r>
    </w:p>
    <w:p>
      <w:r>
        <w:rPr>
          <w:b/>
          <w:color w:val="9B111E"/>
          <w:sz w:val="20"/>
          <w:u w:val="single"/>
        </w:rPr>
        <w:t>请特别注意 试题来源: [天津站] 章节名称: [天津站岗位安全职责] 试题生成类别: [AI-LLM]</w:t>
      </w:r>
    </w:p>
    <w:p>
      <w:r>
        <w:rPr>
          <w:sz w:val="24"/>
        </w:rPr>
        <w:t>第22题   当泵轴承运行温度超过(                    )℃且机械密封运行温度超过(                    )℃时，应密切关注设备的运行状态。</w:t>
      </w:r>
    </w:p>
    <w:p>
      <w:r>
        <w:rPr>
          <w:b/>
          <w:color w:val="9B111E"/>
          <w:sz w:val="20"/>
        </w:rPr>
        <w:t>复核模式 ID: 1055 正确答案: 1.  [95] 2.  [69]</w:t>
      </w:r>
    </w:p>
    <w:p>
      <w:r>
        <w:rPr>
          <w:b/>
          <w:color w:val="9B111E"/>
          <w:sz w:val="20"/>
          <w:u w:val="single"/>
        </w:rPr>
        <w:t>请特别注意 试题来源: [天津站] 章节名称: [天津站岗位安全职责] 试题生成类别: [AI-LLM]</w:t>
      </w:r>
    </w:p>
    <w:p>
      <w:r>
        <w:rPr>
          <w:sz w:val="24"/>
        </w:rPr>
        <w:t>第23题   巡检范围应包括高低压配电间、(                    )、泵棚及埋地罐区、四周围墙等区域。</w:t>
      </w:r>
    </w:p>
    <w:p>
      <w:r>
        <w:rPr>
          <w:b/>
          <w:color w:val="9B111E"/>
          <w:sz w:val="20"/>
        </w:rPr>
        <w:t>复核模式 ID: 1056 正确答案: 1.  [变压器间和库房周边区域]</w:t>
      </w:r>
    </w:p>
    <w:p>
      <w:r>
        <w:rPr>
          <w:b/>
          <w:color w:val="9B111E"/>
          <w:sz w:val="20"/>
          <w:u w:val="single"/>
        </w:rPr>
        <w:t>请特别注意 试题来源: [天津站] 章节名称: [天津站岗位安全职责] 试题生成类别: [AI-LLM]</w:t>
      </w:r>
    </w:p>
    <w:p>
      <w:r>
        <w:rPr>
          <w:sz w:val="24"/>
        </w:rPr>
        <w:t>第24题   在收发球筒的日常检查中，需要检查各仪表接口是否有(                    )、收发球筒内压力为(                    )。</w:t>
      </w:r>
    </w:p>
    <w:p>
      <w:r>
        <w:rPr>
          <w:b/>
          <w:color w:val="9B111E"/>
          <w:sz w:val="20"/>
        </w:rPr>
        <w:t>复核模式 ID: 692 正确答案: 1.  [渗漏] 2.  [零]</w:t>
      </w:r>
    </w:p>
    <w:p>
      <w:r>
        <w:rPr>
          <w:b/>
          <w:color w:val="9B111E"/>
          <w:sz w:val="20"/>
          <w:u w:val="single"/>
        </w:rPr>
        <w:t>请特别注意 试题来源: [天津站] 章节名称: [天津站收发球筒维护保养作业操作规程] 试题生成类别: [AI-LLM]</w:t>
      </w:r>
    </w:p>
    <w:p>
      <w:r>
        <w:rPr>
          <w:sz w:val="24"/>
        </w:rPr>
        <w:t>第25题   在收发球筒维护保养时，检查球筒密封圈无(                    )、(                    )，如有，则进行更换。</w:t>
      </w:r>
    </w:p>
    <w:p>
      <w:r>
        <w:rPr>
          <w:b/>
          <w:color w:val="9B111E"/>
          <w:sz w:val="20"/>
        </w:rPr>
        <w:t>复核模式 ID: 693 正确答案: 1.  [损坏] 2.  [老化]</w:t>
      </w:r>
    </w:p>
    <w:p>
      <w:r>
        <w:rPr>
          <w:b/>
          <w:color w:val="9B111E"/>
          <w:sz w:val="20"/>
          <w:u w:val="single"/>
        </w:rPr>
        <w:t>请特别注意 试题来源: [天津站] 章节名称: [天津站收发球筒维护保养作业操作规程] 试题生成类别: [AI-LLM]</w:t>
      </w:r>
    </w:p>
    <w:p>
      <w:r>
        <w:rPr>
          <w:sz w:val="24"/>
        </w:rPr>
        <w:t>第26题   在对收发球筒进行维护保养时，打开球筒之前，必须检查球筒进出口阀(                    )关闭。</w:t>
      </w:r>
    </w:p>
    <w:p>
      <w:r>
        <w:rPr>
          <w:b/>
          <w:color w:val="9B111E"/>
          <w:sz w:val="20"/>
        </w:rPr>
        <w:t>复核模式 ID: 694 正确答案: 1.  [完全]</w:t>
      </w:r>
    </w:p>
    <w:p>
      <w:r>
        <w:rPr>
          <w:b/>
          <w:color w:val="9B111E"/>
          <w:sz w:val="20"/>
          <w:u w:val="single"/>
        </w:rPr>
        <w:t>请特别注意 试题来源: [天津站] 章节名称: [天津站收发球筒维护保养作业操作规程] 试题生成类别: [AI-LLM]</w:t>
      </w:r>
    </w:p>
    <w:p>
      <w:r>
        <w:rPr>
          <w:sz w:val="24"/>
        </w:rPr>
        <w:t>第27题   收发球筒维护保养完成后关闭球筒时，需要完全除去涂在密封槽上的(                    )，并将表面擦拭干净。</w:t>
      </w:r>
    </w:p>
    <w:p>
      <w:r>
        <w:rPr>
          <w:b/>
          <w:color w:val="9B111E"/>
          <w:sz w:val="20"/>
        </w:rPr>
        <w:t>复核模式 ID: 695 正确答案: 1.  [润滑脂渣滓]</w:t>
      </w:r>
    </w:p>
    <w:p>
      <w:r>
        <w:rPr>
          <w:b/>
          <w:color w:val="9B111E"/>
          <w:sz w:val="20"/>
          <w:u w:val="single"/>
        </w:rPr>
        <w:t>请特别注意 试题来源: [天津站] 章节名称: [天津站收发球筒维护保养作业操作规程] 试题生成类别: [AI-LLM]</w:t>
      </w:r>
    </w:p>
    <w:p>
      <w:r>
        <w:rPr>
          <w:sz w:val="24"/>
        </w:rPr>
        <w:t>第28题   若收发球筒端盖渗漏，可能原因是(                    )失效或密封槽有杂质。</w:t>
      </w:r>
    </w:p>
    <w:p>
      <w:r>
        <w:rPr>
          <w:b/>
          <w:color w:val="9B111E"/>
          <w:sz w:val="20"/>
        </w:rPr>
        <w:t>复核模式 ID: 696 正确答案: 1.  [密封圈]</w:t>
      </w:r>
    </w:p>
    <w:p>
      <w:r>
        <w:rPr>
          <w:b/>
          <w:color w:val="9B111E"/>
          <w:sz w:val="20"/>
          <w:u w:val="single"/>
        </w:rPr>
        <w:t>请特别注意 试题来源: [天津站] 章节名称: [天津站收发球筒维护保养作业操作规程] 试题生成类别: [AI-LLM]</w:t>
      </w:r>
    </w:p>
    <w:p>
      <w:r>
        <w:rPr>
          <w:sz w:val="24"/>
        </w:rPr>
        <w:t>第29题   水击泄压阀的动作压力是(                    )MPa。</w:t>
      </w:r>
    </w:p>
    <w:p>
      <w:r>
        <w:rPr>
          <w:b/>
          <w:color w:val="9B111E"/>
          <w:sz w:val="20"/>
        </w:rPr>
        <w:t>复核模式 ID: 715 正确答案: 1.  [7.5]</w:t>
      </w:r>
    </w:p>
    <w:p>
      <w:r>
        <w:rPr>
          <w:b/>
          <w:color w:val="9B111E"/>
          <w:sz w:val="20"/>
          <w:u w:val="single"/>
        </w:rPr>
        <w:t>请特别注意 试题来源: [天津站] 章节名称: [天津站水击泄压阀维护保养作业操作规程] 试题生成类别: [AI-LLM]</w:t>
      </w:r>
    </w:p>
    <w:p>
      <w:r>
        <w:rPr>
          <w:sz w:val="24"/>
        </w:rPr>
        <w:t>第30题   维护保养水击泄压阀时，首先需要用(                    )扳手拆下Y型过滤器上盖。</w:t>
      </w:r>
    </w:p>
    <w:p>
      <w:r>
        <w:rPr>
          <w:b/>
          <w:color w:val="9B111E"/>
          <w:sz w:val="20"/>
        </w:rPr>
        <w:t>复核模式 ID: 716 正确答案: 1.  [套筒]</w:t>
      </w:r>
    </w:p>
    <w:p>
      <w:r>
        <w:rPr>
          <w:b/>
          <w:color w:val="9B111E"/>
          <w:sz w:val="20"/>
          <w:u w:val="single"/>
        </w:rPr>
        <w:t>请特别注意 试题来源: [天津站] 章节名称: [天津站水击泄压阀维护保养作业操作规程] 试题生成类别: [AI-LLM]</w:t>
      </w:r>
    </w:p>
    <w:p>
      <w:r>
        <w:rPr>
          <w:sz w:val="24"/>
        </w:rPr>
        <w:t>第31题   如果泄压阀的动作压力超过7.5MPa，可能的原因是泄压阀(                    )卡涩或设定值错误。</w:t>
      </w:r>
    </w:p>
    <w:p>
      <w:r>
        <w:rPr>
          <w:b/>
          <w:color w:val="9B111E"/>
          <w:sz w:val="20"/>
        </w:rPr>
        <w:t>复核模式 ID: 717 正确答案: 1.  [弹簧]</w:t>
      </w:r>
    </w:p>
    <w:p>
      <w:r>
        <w:rPr>
          <w:b/>
          <w:color w:val="9B111E"/>
          <w:sz w:val="20"/>
          <w:u w:val="single"/>
        </w:rPr>
        <w:t>请特别注意 试题来源: [天津站] 章节名称: [天津站水击泄压阀维护保养作业操作规程] 试题生成类别: [AI-LLM]</w:t>
      </w:r>
    </w:p>
    <w:p>
      <w:r>
        <w:rPr>
          <w:sz w:val="24"/>
        </w:rPr>
        <w:t>第32题   水击泄压阀正常检查中，将打压器与控制回路连接后，进行打压操作，应观察(                    )的变化。</w:t>
      </w:r>
    </w:p>
    <w:p>
      <w:r>
        <w:rPr>
          <w:b/>
          <w:color w:val="9B111E"/>
          <w:sz w:val="20"/>
        </w:rPr>
        <w:t>复核模式 ID: 718 正确答案: 1.  [打压器压力]</w:t>
      </w:r>
    </w:p>
    <w:p>
      <w:r>
        <w:rPr>
          <w:b/>
          <w:color w:val="9B111E"/>
          <w:sz w:val="20"/>
          <w:u w:val="single"/>
        </w:rPr>
        <w:t>请特别注意 试题来源: [天津站] 章节名称: [天津站水击泄压阀维护保养作业操作规程] 试题生成类别: [AI-LLM]</w:t>
      </w:r>
    </w:p>
    <w:p>
      <w:r>
        <w:rPr>
          <w:sz w:val="24"/>
        </w:rPr>
        <w:t>第33题   液体介质泄漏分为五级：无泄漏、渗漏、滴漏、重漏和(                    )。</w:t>
      </w:r>
    </w:p>
    <w:p>
      <w:r>
        <w:rPr>
          <w:b/>
          <w:color w:val="9B111E"/>
          <w:sz w:val="20"/>
        </w:rPr>
        <w:t>复核模式 ID: 931 正确答案: 1.  [流淌]</w:t>
      </w:r>
    </w:p>
    <w:p>
      <w:r>
        <w:rPr>
          <w:b/>
          <w:color w:val="9B111E"/>
          <w:sz w:val="20"/>
          <w:u w:val="single"/>
        </w:rPr>
        <w:t>请特别注意 试题来源: [天津站] 章节名称: [天津站油品渗漏泄漏应急处置方案] 试题生成类别: [AI-LLM]</w:t>
      </w:r>
    </w:p>
    <w:p>
      <w:r>
        <w:rPr>
          <w:sz w:val="24"/>
        </w:rPr>
        <w:t>第34题   如果发生油品泄漏的位置位于在用泵组区域且泄漏量较大、已影响正常输油作业，发现人员应立即拍下泵区或控制室(                    )按钮。</w:t>
      </w:r>
    </w:p>
    <w:p>
      <w:r>
        <w:rPr>
          <w:b/>
          <w:color w:val="9B111E"/>
          <w:sz w:val="20"/>
        </w:rPr>
        <w:t>复核模式 ID: 932 正确答案: 1.  [紧急停车]</w:t>
      </w:r>
    </w:p>
    <w:p>
      <w:r>
        <w:rPr>
          <w:b/>
          <w:color w:val="9B111E"/>
          <w:sz w:val="20"/>
          <w:u w:val="single"/>
        </w:rPr>
        <w:t>请特别注意 试题来源: [天津站] 章节名称: [天津站油品渗漏泄漏应急处置方案] 试题生成类别: [AI-LLM]</w:t>
      </w:r>
    </w:p>
    <w:p>
      <w:r>
        <w:rPr>
          <w:sz w:val="24"/>
        </w:rPr>
        <w:t>第35题   发现泵组区域油品泄漏，带班员应立即汇报总控室、站长、总值班以及当日调控中心值班人员，并要求全线(                    )停泵。</w:t>
      </w:r>
    </w:p>
    <w:p>
      <w:r>
        <w:rPr>
          <w:b/>
          <w:color w:val="9B111E"/>
          <w:sz w:val="20"/>
        </w:rPr>
        <w:t>复核模式 ID: 933 正确答案: 1.  [紧急]</w:t>
      </w:r>
    </w:p>
    <w:p>
      <w:r>
        <w:rPr>
          <w:b/>
          <w:color w:val="9B111E"/>
          <w:sz w:val="20"/>
          <w:u w:val="single"/>
        </w:rPr>
        <w:t>请特别注意 试题来源: [天津站] 章节名称: [天津站油品渗漏泄漏应急处置方案] 试题生成类别: [AI-LLM]</w:t>
      </w:r>
    </w:p>
    <w:p>
      <w:r>
        <w:rPr>
          <w:sz w:val="24"/>
        </w:rPr>
        <w:t>第36题   当眼睛接触污染时，应立即翻开眼睑，用流动清水或生理盐水冲洗至少(                    )分钟，并尽快就医。</w:t>
      </w:r>
    </w:p>
    <w:p>
      <w:r>
        <w:rPr>
          <w:b/>
          <w:color w:val="9B111E"/>
          <w:sz w:val="20"/>
        </w:rPr>
        <w:t>复核模式 ID: 939 正确答案: 1.  [10]</w:t>
      </w:r>
    </w:p>
    <w:p>
      <w:r>
        <w:rPr>
          <w:b/>
          <w:color w:val="9B111E"/>
          <w:sz w:val="20"/>
          <w:u w:val="single"/>
        </w:rPr>
        <w:t>请特别注意 试题来源: [天津站] 章节名称: [天津站油品渗漏泄漏应急处置方案] 试题生成类别: [AI-LLM]</w:t>
      </w:r>
    </w:p>
    <w:p>
      <w:r>
        <w:rPr>
          <w:sz w:val="24"/>
        </w:rPr>
        <w:t>第37题   流量计密封性检查时，应缓慢开启流量计阀门，检查流量计及其连接部分是否有(                    )和损坏现象。选项:</w:t>
      </w:r>
    </w:p>
    <w:p>
      <w:r>
        <w:rPr>
          <w:b/>
          <w:color w:val="9B111E"/>
          <w:sz w:val="20"/>
        </w:rPr>
        <w:t>复核模式 ID: 780 正确答案: 1.  [渗漏]</w:t>
      </w:r>
    </w:p>
    <w:p>
      <w:r>
        <w:rPr>
          <w:b/>
          <w:color w:val="9B111E"/>
          <w:sz w:val="20"/>
          <w:u w:val="single"/>
        </w:rPr>
        <w:t>请特别注意 试题来源: [天津站] 章节名称: [天津站流量计检查及维护保养操作规程] 试题生成类别: [AI-LLM]</w:t>
      </w:r>
    </w:p>
    <w:p>
      <w:r>
        <w:rPr>
          <w:sz w:val="24"/>
        </w:rPr>
        <w:t>第38题   流量计绝缘性检查中，要求输出端子对外壳电阻≥(                    )MΩ。</w:t>
      </w:r>
    </w:p>
    <w:p>
      <w:r>
        <w:rPr>
          <w:b/>
          <w:color w:val="9B111E"/>
          <w:sz w:val="20"/>
        </w:rPr>
        <w:t>复核模式 ID: 781 正确答案: 1.  [10]</w:t>
      </w:r>
    </w:p>
    <w:p>
      <w:r>
        <w:rPr>
          <w:b/>
          <w:color w:val="9B111E"/>
          <w:sz w:val="20"/>
          <w:u w:val="single"/>
        </w:rPr>
        <w:t>请特别注意 试题来源: [天津站] 章节名称: [天津站流量计检查及维护保养操作规程] 试题生成类别: [AI-LLM]</w:t>
      </w:r>
    </w:p>
    <w:p>
      <w:r>
        <w:rPr>
          <w:sz w:val="24"/>
        </w:rPr>
        <w:t>第39题   电动执行器的手动操作中，手轮将保持啮合状态，直到执行器被(                    )操作，手轮才会自动脱离。</w:t>
      </w:r>
    </w:p>
    <w:p>
      <w:r>
        <w:rPr>
          <w:b/>
          <w:color w:val="9B111E"/>
          <w:sz w:val="20"/>
        </w:rPr>
        <w:t>复核模式 ID: 630 正确答案: 1.  [电动]</w:t>
      </w:r>
    </w:p>
    <w:p>
      <w:r>
        <w:rPr>
          <w:b/>
          <w:color w:val="9B111E"/>
          <w:sz w:val="20"/>
          <w:u w:val="single"/>
        </w:rPr>
        <w:t>请特别注意 试题来源: [天津站] 章节名称: [天津站电动执行器的检查与维护操作规程] 试题生成类别: [AI-LLM]</w:t>
      </w:r>
    </w:p>
    <w:p>
      <w:r>
        <w:rPr>
          <w:sz w:val="24"/>
        </w:rPr>
        <w:t>第40题   电动执行器的电动操作中，逆时针旋转红色选择旋钮至(                    )位置，相邻的黑色旋钮可进行开、关阀操作。</w:t>
      </w:r>
    </w:p>
    <w:p>
      <w:r>
        <w:rPr>
          <w:b/>
          <w:color w:val="9B111E"/>
          <w:sz w:val="20"/>
        </w:rPr>
        <w:t>复核模式 ID: 631 正确答案: 1.  [就地]</w:t>
      </w:r>
    </w:p>
    <w:p>
      <w:r>
        <w:rPr>
          <w:b/>
          <w:color w:val="9B111E"/>
          <w:sz w:val="20"/>
          <w:u w:val="single"/>
        </w:rPr>
        <w:t>请特别注意 试题来源: [天津站] 章节名称: [天津站电动执行器的检查与维护操作规程] 试题生成类别: [AI-LLM]</w:t>
      </w:r>
    </w:p>
    <w:p>
      <w:r>
        <w:rPr>
          <w:sz w:val="24"/>
        </w:rPr>
        <w:t>第41题   电动执行器的例行检查包括检查(                    )与阀门连接的螺栓是否紧固，每(                    )应更换执行器电池一次。</w:t>
      </w:r>
    </w:p>
    <w:p>
      <w:r>
        <w:rPr>
          <w:b/>
          <w:color w:val="9B111E"/>
          <w:sz w:val="20"/>
        </w:rPr>
        <w:t>复核模式 ID: 632 正确答案: 1.  [执行器] 2.  [五年]</w:t>
      </w:r>
    </w:p>
    <w:p>
      <w:r>
        <w:rPr>
          <w:b/>
          <w:color w:val="9B111E"/>
          <w:sz w:val="20"/>
          <w:u w:val="single"/>
        </w:rPr>
        <w:t>请特别注意 试题来源: [天津站] 章节名称: [天津站电动执行器的检查与维护操作规程] 试题生成类别: [AI-LLM]</w:t>
      </w:r>
    </w:p>
    <w:p>
      <w:r>
        <w:rPr>
          <w:sz w:val="24"/>
        </w:rPr>
        <w:t>第42题   电动执行器的手动操作中，需要(                    )手、自动切换手柄至手动位置，然后(                    )手柄，手轮将保持啮合状态，直到执行器被(                    )操作。</w:t>
      </w:r>
    </w:p>
    <w:p>
      <w:r>
        <w:rPr>
          <w:b/>
          <w:color w:val="9B111E"/>
          <w:sz w:val="20"/>
        </w:rPr>
        <w:t>复核模式 ID: 633 正确答案: 1.  [压下] 2.  [松开] 3.  [电动]</w:t>
      </w:r>
    </w:p>
    <w:p>
      <w:r>
        <w:rPr>
          <w:b/>
          <w:color w:val="9B111E"/>
          <w:sz w:val="20"/>
          <w:u w:val="single"/>
        </w:rPr>
        <w:t>请特别注意 试题来源: [天津站] 章节名称: [天津站电动执行器的检查与维护操作规程] 试题生成类别: [AI-LLM]</w:t>
      </w:r>
    </w:p>
    <w:p>
      <w:r>
        <w:rPr>
          <w:sz w:val="24"/>
        </w:rPr>
        <w:t>第43题   电动执行器若无法动作，原因之一可能是(                    )损坏或电池(                    )。</w:t>
      </w:r>
    </w:p>
    <w:p>
      <w:r>
        <w:rPr>
          <w:b/>
          <w:color w:val="9B111E"/>
          <w:sz w:val="20"/>
        </w:rPr>
        <w:t>复核模式 ID: 634 正确答案: 1.  [电路板] 2.  [无电]</w:t>
      </w:r>
    </w:p>
    <w:p>
      <w:r>
        <w:rPr>
          <w:b/>
          <w:color w:val="9B111E"/>
          <w:sz w:val="20"/>
          <w:u w:val="single"/>
        </w:rPr>
        <w:t>请特别注意 试题来源: [天津站] 章节名称: [天津站电动执行器的检查与维护操作规程] 试题生成类别: [AI-LLM]</w:t>
      </w:r>
    </w:p>
    <w:p>
      <w:r>
        <w:rPr>
          <w:sz w:val="24"/>
        </w:rPr>
        <w:t>第44题   篮式过滤器清洗维护时，首先应关闭过滤器两端阀门，确保无(                    )现象。</w:t>
      </w:r>
    </w:p>
    <w:p>
      <w:r>
        <w:rPr>
          <w:b/>
          <w:color w:val="9B111E"/>
          <w:sz w:val="20"/>
        </w:rPr>
        <w:t>复核模式 ID: 745 正确答案: 1.  [内漏]</w:t>
      </w:r>
    </w:p>
    <w:p>
      <w:r>
        <w:rPr>
          <w:b/>
          <w:color w:val="9B111E"/>
          <w:sz w:val="20"/>
          <w:u w:val="single"/>
        </w:rPr>
        <w:t>请特别注意 试题来源: [天津站] 章节名称: [天津站篮式过滤器的清洗与维护操作规程] 试题生成类别: [AI-LLM]</w:t>
      </w:r>
    </w:p>
    <w:p>
      <w:r>
        <w:rPr>
          <w:sz w:val="24"/>
        </w:rPr>
        <w:t>第45题   当过滤器两端压差超过规定值(                    )MPa时，值班人员应立即上报，并切换至备用篮式过滤器。</w:t>
      </w:r>
    </w:p>
    <w:p>
      <w:r>
        <w:rPr>
          <w:b/>
          <w:color w:val="9B111E"/>
          <w:sz w:val="20"/>
        </w:rPr>
        <w:t>复核模式 ID: 747 正确答案: 1.  [0.2]</w:t>
      </w:r>
    </w:p>
    <w:p>
      <w:r>
        <w:rPr>
          <w:b/>
          <w:color w:val="9B111E"/>
          <w:sz w:val="20"/>
          <w:u w:val="single"/>
        </w:rPr>
        <w:t>请特别注意 试题来源: [天津站] 章节名称: [天津站篮式过滤器的清洗与维护操作规程] 试题生成类别: [AI-LLM]</w:t>
      </w:r>
    </w:p>
    <w:p>
      <w:r>
        <w:rPr>
          <w:sz w:val="24"/>
        </w:rPr>
        <w:t>第46题   篮式过滤器清洗维护之前，需先目视检查(                    )是否有足够富余容量。</w:t>
      </w:r>
    </w:p>
    <w:p>
      <w:r>
        <w:rPr>
          <w:b/>
          <w:color w:val="9B111E"/>
          <w:sz w:val="20"/>
        </w:rPr>
        <w:t>复核模式 ID: 748 正确答案: 1.  [埋地罐]</w:t>
      </w:r>
    </w:p>
    <w:p>
      <w:r>
        <w:rPr>
          <w:b/>
          <w:color w:val="9B111E"/>
          <w:sz w:val="20"/>
          <w:u w:val="single"/>
        </w:rPr>
        <w:t>请特别注意 试题来源: [天津站] 章节名称: [天津站篮式过滤器的清洗与维护操作规程] 试题生成类别: [AI-LLM]</w:t>
      </w:r>
    </w:p>
    <w:p>
      <w:r>
        <w:rPr>
          <w:sz w:val="24"/>
        </w:rPr>
        <w:t>第47题   篮式过滤器清洗维护时，应首先(                    )，且无内漏现象。</w:t>
      </w:r>
    </w:p>
    <w:p>
      <w:r>
        <w:rPr>
          <w:b/>
          <w:color w:val="9B111E"/>
          <w:sz w:val="20"/>
        </w:rPr>
        <w:t>复核模式 ID: 749 正确答案: 1.  [关闭过滤器两端阀门]</w:t>
      </w:r>
    </w:p>
    <w:p>
      <w:r>
        <w:rPr>
          <w:b/>
          <w:color w:val="9B111E"/>
          <w:sz w:val="20"/>
          <w:u w:val="single"/>
        </w:rPr>
        <w:t>请特别注意 试题来源: [天津站] 章节名称: [天津站篮式过滤器的清洗与维护操作规程] 试题生成类别: [AI-LLM]</w:t>
      </w:r>
    </w:p>
    <w:p>
      <w:r>
        <w:rPr>
          <w:sz w:val="24"/>
        </w:rPr>
        <w:t>第48题   篮式过滤器清洗维护后的密闭性检查中，若(                    )，则打开过滤器进出口阀门，投入使用。</w:t>
      </w:r>
    </w:p>
    <w:p>
      <w:r>
        <w:rPr>
          <w:b/>
          <w:color w:val="9B111E"/>
          <w:sz w:val="20"/>
        </w:rPr>
        <w:t>复核模式 ID: 750 正确答案: 1.  [过滤器无渗漏现象]</w:t>
      </w:r>
    </w:p>
    <w:p>
      <w:r>
        <w:rPr>
          <w:b/>
          <w:color w:val="9B111E"/>
          <w:sz w:val="20"/>
          <w:u w:val="single"/>
        </w:rPr>
        <w:t>请特别注意 试题来源: [天津站] 章节名称: [天津站篮式过滤器的清洗与维护操作规程] 试题生成类别: [AI-LLM]</w:t>
      </w:r>
    </w:p>
    <w:p>
      <w:r>
        <w:rPr>
          <w:sz w:val="24"/>
        </w:rPr>
        <w:t>第49题   在接到主控室做启泵准备通知后，需问清的内容包括(                    )、(                    )、(                    )、(                    )、(                    )等作业内容。</w:t>
      </w:r>
    </w:p>
    <w:p>
      <w:r>
        <w:rPr>
          <w:b/>
          <w:color w:val="9B111E"/>
          <w:sz w:val="20"/>
        </w:rPr>
        <w:t>复核模式 ID: 517 正确答案: 1.  [通话人姓名] 2.  [作业时间] 3.  [输油目的地] 4.  [输油流程] 5.  [预计输量]</w:t>
      </w:r>
    </w:p>
    <w:p>
      <w:r>
        <w:rPr>
          <w:b/>
          <w:color w:val="9B111E"/>
          <w:sz w:val="20"/>
          <w:u w:val="single"/>
        </w:rPr>
        <w:t>请特别注意 试题来源: [天津站] 章节名称: [天津站自控启停泵作业程序] 试题生成类别: [AI-LLM]</w:t>
      </w:r>
    </w:p>
    <w:p>
      <w:r>
        <w:rPr>
          <w:sz w:val="24"/>
        </w:rPr>
        <w:t>第50题   启泵前检查流程时，需确认阀门3101、3114、3117处于(                    )状态。</w:t>
      </w:r>
    </w:p>
    <w:p>
      <w:r>
        <w:rPr>
          <w:b/>
          <w:color w:val="9B111E"/>
          <w:sz w:val="20"/>
        </w:rPr>
        <w:t>复核模式 ID: 520 正确答案: 1.  [关闭]</w:t>
      </w:r>
    </w:p>
    <w:p>
      <w:r>
        <w:rPr>
          <w:b/>
          <w:color w:val="9B111E"/>
          <w:sz w:val="20"/>
          <w:u w:val="single"/>
        </w:rPr>
        <w:t>请特别注意 试题来源: [天津站] 章节名称: [天津站自控启停泵作业程序] 试题生成类别: [AI-LLM]</w:t>
      </w:r>
    </w:p>
    <w:p>
      <w:r>
        <w:rPr>
          <w:sz w:val="24"/>
        </w:rPr>
        <w:t>第51题   启泵前，需要确认高压供电到位，电压在(                    )KV以上。</w:t>
      </w:r>
    </w:p>
    <w:p>
      <w:r>
        <w:rPr>
          <w:b/>
          <w:color w:val="9B111E"/>
          <w:sz w:val="20"/>
        </w:rPr>
        <w:t>复核模式 ID: 546 正确答案: 1.  [7.2]</w:t>
      </w:r>
    </w:p>
    <w:p>
      <w:r>
        <w:rPr>
          <w:b/>
          <w:color w:val="9B111E"/>
          <w:sz w:val="20"/>
          <w:u w:val="single"/>
        </w:rPr>
        <w:t>请特别注意 试题来源: [天津站] 章节名称: [天津站自控启停泵作业程序] 试题生成类别: [AI-LLM]</w:t>
      </w:r>
    </w:p>
    <w:p>
      <w:r>
        <w:rPr>
          <w:sz w:val="24"/>
        </w:rPr>
        <w:t>第52题   启泵前，目视检查电机、泵机润滑油液位，应在视窗的(                    )到(                    )处。</w:t>
      </w:r>
    </w:p>
    <w:p>
      <w:r>
        <w:rPr>
          <w:b/>
          <w:color w:val="9B111E"/>
          <w:sz w:val="20"/>
        </w:rPr>
        <w:t>复核模式 ID: 547 正确答案: 1.  [1/2] 2.  [ 2/3]</w:t>
      </w:r>
    </w:p>
    <w:p>
      <w:r>
        <w:rPr>
          <w:b/>
          <w:color w:val="9B111E"/>
          <w:sz w:val="20"/>
          <w:u w:val="single"/>
        </w:rPr>
        <w:t>请特别注意 试题来源: [天津站] 章节名称: [天津站自控启停泵作业程序] 试题生成类别: [AI-LLM]</w:t>
      </w:r>
    </w:p>
    <w:p>
      <w:r>
        <w:rPr>
          <w:sz w:val="24"/>
        </w:rPr>
        <w:t>第53题   启泵前，现场手动检查接地线连接处无松动；地脚螺栓(                    )。</w:t>
      </w:r>
    </w:p>
    <w:p>
      <w:r>
        <w:rPr>
          <w:b/>
          <w:color w:val="9B111E"/>
          <w:sz w:val="20"/>
        </w:rPr>
        <w:t>复核模式 ID: 548 正确答案: 1.  [紧固]</w:t>
      </w:r>
    </w:p>
    <w:p>
      <w:r>
        <w:rPr>
          <w:b/>
          <w:color w:val="9B111E"/>
          <w:sz w:val="20"/>
          <w:u w:val="single"/>
        </w:rPr>
        <w:t>请特别注意 试题来源: [天津站] 章节名称: [天津站自控启停泵作业程序] 试题生成类别: [AI-LLM]</w:t>
      </w:r>
    </w:p>
    <w:p>
      <w:r>
        <w:rPr>
          <w:sz w:val="24"/>
        </w:rPr>
        <w:t>第54题   启泵前，检查所用泵阀门处于(                    )状态，开关一次检查是否正常。</w:t>
      </w:r>
    </w:p>
    <w:p>
      <w:r>
        <w:rPr>
          <w:b/>
          <w:color w:val="9B111E"/>
          <w:sz w:val="20"/>
        </w:rPr>
        <w:t>复核模式 ID: 549 正确答案: 1.  [远控]</w:t>
      </w:r>
    </w:p>
    <w:p>
      <w:r>
        <w:rPr>
          <w:b/>
          <w:color w:val="9B111E"/>
          <w:sz w:val="20"/>
          <w:u w:val="single"/>
        </w:rPr>
        <w:t>请特别注意 试题来源: [天津站] 章节名称: [天津站自控启停泵作业程序] 试题生成类别: [AI-LLM]</w:t>
      </w:r>
    </w:p>
    <w:p>
      <w:r>
        <w:rPr>
          <w:sz w:val="24"/>
        </w:rPr>
        <w:t>第55题   紧急情况下，为了迅速停止泵机组的运转，应按下(                    )、(                    )及(                    )的紧急停车按钮。</w:t>
      </w:r>
    </w:p>
    <w:p>
      <w:r>
        <w:rPr>
          <w:b/>
          <w:color w:val="9B111E"/>
          <w:sz w:val="20"/>
        </w:rPr>
        <w:t>复核模式 ID: 553 正确答案: 1.  [PLC柜] 2.  [站控操作台] 3.  [泵棚内]</w:t>
      </w:r>
    </w:p>
    <w:p>
      <w:r>
        <w:rPr>
          <w:b/>
          <w:color w:val="9B111E"/>
          <w:sz w:val="20"/>
          <w:u w:val="single"/>
        </w:rPr>
        <w:t>请特别注意 试题来源: [天津站] 章节名称: [天津站自控启停泵作业程序] 试题生成类别: [AI-LLM]</w:t>
      </w:r>
    </w:p>
    <w:p>
      <w:r>
        <w:rPr>
          <w:sz w:val="24"/>
        </w:rPr>
        <w:t>第56题   P301和P302油泵的额定功率为(                    )kw，额定转速为(                    )r/min，额定电压为(                    )kV。</w:t>
      </w:r>
    </w:p>
    <w:p>
      <w:r>
        <w:rPr>
          <w:b/>
          <w:color w:val="9B111E"/>
          <w:sz w:val="20"/>
        </w:rPr>
        <w:t>复核模式 ID: 554 正确答案: 1.  [350] 2.  [2978] 3.  [10]</w:t>
      </w:r>
    </w:p>
    <w:p>
      <w:r>
        <w:rPr>
          <w:b/>
          <w:color w:val="9B111E"/>
          <w:sz w:val="20"/>
          <w:u w:val="single"/>
        </w:rPr>
        <w:t>请特别注意 试题来源: [天津站] 章节名称: [天津站自控启停泵作业程序] 试题生成类别: [AI-LLM]</w:t>
      </w:r>
    </w:p>
    <w:p>
      <w:r>
        <w:rPr>
          <w:sz w:val="24"/>
        </w:rPr>
        <w:t>第57题   接地电阻测试时，将20米测试线一端接到接地电阻测试仪的“(                    )”接线柱。</w:t>
      </w:r>
    </w:p>
    <w:p>
      <w:r>
        <w:rPr>
          <w:b/>
          <w:color w:val="9B111E"/>
          <w:sz w:val="20"/>
        </w:rPr>
        <w:t>复核模式 ID: 829 正确答案: 1.  [P]</w:t>
      </w:r>
    </w:p>
    <w:p>
      <w:r>
        <w:rPr>
          <w:b/>
          <w:color w:val="9B111E"/>
          <w:sz w:val="20"/>
          <w:u w:val="single"/>
        </w:rPr>
        <w:t>请特别注意 试题来源: [天津站] 章节名称: [天津站设备接地电阻检测操作规程] 试题生成类别: [AI-LLM]</w:t>
      </w:r>
    </w:p>
    <w:p>
      <w:r>
        <w:rPr>
          <w:sz w:val="24"/>
        </w:rPr>
        <w:t>第58题   设备保护接地电阻的标准值应≤(                    )Ω。</w:t>
      </w:r>
    </w:p>
    <w:p>
      <w:r>
        <w:rPr>
          <w:b/>
          <w:color w:val="9B111E"/>
          <w:sz w:val="20"/>
        </w:rPr>
        <w:t>复核模式 ID: 831 正确答案: 1.  [4]</w:t>
      </w:r>
    </w:p>
    <w:p>
      <w:r>
        <w:rPr>
          <w:b/>
          <w:color w:val="9B111E"/>
          <w:sz w:val="20"/>
          <w:u w:val="single"/>
        </w:rPr>
        <w:t>请特别注意 试题来源: [天津站] 章节名称: [天津站设备接地电阻检测操作规程] 试题生成类别: [AI-LLM]</w:t>
      </w:r>
    </w:p>
    <w:p>
      <w:r>
        <w:rPr>
          <w:sz w:val="24"/>
        </w:rPr>
        <w:t>第59题   接地电阻测试时，40米测试线与20米测试线应呈(                    )°夹角。</w:t>
      </w:r>
    </w:p>
    <w:p>
      <w:r>
        <w:rPr>
          <w:b/>
          <w:color w:val="9B111E"/>
          <w:sz w:val="20"/>
        </w:rPr>
        <w:t>复核模式 ID: 832 正确答案: 1.  [120]</w:t>
      </w:r>
    </w:p>
    <w:p>
      <w:r>
        <w:rPr>
          <w:b/>
          <w:color w:val="9B111E"/>
          <w:sz w:val="20"/>
          <w:u w:val="single"/>
        </w:rPr>
        <w:t>请特别注意 试题来源: [天津站] 章节名称: [天津站设备接地电阻检测操作规程] 试题生成类别: [AI-LLM]</w:t>
      </w:r>
    </w:p>
    <w:p>
      <w:r>
        <w:rPr>
          <w:sz w:val="24"/>
        </w:rPr>
        <w:t>第60题   接地电阻测试中，需要将(                    )米测试线一端接到接地电阻测试仪的“P”接线柱，并插入地下；将(                    )米测试线与(                    )米测试线呈(                    )°夹角。</w:t>
      </w:r>
    </w:p>
    <w:p>
      <w:r>
        <w:rPr>
          <w:b/>
          <w:color w:val="9B111E"/>
          <w:sz w:val="20"/>
        </w:rPr>
        <w:t>复核模式 ID: 835 正确答案: 1.  [20] 2.  [40] 3.  [20] 4.  [120]</w:t>
      </w:r>
    </w:p>
    <w:p>
      <w:r>
        <w:rPr>
          <w:b/>
          <w:color w:val="9B111E"/>
          <w:sz w:val="20"/>
          <w:u w:val="single"/>
        </w:rPr>
        <w:t>请特别注意 试题来源: [天津站] 章节名称: [天津站设备接地电阻检测操作规程] 试题生成类别: [AI-LLM]</w:t>
      </w:r>
    </w:p>
    <w:p>
      <w:r>
        <w:rPr>
          <w:sz w:val="24"/>
        </w:rPr>
        <w:t>第61题   设备保护接地电阻的数值应(                    )4Ω，防静电接地电阻的数值应(                    )100Ω。</w:t>
      </w:r>
    </w:p>
    <w:p>
      <w:r>
        <w:rPr>
          <w:b/>
          <w:color w:val="9B111E"/>
          <w:sz w:val="20"/>
        </w:rPr>
        <w:t>复核模式 ID: 836 正确答案: 1.  [≤] 2.  [≤]</w:t>
      </w:r>
    </w:p>
    <w:p>
      <w:r>
        <w:rPr>
          <w:b/>
          <w:color w:val="9B111E"/>
          <w:sz w:val="20"/>
          <w:u w:val="single"/>
        </w:rPr>
        <w:t>请特别注意 试题来源: [天津站] 章节名称: [天津站设备接地电阻检测操作规程] 试题生成类别: [AI-LLM]</w:t>
      </w:r>
    </w:p>
    <w:p>
      <w:r>
        <w:rPr>
          <w:sz w:val="24"/>
        </w:rPr>
        <w:t>第62题   在输油作业中，进行停泵作业时，当控制室操作员或现场操作员发现泵组出口阀门已经关闭，但该泵组并未停止运转，即可认定为(                    )。</w:t>
      </w:r>
    </w:p>
    <w:p>
      <w:r>
        <w:rPr>
          <w:b/>
          <w:color w:val="9B111E"/>
          <w:sz w:val="20"/>
        </w:rPr>
        <w:t>复核模式 ID: 997 正确答案: 1.  [停泵异常]</w:t>
      </w:r>
    </w:p>
    <w:p>
      <w:r>
        <w:rPr>
          <w:b/>
          <w:color w:val="9B111E"/>
          <w:sz w:val="20"/>
          <w:u w:val="single"/>
        </w:rPr>
        <w:t>请特别注意 试题来源: [天津站] 章节名称: [天津站设备故障应急处置方案] 试题生成类别: [AI-LLM]</w:t>
      </w:r>
    </w:p>
    <w:p>
      <w:r>
        <w:rPr>
          <w:sz w:val="24"/>
        </w:rPr>
        <w:t>第63题   发生停泵异常时，控制室操作员应立即(                    )该泵组出口阀门，将作业流程恢复为正常增压输油流程。</w:t>
      </w:r>
    </w:p>
    <w:p>
      <w:r>
        <w:rPr>
          <w:b/>
          <w:color w:val="9B111E"/>
          <w:sz w:val="20"/>
        </w:rPr>
        <w:t>复核模式 ID: 998 正确答案: 1.  [打开]</w:t>
      </w:r>
    </w:p>
    <w:p>
      <w:r>
        <w:rPr>
          <w:b/>
          <w:color w:val="9B111E"/>
          <w:sz w:val="20"/>
          <w:u w:val="single"/>
        </w:rPr>
        <w:t>请特别注意 试题来源: [天津站] 章节名称: [天津站设备故障应急处置方案] 试题生成类别: [AI-LLM]</w:t>
      </w:r>
    </w:p>
    <w:p>
      <w:r>
        <w:rPr>
          <w:sz w:val="24"/>
        </w:rPr>
        <w:t>第64题   发生停泵异常时，如该泵组现场锁停/运行开关处于“运行”档位，控制室操作员或现场操作员可以拍击(                    )或现场ESD按钮。</w:t>
      </w:r>
    </w:p>
    <w:p>
      <w:r>
        <w:rPr>
          <w:b/>
          <w:color w:val="9B111E"/>
          <w:sz w:val="20"/>
        </w:rPr>
        <w:t>复核模式 ID: 999 正确答案: 1.  [操作台]</w:t>
      </w:r>
    </w:p>
    <w:p>
      <w:r>
        <w:rPr>
          <w:b/>
          <w:color w:val="9B111E"/>
          <w:sz w:val="20"/>
          <w:u w:val="single"/>
        </w:rPr>
        <w:t>请特别注意 试题来源: [天津站] 章节名称: [天津站设备故障应急处置方案] 试题生成类别: [AI-LLM]</w:t>
      </w:r>
    </w:p>
    <w:p>
      <w:r>
        <w:rPr>
          <w:sz w:val="24"/>
        </w:rPr>
        <w:t>第65题   突发停电II级事故，检查(                    )机柜工作是否正常，联系代维电工进行倒闸作业。</w:t>
      </w:r>
    </w:p>
    <w:p>
      <w:r>
        <w:rPr>
          <w:b/>
          <w:color w:val="9B111E"/>
          <w:sz w:val="20"/>
        </w:rPr>
        <w:t>复核模式 ID: 1001 正确答案: 1.  [PLC]</w:t>
      </w:r>
    </w:p>
    <w:p>
      <w:r>
        <w:rPr>
          <w:b/>
          <w:color w:val="9B111E"/>
          <w:sz w:val="20"/>
          <w:u w:val="single"/>
        </w:rPr>
        <w:t>请特别注意 试题来源: [天津站] 章节名称: [天津站设备故障应急处置方案] 试题生成类别: [AI-LLM]</w:t>
      </w:r>
    </w:p>
    <w:p>
      <w:r>
        <w:rPr>
          <w:sz w:val="24"/>
        </w:rPr>
        <w:t>第66题   当发生自控系统故障，PLC关键模块故障，导致PLC与所有电脑(                    )中断，不能监控运行数据。</w:t>
      </w:r>
    </w:p>
    <w:p>
      <w:r>
        <w:rPr>
          <w:b/>
          <w:color w:val="9B111E"/>
          <w:sz w:val="20"/>
        </w:rPr>
        <w:t>复核模式 ID: 1003 正确答案: 1.  [通讯]</w:t>
      </w:r>
    </w:p>
    <w:p>
      <w:r>
        <w:rPr>
          <w:b/>
          <w:color w:val="9B111E"/>
          <w:sz w:val="20"/>
          <w:u w:val="single"/>
        </w:rPr>
        <w:t>请特别注意 试题来源: [天津站] 章节名称: [天津站设备故障应急处置方案] 试题生成类别: [AI-LLM]</w:t>
      </w:r>
    </w:p>
    <w:p>
      <w:r>
        <w:rPr>
          <w:sz w:val="24"/>
        </w:rPr>
        <w:t>第67题   突发停电的II级事故是指(                    )。</w:t>
      </w:r>
    </w:p>
    <w:p>
      <w:r>
        <w:rPr>
          <w:b/>
          <w:color w:val="9B111E"/>
          <w:sz w:val="20"/>
        </w:rPr>
        <w:t>复核模式 ID: 1004 正确答案: 1.  [仅一条高压线路停电]</w:t>
      </w:r>
    </w:p>
    <w:p>
      <w:r>
        <w:rPr>
          <w:b/>
          <w:color w:val="9B111E"/>
          <w:sz w:val="20"/>
          <w:u w:val="single"/>
        </w:rPr>
        <w:t>请特别注意 试题来源: [天津站] 章节名称: [天津站设备故障应急处置方案] 试题生成类别: [AI-LLM]</w:t>
      </w:r>
    </w:p>
    <w:p>
      <w:r>
        <w:rPr>
          <w:sz w:val="24"/>
        </w:rPr>
        <w:t>第68题   当发生自控系统故障，本站与总控网络通信中断时，应与总控随时保持(                    )畅通，随时汇报生产动态。</w:t>
      </w:r>
    </w:p>
    <w:p>
      <w:r>
        <w:rPr>
          <w:b/>
          <w:color w:val="9B111E"/>
          <w:sz w:val="20"/>
        </w:rPr>
        <w:t>复核模式 ID: 1005 正确答案: 1.  [电话线路]</w:t>
      </w:r>
    </w:p>
    <w:p>
      <w:r>
        <w:rPr>
          <w:b/>
          <w:color w:val="9B111E"/>
          <w:sz w:val="20"/>
          <w:u w:val="single"/>
        </w:rPr>
        <w:t>请特别注意 试题来源: [天津站] 章节名称: [天津站设备故障应急处置方案] 试题生成类别: [AI-LLM]</w:t>
      </w:r>
    </w:p>
    <w:p>
      <w:r>
        <w:rPr>
          <w:sz w:val="24"/>
        </w:rPr>
        <w:t>第69题   泵机保养前，应首先关闭泵组的(                    )阀门，并确认泵组现场操作柱处于“(                    )”位置。</w:t>
      </w:r>
    </w:p>
    <w:p>
      <w:r>
        <w:rPr>
          <w:b/>
          <w:color w:val="9B111E"/>
          <w:sz w:val="20"/>
        </w:rPr>
        <w:t>复核模式 ID: 862 正确答案: 1.  [进出口] 2.  [锁停]</w:t>
      </w:r>
    </w:p>
    <w:p>
      <w:r>
        <w:rPr>
          <w:b/>
          <w:color w:val="9B111E"/>
          <w:sz w:val="20"/>
          <w:u w:val="single"/>
        </w:rPr>
        <w:t>请特别注意 试题来源: [天津站] 章节名称: [天津站设备维修保养作业操作规程] 试题生成类别: [AI-LLM]</w:t>
      </w:r>
    </w:p>
    <w:p>
      <w:r>
        <w:rPr>
          <w:sz w:val="24"/>
        </w:rPr>
        <w:t>第70题   泵机保养后，从轴承箱顶部加油口加对应标号润滑油，同时观察(                    )内液位，直到液位显示为(                    )处。</w:t>
      </w:r>
    </w:p>
    <w:p>
      <w:r>
        <w:rPr>
          <w:b/>
          <w:color w:val="9B111E"/>
          <w:sz w:val="20"/>
        </w:rPr>
        <w:t>复核模式 ID: 864 正确答案: 1.  [窥镜] 2.  [1/2~2/3]</w:t>
      </w:r>
    </w:p>
    <w:p>
      <w:r>
        <w:rPr>
          <w:b/>
          <w:color w:val="9B111E"/>
          <w:sz w:val="20"/>
          <w:u w:val="single"/>
        </w:rPr>
        <w:t>请特别注意 试题来源: [天津站] 章节名称: [天津站设备维修保养作业操作规程] 试题生成类别: [AI-LLM]</w:t>
      </w:r>
    </w:p>
    <w:p>
      <w:r>
        <w:rPr>
          <w:sz w:val="24"/>
        </w:rPr>
        <w:t>第71题   保养联轴器时，需关闭泵组(                    )阀门；确认泵组现场操作柱处于(                    )位置。</w:t>
      </w:r>
    </w:p>
    <w:p>
      <w:r>
        <w:rPr>
          <w:b/>
          <w:color w:val="9B111E"/>
          <w:sz w:val="20"/>
        </w:rPr>
        <w:t>复核模式 ID: 866 正确答案: 1.  [进出口] 2.  [锁停]</w:t>
      </w:r>
    </w:p>
    <w:p>
      <w:r>
        <w:rPr>
          <w:b/>
          <w:color w:val="9B111E"/>
          <w:sz w:val="20"/>
          <w:u w:val="single"/>
        </w:rPr>
        <w:t>请特别注意 试题来源: [天津站] 章节名称: [天津站设备维修保养作业操作规程] 试题生成类别: [AI-LLM]</w:t>
      </w:r>
    </w:p>
    <w:p>
      <w:r>
        <w:rPr>
          <w:sz w:val="24"/>
        </w:rPr>
        <w:t>第72题   清洗阻火器时，应使用(                    )吹扫火器内部(                    )。</w:t>
      </w:r>
    </w:p>
    <w:p>
      <w:r>
        <w:rPr>
          <w:b/>
          <w:color w:val="9B111E"/>
          <w:sz w:val="20"/>
        </w:rPr>
        <w:t>复核模式 ID: 871 正确答案: 1.  [皮搋子] 2.  [波纹板]</w:t>
      </w:r>
    </w:p>
    <w:p>
      <w:r>
        <w:rPr>
          <w:b/>
          <w:color w:val="9B111E"/>
          <w:sz w:val="20"/>
          <w:u w:val="single"/>
        </w:rPr>
        <w:t>请特别注意 试题来源: [天津站] 章节名称: [天津站设备维修保养作业操作规程] 试题生成类别: [AI-LLM]</w:t>
      </w:r>
    </w:p>
    <w:p>
      <w:r>
        <w:rPr>
          <w:sz w:val="24"/>
        </w:rPr>
        <w:t>第73题   小修的主要内容包括检修(                    )，检查轴承、调整间隙、校核联轴器同心度，检查、修理在运行中发现的问题、紧固各部位螺丝，检查转子轴向窜动量、晃动度，检修冷却和润滑系统、更换润滑油。</w:t>
      </w:r>
    </w:p>
    <w:p>
      <w:r>
        <w:rPr>
          <w:b/>
          <w:color w:val="9B111E"/>
          <w:sz w:val="20"/>
        </w:rPr>
        <w:t>复核模式 ID: 605 正确答案: 1.  [机械密封]</w:t>
      </w:r>
    </w:p>
    <w:p>
      <w:r>
        <w:rPr>
          <w:b/>
          <w:color w:val="9B111E"/>
          <w:sz w:val="20"/>
          <w:u w:val="single"/>
        </w:rPr>
        <w:t>请特别注意 试题来源: [天津站] 章节名称: [天津站输油泵检查与维护作业操作规程] 试题生成类别: [AI-LLM]</w:t>
      </w:r>
    </w:p>
    <w:p>
      <w:r>
        <w:rPr>
          <w:sz w:val="24"/>
        </w:rPr>
        <w:t>第74题   油泵检修后试车时，应先(                    )盘泵，盘泵应灵活。</w:t>
      </w:r>
    </w:p>
    <w:p>
      <w:r>
        <w:rPr>
          <w:b/>
          <w:color w:val="9B111E"/>
          <w:sz w:val="20"/>
        </w:rPr>
        <w:t>复核模式 ID: 606 正确答案: 1.  [手动]</w:t>
      </w:r>
    </w:p>
    <w:p>
      <w:r>
        <w:rPr>
          <w:b/>
          <w:color w:val="9B111E"/>
          <w:sz w:val="20"/>
          <w:u w:val="single"/>
        </w:rPr>
        <w:t>请特别注意 试题来源: [天津站] 章节名称: [天津站输油泵检查与维护作业操作规程] 试题生成类别: [AI-LLM]</w:t>
      </w:r>
    </w:p>
    <w:p>
      <w:r>
        <w:rPr>
          <w:sz w:val="24"/>
        </w:rPr>
        <w:t>第75题   在阀门的检查维护前，应首先(                    )以退出流程，并对所检查维护的阀门进行泄压和排空。</w:t>
      </w:r>
    </w:p>
    <w:p>
      <w:r>
        <w:rPr>
          <w:b/>
          <w:color w:val="9B111E"/>
          <w:sz w:val="20"/>
        </w:rPr>
        <w:t>复核模式 ID: 640 正确答案: 1.  [关闭所检查维护阀门两端阀门]</w:t>
      </w:r>
    </w:p>
    <w:p>
      <w:r>
        <w:rPr>
          <w:b/>
          <w:color w:val="9B111E"/>
          <w:sz w:val="20"/>
          <w:u w:val="single"/>
        </w:rPr>
        <w:t>请特别注意 试题来源: [天津站] 章节名称: [天津站阀门的检查与维护操作规程] 试题生成类别: [AI-LLM]</w:t>
      </w:r>
    </w:p>
    <w:p>
      <w:r>
        <w:rPr>
          <w:sz w:val="24"/>
        </w:rPr>
        <w:t>第76题   检查维护阀门时，应检查阀门的(                    )性能，确保阀杆升降(                    )。</w:t>
      </w:r>
    </w:p>
    <w:p>
      <w:r>
        <w:rPr>
          <w:b/>
          <w:color w:val="9B111E"/>
          <w:sz w:val="20"/>
        </w:rPr>
        <w:t>复核模式 ID: 642 正确答案: 1.  [转动] 2.  [灵活]</w:t>
      </w:r>
    </w:p>
    <w:p>
      <w:r>
        <w:rPr>
          <w:b/>
          <w:color w:val="9B111E"/>
          <w:sz w:val="20"/>
          <w:u w:val="single"/>
        </w:rPr>
        <w:t>请特别注意 试题来源: [天津站] 章节名称: [天津站阀门的检查与维护操作规程] 试题生成类别: [AI-LLM]</w:t>
      </w:r>
    </w:p>
    <w:p>
      <w:r>
        <w:rPr>
          <w:sz w:val="24"/>
        </w:rPr>
        <w:t>第77题   若阀门卡涩，可能的原因有(                    )、(                    )和传动机构损坏。</w:t>
      </w:r>
    </w:p>
    <w:p>
      <w:r>
        <w:rPr>
          <w:b/>
          <w:color w:val="9B111E"/>
          <w:sz w:val="20"/>
        </w:rPr>
        <w:t>复核模式 ID: 644 正确答案: 1.  [阀杆变形] 2.  [润滑脂失效]</w:t>
      </w:r>
    </w:p>
    <w:p>
      <w:r>
        <w:rPr>
          <w:b/>
          <w:color w:val="9B111E"/>
          <w:sz w:val="20"/>
          <w:u w:val="single"/>
        </w:rPr>
        <w:t>请特别注意 试题来源: [天津站] 章节名称: [天津站阀门的检查与维护操作规程] 试题生成类别: [AI-LLM]</w:t>
      </w:r>
    </w:p>
    <w:sectPr w:rsidR="00FC693F" w:rsidRPr="0006063C" w:rsidSect="00034616">
      <w:footerReference w:type="default" r:id="rId9"/>
      <w:head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天津站</w:t>
      <w:tab/>
      <w:tab/>
      <w:t>站室题库</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icrosoft YaHei" w:hAnsi="Microsoft YaHei" w:eastAsia="Microsoft YaHe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