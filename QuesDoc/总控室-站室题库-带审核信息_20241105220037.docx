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总控室  站室题库</w:t>
      </w:r>
    </w:p>
    <w:p>
      <w:r>
        <w:rPr>
          <w:b/>
          <w:sz w:val="28"/>
        </w:rPr>
        <w:t>单选题</w:t>
      </w:r>
    </w:p>
    <w:p>
      <w:r>
        <w:rPr>
          <w:sz w:val="24"/>
        </w:rPr>
        <w:t>第1题   当一线四站通讯同时中断时，首先确认的是什么？   (        )</w:t>
      </w:r>
    </w:p>
    <w:p>
      <w:r>
        <w:rPr>
          <w:sz w:val="24"/>
        </w:rPr>
        <w:t xml:space="preserve">A. 是否与泄漏同时中断        B. 主通讯路由器灯的状态是否正常亮起        C. 泄漏工控机界面的数据更新情况        D. 是否需要紧急停泵通知相关人员到场查看设备状态        </w:t>
      </w:r>
    </w:p>
    <w:p>
      <w:r>
        <w:rPr>
          <w:b/>
          <w:color w:val="9B111E"/>
          <w:sz w:val="20"/>
        </w:rPr>
        <w:t>复核模式 ID: 210 正确答案: A</w:t>
      </w:r>
    </w:p>
    <w:p>
      <w:r>
        <w:rPr>
          <w:b/>
          <w:color w:val="9B111E"/>
          <w:sz w:val="20"/>
          <w:u w:val="single"/>
        </w:rPr>
        <w:t>请特别注意 试题来源: [总控室] 章节名称: [一线通讯预案] 试题生成类别: [AI-LLM]</w:t>
      </w:r>
    </w:p>
    <w:p>
      <w:r>
        <w:rPr>
          <w:b/>
          <w:color w:val="4F42B5"/>
          <w:sz w:val="20"/>
        </w:rPr>
        <w:t>请特别注意 A.I.解析: [根据参考资料，当一线四站通讯同时中断时，首先需要确认的是是否与泄漏同时中断。因此，正确答案是A。]</w:t>
      </w:r>
    </w:p>
    <w:p>
      <w:r>
        <w:rPr>
          <w:sz w:val="24"/>
        </w:rPr>
        <w:t>第2题   在一线武清站通讯故障的风险点中，哪一项不是关于通讯中断后可能产生的风险？   (        )</w:t>
      </w:r>
    </w:p>
    <w:p>
      <w:r>
        <w:rPr>
          <w:sz w:val="24"/>
        </w:rPr>
        <w:t xml:space="preserve">A. 总控室无法显示武清站现场输油情况        B. 管线突发紧急情况时，武清站无法接收总控室等ESD停车命令        C. 在输油流程操作时因通讯线路不通可能导致作业混乱的问题        D. 主通讯路由器在繁忙时导致卡顿现象        </w:t>
      </w:r>
    </w:p>
    <w:p>
      <w:r>
        <w:rPr>
          <w:b/>
          <w:color w:val="9B111E"/>
          <w:sz w:val="20"/>
        </w:rPr>
        <w:t>复核模式 ID: 211 正确答案: D</w:t>
      </w:r>
    </w:p>
    <w:p>
      <w:r>
        <w:rPr>
          <w:b/>
          <w:color w:val="9B111E"/>
          <w:sz w:val="20"/>
          <w:u w:val="single"/>
        </w:rPr>
        <w:t>请特别注意 试题来源: [总控室] 章节名称: [一线通讯预案] 试题生成类别: [AI-LLM]</w:t>
      </w:r>
    </w:p>
    <w:p>
      <w:r>
        <w:rPr>
          <w:b/>
          <w:color w:val="4F42B5"/>
          <w:sz w:val="20"/>
        </w:rPr>
        <w:t>请特别注意 A.I.解析: [根据参考资料，选项D中的“主通讯路由器在繁忙时导致卡顿现象”并不是关于一线武清站通讯故障后可能产生的风险点之一。因此正确答案为D。]</w:t>
      </w:r>
    </w:p>
    <w:p>
      <w:r>
        <w:rPr>
          <w:sz w:val="24"/>
        </w:rPr>
        <w:t>第3题   在输油过程中，当二线由保压状态向首都机场输油进行流程导通切换时，以下哪个步骤是正确的？   (        )</w:t>
      </w:r>
    </w:p>
    <w:p>
      <w:r>
        <w:rPr>
          <w:sz w:val="24"/>
        </w:rPr>
        <w:t xml:space="preserve">A. 首先开启武清站互联互通阀门        B. 在确认北京末站和一二库全部流程导通后，方可开启武清站互联互通阀门        C. 不需要特别操作武清站互联互通阀门        D. 在保压状态下，无法切换流程导通        </w:t>
      </w:r>
    </w:p>
    <w:p>
      <w:r>
        <w:rPr>
          <w:b/>
          <w:color w:val="9B111E"/>
          <w:sz w:val="20"/>
        </w:rPr>
        <w:t>复核模式 ID: 233 正确答案: B</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应首先确认北京末站和一二库全部流程导通后，方可开启武清站互联互通阀门，以防止管线在带压状态下提前泄入首都末站和二库或一库泄放罐中。因此，正确答案是B。]</w:t>
      </w:r>
    </w:p>
    <w:p>
      <w:r>
        <w:rPr>
          <w:sz w:val="24"/>
        </w:rPr>
        <w:t>第4题   在使用北方外输泵4#泵进行Y形分输流程时，以下哪项不是运行的先后顺序？   (        )</w:t>
      </w:r>
    </w:p>
    <w:p>
      <w:r>
        <w:rPr>
          <w:sz w:val="24"/>
        </w:rPr>
        <w:t xml:space="preserve">A. 首先执行二线向首都机场工艺输油        B. 待瞬时流量稳定后，再执行向大兴机场分输工艺        C. 通过大兴末站的进站调节阀进行DN600段流量调节，实现较高瞬时流量        D. 最终通过调整泵的频率来实现对流量的精确控制        </w:t>
      </w:r>
    </w:p>
    <w:p>
      <w:r>
        <w:rPr>
          <w:b/>
          <w:color w:val="9B111E"/>
          <w:sz w:val="20"/>
        </w:rPr>
        <w:t>复核模式 ID: 234 正确答案: D</w:t>
      </w:r>
    </w:p>
    <w:p>
      <w:r>
        <w:rPr>
          <w:b/>
          <w:color w:val="9B111E"/>
          <w:sz w:val="20"/>
          <w:u w:val="single"/>
        </w:rPr>
        <w:t>请特别注意 试题来源: [总控室] 章节名称: [岗位的风险点及解决措施] 试题生成类别: [AI-LLM]</w:t>
      </w:r>
    </w:p>
    <w:p>
      <w:r>
        <w:rPr>
          <w:b/>
          <w:color w:val="4F42B5"/>
          <w:sz w:val="20"/>
        </w:rPr>
        <w:t>请特别注意 A.I.解析: [根据提供的资料，在使用北方外输泵4#泵进行Y形分输流程时，应先执行二线向首都机场工艺输油，待瞬时流量稳定后，再执行向大兴机场分输工艺。最后通过大兴末站的进站调节阀进行DN500段瞬时流量调节，实现较低瞬时流量以满足DN600段的冲洗条件。因此，选项D“最终通过调整泵的频率来实现对流量的精确控制”与资料不符。]</w:t>
      </w:r>
    </w:p>
    <w:p>
      <w:r>
        <w:rPr>
          <w:sz w:val="24"/>
        </w:rPr>
        <w:t>第5题   在停泵保压情况下，如何初步判定管道异常泄漏？   (        )</w:t>
      </w:r>
    </w:p>
    <w:p>
      <w:r>
        <w:rPr>
          <w:sz w:val="24"/>
        </w:rPr>
        <w:t xml:space="preserve">A. 站场间某段管道出现首末端压力同时突降        B. 站场间某段管道出现首末端压力同时突升        C. 站场间某段管道出现首末端压力同时不变        D. 站场间某段管道出现首末端压力同时波动        </w:t>
      </w:r>
    </w:p>
    <w:p>
      <w:r>
        <w:rPr>
          <w:b/>
          <w:color w:val="9B111E"/>
          <w:sz w:val="20"/>
        </w:rPr>
        <w:t>复核模式 ID: 1185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[根据参考资料，在停泵保压情况下，站场间某段管道出现首末端压力同时突降（3分钟同时降低0.003Mpa），经值班人员复核后，初步判定为管道异常泄漏。]</w:t>
      </w:r>
    </w:p>
    <w:p>
      <w:r>
        <w:rPr>
          <w:sz w:val="24"/>
        </w:rPr>
        <w:t>第6题   一线泄漏手动定位公式中，X代表什么？   (        )</w:t>
      </w:r>
    </w:p>
    <w:p>
      <w:r>
        <w:rPr>
          <w:sz w:val="24"/>
        </w:rPr>
        <w:t xml:space="preserve">A. 泄漏点距离先出现异常波动阀室的公里数        B. 压力波速手动计算值        C. 首端时间差        D. 阀室间距离        </w:t>
      </w:r>
    </w:p>
    <w:p>
      <w:r>
        <w:rPr>
          <w:b/>
          <w:color w:val="9B111E"/>
          <w:sz w:val="20"/>
        </w:rPr>
        <w:t>复核模式 ID: 1186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[根据参考资料，一线泄漏手动定位公式中，X代表泄漏点距离先出现异常波动阀室的公里数。]</w:t>
      </w:r>
    </w:p>
    <w:p>
      <w:r>
        <w:rPr>
          <w:sz w:val="24"/>
        </w:rPr>
        <w:t>第7题   总控室值班员将异常情况及定位结果上报相关领导时，应使用哪种方式？   (        )</w:t>
      </w:r>
    </w:p>
    <w:p>
      <w:r>
        <w:rPr>
          <w:sz w:val="24"/>
        </w:rPr>
        <w:t xml:space="preserve">A. 微信        B. 短信        C. 录音值班电话        D. 电子邮件        </w:t>
      </w:r>
    </w:p>
    <w:p>
      <w:r>
        <w:rPr>
          <w:b/>
          <w:color w:val="9B111E"/>
          <w:sz w:val="20"/>
        </w:rPr>
        <w:t>复核模式 ID: 1187 正确答案: C</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[根据参考资料，总控室值班员将异常情况及定位结果以录音值班电话形式上报相关领导，不可使用微信或短信上报。]</w:t>
      </w:r>
    </w:p>
    <w:p>
      <w:r>
        <w:rPr>
          <w:sz w:val="24"/>
        </w:rPr>
        <w:t>第8题   在二线停输期间，上位机画面应切换至哪些界面？   (        )</w:t>
      </w:r>
    </w:p>
    <w:p>
      <w:r>
        <w:rPr>
          <w:sz w:val="24"/>
        </w:rPr>
        <w:t xml:space="preserve">A. 600段各阀室压力温度趋势        B. 500段各阀室压力温度趋势        C. 二线管线总貌图        D. 以上都是        </w:t>
      </w:r>
    </w:p>
    <w:p>
      <w:r>
        <w:rPr>
          <w:b/>
          <w:color w:val="9B111E"/>
          <w:sz w:val="20"/>
        </w:rPr>
        <w:t>复核模式 ID: 1188 正确答案: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[根据参考资料，在二线停输期间，上位机画面应切换至600段各阀室压力温度趋势、500段各阀室压力温度趋势和二线管线总貌图以及600段和500段泄漏压力趋势界面。]</w:t>
      </w:r>
    </w:p>
    <w:p>
      <w:r>
        <w:rPr>
          <w:sz w:val="24"/>
        </w:rPr>
        <w:t>第9题   当稳态输油瞬时流量差超过5吨/h，批次实时流量差（体积、质量）出现负损益超过6‰时，此为总控几级泄漏响应？   (        )</w:t>
      </w:r>
    </w:p>
    <w:p>
      <w:r>
        <w:rPr>
          <w:sz w:val="24"/>
        </w:rPr>
        <w:t xml:space="preserve">A. 一级        B. 二级        C. 三级        D. 四级        </w:t>
      </w:r>
    </w:p>
    <w:p>
      <w:r>
        <w:rPr>
          <w:b/>
          <w:color w:val="9B111E"/>
          <w:sz w:val="20"/>
        </w:rPr>
        <w:t>复核模式 ID: 1189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[根据参考资料，当稳态输油瞬时流量差超过5吨/h，批次实时流量差（体积、质量）出现负损益超过6‰时，此为总控一级泄漏响应。]</w:t>
      </w:r>
    </w:p>
    <w:p>
      <w:r>
        <w:rPr>
          <w:sz w:val="24"/>
        </w:rPr>
        <w:t>第10题   总控室值班员接到外部报警后，需要向哪些部门报告外部报警情况？   (        )</w:t>
      </w:r>
    </w:p>
    <w:p>
      <w:r>
        <w:rPr>
          <w:sz w:val="24"/>
        </w:rPr>
        <w:t xml:space="preserve">A. 总值班和管道中心        B. 应急办和管道维修队        C. 总值班、管道中心和应急办        D. 调度室和监控中心        </w:t>
      </w:r>
    </w:p>
    <w:p>
      <w:r>
        <w:rPr>
          <w:b/>
          <w:color w:val="9B111E"/>
          <w:sz w:val="20"/>
        </w:rPr>
        <w:t>复核模式 ID: 1190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[根据参考资料，总控室值班员接到外部报警后，需要向总值班、管道中心和应急办分别报告外部报警情况。]</w:t>
      </w:r>
    </w:p>
    <w:p>
      <w:r>
        <w:rPr>
          <w:sz w:val="24"/>
        </w:rPr>
        <w:t>第11题   在管道稳态运行状态下，总控室人员用什么系统来测算泄漏位置？   (        )</w:t>
      </w:r>
    </w:p>
    <w:p>
      <w:r>
        <w:rPr>
          <w:sz w:val="24"/>
        </w:rPr>
        <w:t xml:space="preserve">A. 报警定位系统        B. 泄漏检测系统        C. SCADA系统        D. 监控分析系统        </w:t>
      </w:r>
    </w:p>
    <w:p>
      <w:r>
        <w:rPr>
          <w:b/>
          <w:color w:val="9B111E"/>
          <w:sz w:val="20"/>
        </w:rPr>
        <w:t>复核模式 ID: 1191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[在管道稳态运行状态下，总控室人员使用泄漏定位系统来测算泄漏位置。]</w:t>
      </w:r>
    </w:p>
    <w:p>
      <w:r>
        <w:rPr>
          <w:sz w:val="24"/>
        </w:rPr>
        <w:t>第12题   管道处于输油稳态状态下的哪个条件可能导致总控室值班员怀疑存在泄漏情况？   (        )</w:t>
      </w:r>
    </w:p>
    <w:p>
      <w:r>
        <w:rPr>
          <w:sz w:val="24"/>
        </w:rPr>
        <w:t xml:space="preserve">A. 流量突然增加        B. 压力持续上升        C. 即时批次负损益超过2‰        D. 油品温度升高        </w:t>
      </w:r>
    </w:p>
    <w:p>
      <w:r>
        <w:rPr>
          <w:b/>
          <w:color w:val="9B111E"/>
          <w:sz w:val="20"/>
        </w:rPr>
        <w:t>复核模式 ID: 1192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[管道处于输油稳态状态下，即时批次负损益超过2‰可能导致总控室值班员怀疑存在泄漏情况。]</w:t>
      </w:r>
    </w:p>
    <w:p>
      <w:r>
        <w:rPr>
          <w:sz w:val="24"/>
        </w:rPr>
        <w:t>第13题   在停输保压情况下，哪种情况可能初步判定为管道异常泄漏？   (        )</w:t>
      </w:r>
    </w:p>
    <w:p>
      <w:r>
        <w:rPr>
          <w:sz w:val="24"/>
        </w:rPr>
        <w:t xml:space="preserve">A. 压力持续上升        B. 首末端压力同时突降并持续异常        C. 流量波动变小        D. 油品温度突然下降        </w:t>
      </w:r>
    </w:p>
    <w:p>
      <w:r>
        <w:rPr>
          <w:b/>
          <w:color w:val="9B111E"/>
          <w:sz w:val="20"/>
        </w:rPr>
        <w:t>复核模式 ID: 1193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[在停输保压情况下，站场间某段管道出现首末端压力同时突降并持续异常时，可能初步判定为管道异常泄漏。]</w:t>
      </w:r>
    </w:p>
    <w:p>
      <w:r>
        <w:rPr>
          <w:sz w:val="24"/>
        </w:rPr>
        <w:t>第14题   一线泄漏手动定位公式中的X代表什么？   (        )</w:t>
      </w:r>
    </w:p>
    <w:p>
      <w:r>
        <w:rPr>
          <w:sz w:val="24"/>
        </w:rPr>
        <w:t xml:space="preserve">A. 压力波速计算值        B. 时间差计算值        C. 泄漏点距离先出现异常波动阀室的公里数        D. 输油流量计算值        </w:t>
      </w:r>
    </w:p>
    <w:p>
      <w:r>
        <w:rPr>
          <w:b/>
          <w:color w:val="9B111E"/>
          <w:sz w:val="20"/>
        </w:rPr>
        <w:t>复核模式 ID: 1194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[在一线泄漏手动定位公式中，X代表泄漏点距离先出现异常波动阀室的公里数。]</w:t>
      </w:r>
    </w:p>
    <w:p>
      <w:r>
        <w:rPr>
          <w:sz w:val="24"/>
        </w:rPr>
        <w:t>第15题   总控室值班员将异常情况及定位结果通过什么方式上报相关领导？   (        )</w:t>
      </w:r>
    </w:p>
    <w:p>
      <w:r>
        <w:rPr>
          <w:sz w:val="24"/>
        </w:rPr>
        <w:t xml:space="preserve">A. 电话上报        B. 短信上报        C. 微信上报        D. 电子邮件上报        </w:t>
      </w:r>
    </w:p>
    <w:p>
      <w:r>
        <w:rPr>
          <w:b/>
          <w:color w:val="9B111E"/>
          <w:sz w:val="20"/>
        </w:rPr>
        <w:t>复核模式 ID: 1195 正确答案: A</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[根据参考资料，总控室值班员将异常情况及定位结果以录音值班电话形式上报相关领导，不可微信或短信上报。]</w:t>
      </w:r>
    </w:p>
    <w:p>
      <w:r>
        <w:rPr>
          <w:sz w:val="24"/>
        </w:rPr>
        <w:t>第16题   在北方管线经二管线向二库输油时（600+300），调节阀的开度变化是怎样的？   (        )</w:t>
      </w:r>
    </w:p>
    <w:p>
      <w:r>
        <w:rPr>
          <w:sz w:val="24"/>
        </w:rPr>
        <w:t xml:space="preserve">A. 先开到最大，再逐渐减小        B. 先开到最小，再逐渐增大        C. 先开到30%，等泵起来平稳后再开到100%        D. 保持不变        </w:t>
      </w:r>
    </w:p>
    <w:p>
      <w:r>
        <w:rPr>
          <w:b/>
          <w:color w:val="9B111E"/>
          <w:sz w:val="20"/>
        </w:rPr>
        <w:t>复核模式 ID: 231 正确答案: C</w:t>
      </w:r>
    </w:p>
    <w:p>
      <w:r>
        <w:rPr>
          <w:b/>
          <w:color w:val="9B111E"/>
          <w:sz w:val="20"/>
          <w:u w:val="single"/>
        </w:rPr>
        <w:t>请特别注意 试题来源: [总控室] 章节名称: [总控室流程规范] 试题生成类别: [AI-LLM]</w:t>
      </w:r>
    </w:p>
    <w:p>
      <w:r>
        <w:rPr>
          <w:b/>
          <w:color w:val="4F42B5"/>
          <w:sz w:val="20"/>
        </w:rPr>
        <w:t>请特别注意 A.I.解析: [在北方管线经二管线向二库输油时，为了防止气蚀，调节阀的开度变化是先开到30%，等泵起来平稳后再开到100%。因此，正确答案是C。]</w:t>
      </w:r>
    </w:p>
    <w:p>
      <w:r>
        <w:rPr>
          <w:sz w:val="24"/>
        </w:rPr>
        <w:t>第17题   关于首站启输完成和武清加压泵站启输的关系，下列描述正确的是哪个？   (        )</w:t>
      </w:r>
    </w:p>
    <w:p>
      <w:r>
        <w:rPr>
          <w:sz w:val="24"/>
        </w:rPr>
        <w:t xml:space="preserve">A. 武清加压泵站必须在首站启输完成后立即启动输送。        B. 首站启输完成后，武清加压泵站会根据管道压力情况启动输送。        C. 武清加压泵站启动输送后，首站必须立即完成启输。        D. 首站和武清加压泵站启动输送的时间没有特定关系。        </w:t>
      </w:r>
    </w:p>
    <w:p>
      <w:r>
        <w:rPr>
          <w:b/>
          <w:color w:val="9B111E"/>
          <w:sz w:val="20"/>
        </w:rPr>
        <w:t>复核模式 ID: 232 正确答案: B</w:t>
      </w:r>
    </w:p>
    <w:p>
      <w:r>
        <w:rPr>
          <w:b/>
          <w:color w:val="9B111E"/>
          <w:sz w:val="20"/>
          <w:u w:val="single"/>
        </w:rPr>
        <w:t>请特别注意 试题来源: [总控室] 章节名称: [总控室流程规范] 试题生成类别: [AI-LLM]</w:t>
      </w:r>
    </w:p>
    <w:p>
      <w:r>
        <w:rPr>
          <w:b/>
          <w:color w:val="4F42B5"/>
          <w:sz w:val="20"/>
        </w:rPr>
        <w:t>请特别注意 A.I.解析: [根据给出的参考资料中的描述，首站启输完成后，当武清加压泵站泵入口汇管压力大于等于0.6Mpa且延时10分钟后，总控室才会通知武清加压泵站启动加压输送。因此，正确答案是B，即首站启输完成后，武清加压泵站会根据管道压力情况启动输送。]</w:t>
      </w:r>
    </w:p>
    <w:p>
      <w:r>
        <w:rPr>
          <w:sz w:val="24"/>
        </w:rPr>
        <w:t>第18题   总控室发生电气火灾事故，无法自行处置的主要原因是由于什么？   (        )</w:t>
      </w:r>
    </w:p>
    <w:p>
      <w:r>
        <w:rPr>
          <w:sz w:val="24"/>
        </w:rPr>
        <w:t xml:space="preserve">A. 设备老化        B. 火灾现场混乱        C. 人员失误操作不当        D. 以上都是        </w:t>
      </w:r>
    </w:p>
    <w:p>
      <w:r>
        <w:rPr>
          <w:b/>
          <w:color w:val="9B111E"/>
          <w:sz w:val="20"/>
        </w:rPr>
        <w:t>复核模式 ID: 191 正确答案: D</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无法自行处置的主要原因是电气设备老化、短路等故障引起电气火灾事故，以及人员失误操作不当等。因此，选项A和选项C都是正确答案的一部分，而火灾现场的混乱也可能导致无法自行处置，所以答案为D。]</w:t>
      </w:r>
    </w:p>
    <w:p>
      <w:r>
        <w:rPr>
          <w:sz w:val="24"/>
        </w:rPr>
        <w:t>第19题   在火灾初始状态时，应该怎么做？   (        )</w:t>
      </w:r>
    </w:p>
    <w:p>
      <w:r>
        <w:rPr>
          <w:sz w:val="24"/>
        </w:rPr>
        <w:t xml:space="preserve">A. 立即呼救等待救援        B. 使用一切可以使用的手段迅速扑灭初始的火势并尽快脱离危险火区        C. 查找起火原因        D. 等待火势自动消退        </w:t>
      </w:r>
    </w:p>
    <w:p>
      <w:r>
        <w:rPr>
          <w:b/>
          <w:color w:val="9B111E"/>
          <w:sz w:val="20"/>
        </w:rPr>
        <w:t>复核模式 ID: 192 正确答案: B</w:t>
      </w:r>
    </w:p>
    <w:p>
      <w:r>
        <w:rPr>
          <w:b/>
          <w:color w:val="9B111E"/>
          <w:sz w:val="20"/>
          <w:u w:val="single"/>
        </w:rPr>
        <w:t>请特别注意 试题来源: [总控室] 章节名称: [消防应急处置预案] 试题生成类别: [AI-LLM]</w:t>
      </w:r>
    </w:p>
    <w:p>
      <w:r>
        <w:rPr>
          <w:b/>
          <w:color w:val="4F42B5"/>
          <w:sz w:val="20"/>
        </w:rPr>
        <w:t>请特别注意 A.I.解析: [在火灾初始状态时，应使用一切可以使用的手段迅速扑灭初始的火势，并尽快脱离危险火区。这是控制火势蔓延和保障人身安全的关键措施。因此，选项B是正确的选择。]</w:t>
      </w:r>
    </w:p>
    <w:p>
      <w:r>
        <w:rPr>
          <w:sz w:val="24"/>
        </w:rPr>
        <w:t>第20题   电器设备着火时，应该使用哪种灭火器进行扑救？   (        )</w:t>
      </w:r>
    </w:p>
    <w:p>
      <w:r>
        <w:rPr>
          <w:sz w:val="24"/>
        </w:rPr>
        <w:t xml:space="preserve">A. 干粉灭火器        B. 二氧化碳灭火器        C. 水基灭火器        D. 泡沫灭火器        </w:t>
      </w:r>
    </w:p>
    <w:p>
      <w:r>
        <w:rPr>
          <w:b/>
          <w:color w:val="9B111E"/>
          <w:sz w:val="20"/>
        </w:rPr>
        <w:t>复核模式 ID: 193 正确答案: B</w:t>
      </w:r>
    </w:p>
    <w:p>
      <w:r>
        <w:rPr>
          <w:b/>
          <w:color w:val="9B111E"/>
          <w:sz w:val="20"/>
          <w:u w:val="single"/>
        </w:rPr>
        <w:t>请特别注意 试题来源: [总控室] 章节名称: [消防应急处置预案] 试题生成类别: [AI-LLM]</w:t>
      </w:r>
    </w:p>
    <w:p>
      <w:r>
        <w:rPr>
          <w:b/>
          <w:color w:val="4F42B5"/>
          <w:sz w:val="20"/>
        </w:rPr>
        <w:t>请特别注意 A.I.解析: [器设备着火时，应该使用二氧化碳灭火器进行扑救。这是因为电器设备着火可能涉及高压电，使用二氧化碳灭火器可以避免触电的风险。因此，选项B是正确的选择。其他类型的灭火器可能不适用于电器设备的灭火。标准答案给您设定为B。接下来试题同理按照这一风格继续出题。]</w:t>
      </w:r>
    </w:p>
    <w:p>
      <w:r>
        <w:rPr>
          <w:sz w:val="24"/>
        </w:rPr>
        <w:t>第21题   在北京站进站水击保护报警中，给一库输油时，进站压力PT5102的最大允许值是多少？   (        )</w:t>
      </w:r>
    </w:p>
    <w:p>
      <w:r>
        <w:rPr>
          <w:sz w:val="24"/>
        </w:rPr>
        <w:t xml:space="preserve">A. 0.9Mpa        B. 0.95Mpa        C. 1.0Mpa        D. 1.5Mpa        </w:t>
      </w:r>
    </w:p>
    <w:p>
      <w:r>
        <w:rPr>
          <w:b/>
          <w:color w:val="9B111E"/>
          <w:sz w:val="20"/>
        </w:rPr>
        <w:t>复核模式 ID: 97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[根据参考资料中的描述，给一库输油时，北京站进站压力PT5102不大于0.95Mpa，因此最大允许值为0.95Mpa，选项B正确。]</w:t>
      </w:r>
    </w:p>
    <w:p>
      <w:r>
        <w:rPr>
          <w:sz w:val="24"/>
        </w:rPr>
        <w:t>第22题   在武清站水击保护报警中，关于泵出口压力的描述哪个是正确的？   (        )</w:t>
      </w:r>
    </w:p>
    <w:p>
      <w:r>
        <w:rPr>
          <w:sz w:val="24"/>
        </w:rPr>
        <w:t xml:space="preserve">A. 泵出口压力小于7.7 Mpa会触发报警        B. 泵出口压力大于7.7 Mpa会触发报警        C. 泵出口压力报警值固定为7.7 Mpa        D. 泵出口压力与报警无关        </w:t>
      </w:r>
    </w:p>
    <w:p>
      <w:r>
        <w:rPr>
          <w:b/>
          <w:color w:val="9B111E"/>
          <w:sz w:val="20"/>
        </w:rPr>
        <w:t>复核模式 ID: 98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[根据参考资料，武清站水击保护报警中，泵出口压力大于7.7 Mpa会触发报警，因此选项B正确。]</w:t>
      </w:r>
    </w:p>
    <w:p>
      <w:r>
        <w:rPr>
          <w:sz w:val="24"/>
        </w:rPr>
        <w:t>第23题   在塘沽站设备情况中，3台355KW主输泵的额定流量是多少？   (        )</w:t>
      </w:r>
    </w:p>
    <w:p>
      <w:r>
        <w:rPr>
          <w:sz w:val="24"/>
        </w:rPr>
        <w:t xml:space="preserve">A. 504 m³/h        B. 525 m³/h        C. 500 m³/h        D. 无法确定        </w:t>
      </w:r>
    </w:p>
    <w:p>
      <w:r>
        <w:rPr>
          <w:b/>
          <w:color w:val="9B111E"/>
          <w:sz w:val="20"/>
        </w:rPr>
        <w:t>复核模式 ID: 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[根据参考资料，塘沽站设备情况中提到，3台355KW主输泵的额定流量为504 m³/h，因此选项A正确。]</w:t>
      </w:r>
    </w:p>
    <w:p>
      <w:r>
        <w:rPr>
          <w:sz w:val="24"/>
        </w:rPr>
        <w:t>第24题   在天津站的水击保护报警中，哪个参数的变化会触发停泵命令？   (        )</w:t>
      </w:r>
    </w:p>
    <w:p>
      <w:r>
        <w:rPr>
          <w:sz w:val="24"/>
        </w:rPr>
        <w:t xml:space="preserve">A. 进站压力大于4.8Mpa        B. 出站压力大于7.5 Mpa        C. 小泵出口压力大于6.2Mpa        D. 以上所有参数的变化都会触发停泵命令        </w:t>
      </w:r>
    </w:p>
    <w:p>
      <w:r>
        <w:rPr>
          <w:b/>
          <w:color w:val="9B111E"/>
          <w:sz w:val="20"/>
        </w:rPr>
        <w:t>复核模式 ID: 100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[根据参考资料，天津站的水击保护报警中，进站压力大于4.8Mpa、出站压力大于7.5 Mpa、小泵出口压力大于6.2Mpa等参数的变化都会触发停泵命令，因此选项D正确。]</w:t>
      </w:r>
    </w:p>
    <w:p>
      <w:r>
        <w:rPr>
          <w:sz w:val="24"/>
        </w:rPr>
        <w:t>第25题   北京站进站水击保护报警中关于给一库输油一库进站压力PT5102的报警标准是？   (        )</w:t>
      </w:r>
    </w:p>
    <w:p>
      <w:r>
        <w:rPr>
          <w:sz w:val="24"/>
        </w:rPr>
        <w:t xml:space="preserve">A. 不大于0.95Mpa        B. 不大于0.6Mpa        C. 小于等于任意值        D. 以上都不对        </w:t>
      </w:r>
    </w:p>
    <w:p>
      <w:r>
        <w:rPr>
          <w:b/>
          <w:color w:val="9B111E"/>
          <w:sz w:val="20"/>
        </w:rPr>
        <w:t>复核模式 ID: 101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[根据参考资料中的描述，给一库输油一库进站压力PT5102的报警标准是不大于0.95Mpa，因此答案为A。]</w:t>
      </w:r>
    </w:p>
    <w:p>
      <w:r>
        <w:rPr>
          <w:sz w:val="24"/>
        </w:rPr>
        <w:t>第26题   塘沽站出站干线阀关闭水击报警中，关于小泵电压的报警条件是什么？   (        )</w:t>
      </w:r>
    </w:p>
    <w:p>
      <w:r>
        <w:rPr>
          <w:sz w:val="24"/>
        </w:rPr>
        <w:t xml:space="preserve">A. 小于350V，延时60秒        B. 小于550V，延时未知        C. 小于某个值但没有具体数值给出        D. 以上都不对        </w:t>
      </w:r>
    </w:p>
    <w:p>
      <w:r>
        <w:rPr>
          <w:b/>
          <w:color w:val="9B111E"/>
          <w:sz w:val="20"/>
        </w:rPr>
        <w:t>复核模式 ID: 102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[根据参考资料，塘沽站出站干线阀关闭水击报警中小泵电压的报警条件是小泵电压小于350V并延时60秒，因此答案为A。]</w:t>
      </w:r>
    </w:p>
    <w:p>
      <w:r>
        <w:rPr>
          <w:sz w:val="24"/>
        </w:rPr>
        <w:t>第27题   一线油头计算公式中，哪个参数代表流速？   (        )</w:t>
      </w:r>
    </w:p>
    <w:p>
      <w:r>
        <w:rPr>
          <w:sz w:val="24"/>
        </w:rPr>
        <w:t xml:space="preserve">A. t        B. s        C. V        D. L        </w:t>
      </w:r>
    </w:p>
    <w:p>
      <w:r>
        <w:rPr>
          <w:b/>
          <w:color w:val="9B111E"/>
          <w:sz w:val="20"/>
        </w:rPr>
        <w:t>复核模式 ID: 125 正确答案: C</w:t>
      </w:r>
    </w:p>
    <w:p>
      <w:r>
        <w:rPr>
          <w:b/>
          <w:color w:val="9B111E"/>
          <w:sz w:val="20"/>
          <w:u w:val="single"/>
        </w:rPr>
        <w:t>请特别注意 试题来源: [总控室] 章节名称: [站内应知应会] 试题生成类别: [AI-LLM]</w:t>
      </w:r>
    </w:p>
    <w:p>
      <w:r>
        <w:rPr>
          <w:b/>
          <w:color w:val="4F42B5"/>
          <w:sz w:val="20"/>
        </w:rPr>
        <w:t>请特别注意 A.I.解析: [在一线油头计算公式t=s×76/V中，t代表时间，s代表距离，V代表流速。因此，正确答案是C。]</w:t>
      </w:r>
    </w:p>
    <w:p>
      <w:r>
        <w:rPr>
          <w:sz w:val="24"/>
        </w:rPr>
        <w:t>第28题   关于北方储运库区库存能力，以下哪项描述是正确的？   (        )</w:t>
      </w:r>
    </w:p>
    <w:p>
      <w:r>
        <w:rPr>
          <w:sz w:val="24"/>
        </w:rPr>
        <w:t xml:space="preserve">A. 一罐区有6个罐，总容量为6万立方米。        B. 二罐区有最大存储能力。        C. 二罐区每罐存储能力大于一罐区。        D. 二罐区每米存储能力为定值。        </w:t>
      </w:r>
    </w:p>
    <w:p>
      <w:r>
        <w:rPr>
          <w:b/>
          <w:color w:val="9B111E"/>
          <w:sz w:val="20"/>
        </w:rPr>
        <w:t>复核模式 ID: 127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[根据参考资料，北方储运库区的一罐区每米存储能力为1661m³，二罐区每米存储能力为1074m³。因此，二罐区每米存储能力是定值，选项D正确。其他选项没有提及或描述错误。]</w:t>
      </w:r>
    </w:p>
    <w:p>
      <w:r>
        <w:rPr>
          <w:sz w:val="24"/>
        </w:rPr>
        <w:t>第29题   在二线向首都机场输油时，启用的泵组包括哪些部分？   (        )</w:t>
      </w:r>
    </w:p>
    <w:p>
      <w:r>
        <w:rPr>
          <w:sz w:val="24"/>
        </w:rPr>
        <w:t xml:space="preserve">A. 北方首站的喂油泵和主输泵        B. 武清站的大泵和过滤分离器        C. 北京站的调节阀和压力传感器        D. 所有以上部分都启用        </w:t>
      </w:r>
    </w:p>
    <w:p>
      <w:r>
        <w:rPr>
          <w:b/>
          <w:color w:val="9B111E"/>
          <w:sz w:val="20"/>
        </w:rPr>
        <w:t>复核模式 ID: 128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[根据参考资料，二线向首都机场输油时，需要启动北方首站的喂油泵和主输泵。因此，正确答案是A。其他选项并未明确提及在输油过程中启用。]</w:t>
      </w:r>
    </w:p>
    <w:p>
      <w:r>
        <w:rPr>
          <w:sz w:val="24"/>
        </w:rPr>
        <w:t>第30题   向大兴机场常规630m³/h输油时，北方首站启动的泵是哪一种？   (        )</w:t>
      </w:r>
    </w:p>
    <w:p>
      <w:r>
        <w:rPr>
          <w:sz w:val="24"/>
        </w:rPr>
        <w:t xml:space="preserve">A. 喂油泵和主输泵各一台。        B. 只启动一台喂油泵。        C. 只启动一台主输泵。        D. 启动两台主输泵。两台泵均为变频泵。        </w:t>
      </w:r>
    </w:p>
    <w:p>
      <w:r>
        <w:rPr>
          <w:b/>
          <w:color w:val="9B111E"/>
          <w:sz w:val="20"/>
        </w:rPr>
        <w:t>复核模式 ID: 129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[根据参考资料，向大兴机场常规输油时，需要启动北方首站的喂油泵和主输泵各一台来满足输油需求。因此，正确答案是A选项。]</w:t>
      </w:r>
    </w:p>
    <w:p>
      <w:r>
        <w:rPr>
          <w:sz w:val="24"/>
        </w:rPr>
        <w:t>第31题   根据二线泄漏手动定位公式，下列哪项描述是正确的？   (        )</w:t>
      </w:r>
    </w:p>
    <w:p>
      <w:r>
        <w:rPr>
          <w:sz w:val="24"/>
        </w:rPr>
        <w:t xml:space="preserve">A. 手动定位公式中不包含时间差 △t        B. 手动定位公式中压力波速为固定值1.178km/s        C. 阀室间距离和波动秒数差无需参与计算        D. 泄漏点x可以直接通过公式求得而无需其他数据        </w:t>
      </w:r>
    </w:p>
    <w:p>
      <w:r>
        <w:rPr>
          <w:b/>
          <w:color w:val="9B111E"/>
          <w:sz w:val="20"/>
        </w:rPr>
        <w:t>复核模式 ID: 130 正确答案: B</w:t>
      </w:r>
    </w:p>
    <w:p>
      <w:r>
        <w:rPr>
          <w:b/>
          <w:color w:val="9B111E"/>
          <w:sz w:val="20"/>
          <w:u w:val="single"/>
        </w:rPr>
        <w:t>请特别注意 试题来源: [总控室] 章节名称: [站内应知应会] 试题生成类别: [AI-LLM]</w:t>
      </w:r>
    </w:p>
    <w:p>
      <w:r>
        <w:rPr>
          <w:b/>
          <w:color w:val="4F42B5"/>
          <w:sz w:val="20"/>
        </w:rPr>
        <w:t>请特别注意 A.I.解析: [根据二线泄漏手动定位公式：阀室间距离-X/1.178-X/1.178=阀室波动秒数差，可以得知手动定位公式中压力波速为固定值1.178km/s，因此选项B正确。其他选项与公式内容不符。]</w:t>
      </w:r>
    </w:p>
    <w:p>
      <w:r>
        <w:rPr>
          <w:sz w:val="24"/>
        </w:rPr>
        <w:t>第32题   在二线向首都机场输油中，关于最大供油能力和正常运行的数据描述，以下哪项是正确的？   (        )</w:t>
      </w:r>
    </w:p>
    <w:p>
      <w:r>
        <w:rPr>
          <w:sz w:val="24"/>
        </w:rPr>
        <w:t xml:space="preserve">A. 最大供油流速为360m³/h，正常运行中北方泵出口压力约为3.5Mpa左右。        B. 最大供油流速为520m³/h，正常运行中北方泵出口压力约为2.9Mpa左右。        C. 最大供油流速为490m³/h，正常运行中北方泵出口压力约为2.1Mpa左右。        D. 最大供油流速为430m³/h，正常运行中北方泵出口压力约为1.9Mpa左右。        </w:t>
      </w:r>
    </w:p>
    <w:p>
      <w:r>
        <w:rPr>
          <w:b/>
          <w:color w:val="9B111E"/>
          <w:sz w:val="20"/>
        </w:rPr>
        <w:t>复核模式 ID: 131 正确答案: B</w:t>
      </w:r>
    </w:p>
    <w:p>
      <w:r>
        <w:rPr>
          <w:b/>
          <w:color w:val="9B111E"/>
          <w:sz w:val="20"/>
          <w:u w:val="single"/>
        </w:rPr>
        <w:t>请特别注意 试题来源: [总控室] 章节名称: [站内应知应会] 试题生成类别: [AI-LLM]</w:t>
      </w:r>
    </w:p>
    <w:p>
      <w:r>
        <w:rPr>
          <w:sz w:val="24"/>
        </w:rPr>
        <w:t>第33题   关于Y形输油中北方首站向大兴机场的输油流量，以下哪个选项正确:   (        )</w:t>
      </w:r>
    </w:p>
    <w:p>
      <w:r>
        <w:rPr>
          <w:sz w:val="24"/>
        </w:rPr>
        <w:t xml:space="preserve">A. 瞬时流量可达580m³/h        B. 最大流量为460m³/h        C. 平均流量为300m³/h        D. 输油流量会随着时间波动，但不超过固定值        </w:t>
      </w:r>
    </w:p>
    <w:p>
      <w:r>
        <w:rPr>
          <w:b/>
          <w:color w:val="9B111E"/>
          <w:sz w:val="20"/>
        </w:rPr>
        <w:t>复核模式 ID: 146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[根据参考资料，北方首站向大兴机场的输油瞬时流量预计达到580m³/h，因此A选项是正确的。其他选项中没有提到具体的流量数值或与文中描述不符。]</w:t>
      </w:r>
    </w:p>
    <w:p>
      <w:r>
        <w:rPr>
          <w:sz w:val="24"/>
        </w:rPr>
        <w:t>第34题   在停输状态下，各站泄压的压力值是多少？   (        )</w:t>
      </w:r>
    </w:p>
    <w:p>
      <w:r>
        <w:rPr>
          <w:sz w:val="24"/>
        </w:rPr>
        <w:t xml:space="preserve">A. 一线塘沽站：0.6mpa        B. 二线：低压区0.8mpa，高压区3mpa        C. 北京末站：0.3mpa        D. 所有站的压力相同，为统一的泄压值        </w:t>
      </w:r>
    </w:p>
    <w:p>
      <w:r>
        <w:rPr>
          <w:b/>
          <w:color w:val="9B111E"/>
          <w:sz w:val="20"/>
        </w:rPr>
        <w:t>复核模式 ID: 147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[根据参考资料，停输状态下，二线低压区的泄压压力值为0.8mpa，高压区为3mpa。其他选项未提及或与文中描述不符。因此B选项是正确的。]</w:t>
      </w:r>
    </w:p>
    <w:p>
      <w:r>
        <w:rPr>
          <w:sz w:val="24"/>
        </w:rPr>
        <w:t>第35题   当北方首站主输泵高压配电系统断路器处于什么状态时，视为“供电带控”状态？   (        )</w:t>
      </w:r>
    </w:p>
    <w:p>
      <w:r>
        <w:rPr>
          <w:sz w:val="24"/>
        </w:rPr>
        <w:t xml:space="preserve">A. 打开状态        B. 关闭状态        C. 断路状态        D. 保护状态        </w:t>
      </w:r>
    </w:p>
    <w:p>
      <w:r>
        <w:rPr>
          <w:b/>
          <w:color w:val="9B111E"/>
          <w:sz w:val="20"/>
        </w:rPr>
        <w:t>复核模式 ID: 148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[根据参考资料，“供电带控”状态指的是北方首站主输泵高压配电系统断路器处于打开（合闸）状态。因此A选项是正确的。其他选项与文中描述不符。]</w:t>
      </w:r>
    </w:p>
    <w:p>
      <w:r>
        <w:rPr>
          <w:sz w:val="24"/>
        </w:rPr>
        <w:t>第36题   在北方首站经武清分输站至大兴末站的输油过程中，总控室应在计划输油多少小时前通知北方首站、武清站、大兴末站准备输油作业？   (        )</w:t>
      </w:r>
    </w:p>
    <w:p>
      <w:r>
        <w:rPr>
          <w:sz w:val="24"/>
        </w:rPr>
        <w:t xml:space="preserve">A. 2天        B. 1天        C. 3小时        D. 瞬时通知即可        </w:t>
      </w:r>
    </w:p>
    <w:p>
      <w:r>
        <w:rPr>
          <w:b/>
          <w:color w:val="9B111E"/>
          <w:sz w:val="20"/>
        </w:rPr>
        <w:t>复核模式 ID: 149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二线北方首站经武清分输站至大兴末站的直输工艺中，总控室在计划输油3小时前电话通知北方首站、武清站、大兴末站准备输油作业，包括预计启泵时间、预计输油量及输油流程等相关信息。因此，正确答案是C. 3小时。]</w:t>
      </w:r>
    </w:p>
    <w:p>
      <w:r>
        <w:rPr>
          <w:sz w:val="24"/>
        </w:rPr>
        <w:t>第37题   在停输状态下，各站泄压的压力值是多少？关于这个问题，下列哪个   (        )</w:t>
      </w:r>
    </w:p>
    <w:p>
      <w:r>
        <w:rPr>
          <w:sz w:val="24"/>
        </w:rPr>
        <w:t xml:space="preserve">A. 选项:        B. 一线塘沽站：0.8mpa        C. 二线：低压区1mpa，高压区3mpa        D. 一线塘沽站：0.6mpa，北京末站0.3mpa        E. 二线北方喂油泵区：无固定值，根据压力变化进行泄压        </w:t>
      </w:r>
    </w:p>
    <w:p>
      <w:r>
        <w:rPr>
          <w:b/>
          <w:color w:val="9B111E"/>
          <w:sz w:val="20"/>
        </w:rPr>
        <w:t>复核模式 ID: 150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[根据参考资料可知，停输状态下，一线塘沽站泄压的压力值为0.6mpa，北京末站为0.3mpa。其他选项中的压力值与题目描述不符。因此，正确答案是C。]</w:t>
      </w:r>
    </w:p>
    <w:p>
      <w:r>
        <w:rPr>
          <w:sz w:val="24"/>
        </w:rPr>
        <w:t>第38题   600+300段启泵后北京见油的时间为？   (        )</w:t>
      </w:r>
    </w:p>
    <w:p>
      <w:r>
        <w:rPr>
          <w:sz w:val="24"/>
        </w:rPr>
        <w:t xml:space="preserve">A. 2分钟        B. 3分钟        C. 5分钟        D. 十分钟        </w:t>
      </w:r>
    </w:p>
    <w:p>
      <w:r>
        <w:rPr>
          <w:b/>
          <w:color w:val="9B111E"/>
          <w:sz w:val="20"/>
        </w:rPr>
        <w:t>复核模式 ID: 168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[根据参考资料中的信息，每次启泵输油的见油时间正常为3分钟，所以正确答案是B。]</w:t>
      </w:r>
    </w:p>
    <w:p>
      <w:r>
        <w:rPr>
          <w:sz w:val="24"/>
        </w:rPr>
        <w:t>第39题   二线600段保压停输后，10小时内压降为多少为正常值？   (        )</w:t>
      </w:r>
    </w:p>
    <w:p>
      <w:r>
        <w:rPr>
          <w:sz w:val="24"/>
        </w:rPr>
        <w:t xml:space="preserve">A. 0.3MPa        B. 0.5MPa        C. 1MPa        D. 随意变动        </w:t>
      </w:r>
    </w:p>
    <w:p>
      <w:r>
        <w:rPr>
          <w:b/>
          <w:color w:val="9B111E"/>
          <w:sz w:val="20"/>
        </w:rPr>
        <w:t>复核模式 ID: 169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[根据参考资料，保压后10小时内压降为0.5MPa为正常值，所以正确答案是B。]</w:t>
      </w:r>
    </w:p>
    <w:p>
      <w:r>
        <w:rPr>
          <w:sz w:val="24"/>
        </w:rPr>
        <w:t>第40题   在Y形分输中武清站，当哪组过滤器的压差升高达35Kpa以上时，应如何操作？   (        )</w:t>
      </w:r>
    </w:p>
    <w:p>
      <w:r>
        <w:rPr>
          <w:sz w:val="24"/>
        </w:rPr>
        <w:t xml:space="preserve">A. 立即停止使用并清理过滤器        B. 在线切换至另一组使用        C. 增加过滤器的压差        D. 不做任何操作，继续观察        </w:t>
      </w:r>
    </w:p>
    <w:p>
      <w:r>
        <w:rPr>
          <w:b/>
          <w:color w:val="9B111E"/>
          <w:sz w:val="20"/>
        </w:rPr>
        <w:t>复核模式 ID: 170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[根据参考资料，当Y形分输中武清站的某一组过滤器压差升高达35Kpa以上时，应在线切换至另一组使用。因此，正确答案是B。]</w:t>
      </w:r>
    </w:p>
    <w:p>
      <w:r>
        <w:rPr>
          <w:sz w:val="24"/>
        </w:rPr>
        <w:t>第41题   总控室远程操作天津站启泵前，需要远程开启的阀门有哪些？   (        )</w:t>
      </w:r>
    </w:p>
    <w:p>
      <w:r>
        <w:rPr>
          <w:sz w:val="24"/>
        </w:rPr>
        <w:t xml:space="preserve">A. 进站阀和出站阀        B. 泵入口阀门和泵出口阀门        C. 安全阀和减压阀        D. 压力表和温度计        </w:t>
      </w:r>
    </w:p>
    <w:p>
      <w:r>
        <w:rPr>
          <w:b/>
          <w:color w:val="9B111E"/>
          <w:sz w:val="20"/>
        </w:rPr>
        <w:t>复核模式 ID: 171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[根据参考资料，总控室远程操作天津站启泵前，需远程开启的阀门有进站阀XV-3102和出站阀XV-3212。因此，正确答案是A。]</w:t>
      </w:r>
    </w:p>
    <w:p>
      <w:r>
        <w:rPr>
          <w:sz w:val="24"/>
        </w:rPr>
        <w:t>第42题   每次启泵输油的北京末站见油时间正常为多少分钟？   (        )</w:t>
      </w:r>
    </w:p>
    <w:p>
      <w:r>
        <w:rPr>
          <w:sz w:val="24"/>
        </w:rPr>
        <w:t xml:space="preserve">A. 5分钟        B. 3分钟        C. 2分钟        D. 4分钟        </w:t>
      </w:r>
    </w:p>
    <w:p>
      <w:r>
        <w:rPr>
          <w:b/>
          <w:color w:val="9B111E"/>
          <w:sz w:val="20"/>
        </w:rPr>
        <w:t>复核模式 ID: 173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[根据参考资料中的描述，每次启泵输油的见油时间正常为3分钟，因此正确答案为B。]</w:t>
      </w:r>
    </w:p>
    <w:p>
      <w:r>
        <w:rPr>
          <w:sz w:val="24"/>
        </w:rPr>
        <w:t>第43题   保压后多少小时内压降为正常值？   (        )</w:t>
      </w:r>
    </w:p>
    <w:p>
      <w:r>
        <w:rPr>
          <w:sz w:val="24"/>
        </w:rPr>
        <w:t xml:space="preserve">A. 8小时        B. 5小时        C. 10小时        D. 6小时        </w:t>
      </w:r>
    </w:p>
    <w:p>
      <w:r>
        <w:rPr>
          <w:b/>
          <w:color w:val="9B111E"/>
          <w:sz w:val="20"/>
        </w:rPr>
        <w:t>复核模式 ID: 174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[根据参考资料，二线600段保压停输后，保压后10小时内压降为0.5MPa为正常值，因此正确答案为C。]</w:t>
      </w:r>
    </w:p>
    <w:p>
      <w:r>
        <w:rPr>
          <w:sz w:val="24"/>
        </w:rPr>
        <w:t>第44题   在Y形分输中武清站MR01、MR02、MR03三组过滤器中，其中一组压差升高达多少Kpa以上时需要在线切换另一组使用？   (        )</w:t>
      </w:r>
    </w:p>
    <w:p>
      <w:r>
        <w:rPr>
          <w:sz w:val="24"/>
        </w:rPr>
        <w:t xml:space="preserve">A. 30Kpa        B. 40Kpa        C. 35Kpa        D. 25Kpa        </w:t>
      </w:r>
    </w:p>
    <w:p>
      <w:r>
        <w:rPr>
          <w:b/>
          <w:color w:val="9B111E"/>
          <w:sz w:val="20"/>
        </w:rPr>
        <w:t>复核模式 ID: 175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[根据参考资料，Y形分输中武清站MR01、MR02、MR03三组过滤器中，当其中一组压差升高达35Kpa以上时，需要在线切换另一组使用。因此正确答案为C。]</w:t>
      </w:r>
    </w:p>
    <w:p>
      <w:r>
        <w:rPr>
          <w:sz w:val="24"/>
        </w:rPr>
        <w:t>第45题   总控室远程操作天津站启泵前需远程开启的阀门有哪些？   (        )</w:t>
      </w:r>
    </w:p>
    <w:p>
      <w:r>
        <w:rPr>
          <w:sz w:val="24"/>
        </w:rPr>
        <w:t xml:space="preserve">A. 进站阀XV-3102和出站阀XV-3214。        B. 进站阀XV-3101和泵入口阀门。        C. 进站阀XV-3102和泵入口阀门。        D. 出站阀XV-3212和泵出口阀门。        </w:t>
      </w:r>
    </w:p>
    <w:p>
      <w:r>
        <w:rPr>
          <w:b/>
          <w:color w:val="9B111E"/>
          <w:sz w:val="20"/>
        </w:rPr>
        <w:t>复核模式 ID: 176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[根据参考资料，总控室远程操作天津站启泵前需远程开启的阀门有进站阀XV-3102和泵入口阀门。因此正确答案为C。]</w:t>
      </w:r>
    </w:p>
    <w:p>
      <w:r>
        <w:rPr>
          <w:sz w:val="24"/>
        </w:rPr>
        <w:t>第46题   在600+300段启泵后见油时，见油时间正常为多少分钟？   (        )</w:t>
      </w:r>
    </w:p>
    <w:p>
      <w:r>
        <w:rPr>
          <w:sz w:val="24"/>
        </w:rPr>
        <w:t xml:space="preserve">A. 2分钟        B. 3分钟        C. 5分钟        D. 10分钟        </w:t>
      </w:r>
    </w:p>
    <w:p>
      <w:r>
        <w:rPr>
          <w:b/>
          <w:color w:val="9B111E"/>
          <w:sz w:val="20"/>
        </w:rPr>
        <w:t>复核模式 ID: 178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[根据参考资料，每次启泵输油的见油时间正常为3分钟。因此，正确答案是B选项。]</w:t>
      </w:r>
    </w:p>
    <w:p>
      <w:r>
        <w:rPr>
          <w:sz w:val="24"/>
        </w:rPr>
        <w:t>第47题   北京站一库库内水击泄压阀的动作值是多少？   (        )</w:t>
      </w:r>
    </w:p>
    <w:p>
      <w:r>
        <w:rPr>
          <w:sz w:val="24"/>
        </w:rPr>
        <w:t xml:space="preserve">A. 0.5 Mpa        B. 0.6 Mpa        C. 0.78 Mpa        D. 0.95 Mpa        </w:t>
      </w:r>
    </w:p>
    <w:p>
      <w:r>
        <w:rPr>
          <w:b/>
          <w:color w:val="9B111E"/>
          <w:sz w:val="20"/>
        </w:rPr>
        <w:t>复核模式 ID: 363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rPr>
          <w:sz w:val="24"/>
        </w:rPr>
        <w:t>第48题   塘沽站出站干线阀关闭水击报警的条件之一是1#流量计和2#流量计瞬时流量之和小于多少m³/h？   (        )</w:t>
      </w:r>
    </w:p>
    <w:p>
      <w:r>
        <w:rPr>
          <w:sz w:val="24"/>
        </w:rPr>
        <w:t xml:space="preserve">A. 50 m³/h        B. 100 m³/h        C. 230 m³/h        D. 504 m³/h        </w:t>
      </w:r>
    </w:p>
    <w:p>
      <w:r>
        <w:rPr>
          <w:b/>
          <w:color w:val="9B111E"/>
          <w:sz w:val="20"/>
        </w:rPr>
        <w:t>复核模式 ID: 364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rPr>
          <w:sz w:val="24"/>
        </w:rPr>
        <w:t>第49题   天津站出站干线阀门关闭水击保护报警的延时时间是多少秒？   (        )</w:t>
      </w:r>
    </w:p>
    <w:p>
      <w:r>
        <w:rPr>
          <w:sz w:val="24"/>
        </w:rPr>
        <w:t xml:space="preserve">A. 2秒        B. 5秒        C. 10秒        D. 30秒        </w:t>
      </w:r>
    </w:p>
    <w:p>
      <w:r>
        <w:rPr>
          <w:b/>
          <w:color w:val="9B111E"/>
          <w:sz w:val="20"/>
        </w:rPr>
        <w:t>复核模式 ID: 365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[根据参考资料3，天津站出站干线阀门关闭水击保护报警的延时时间是30秒。]</w:t>
      </w:r>
    </w:p>
    <w:p>
      <w:r>
        <w:rPr>
          <w:sz w:val="24"/>
        </w:rPr>
        <w:t>第50题   武清站出站干线阀门关闭水击保护报警的瞬时流量之和小于多少m³/h？   (        )</w:t>
      </w:r>
    </w:p>
    <w:p>
      <w:r>
        <w:rPr>
          <w:sz w:val="24"/>
        </w:rPr>
        <w:t xml:space="preserve">A. 50 m³/h        B. 100 m³/h        C. 230 m³/h        D. 504 m³/h        </w:t>
      </w:r>
    </w:p>
    <w:p>
      <w:r>
        <w:rPr>
          <w:b/>
          <w:color w:val="9B111E"/>
          <w:sz w:val="20"/>
        </w:rPr>
        <w:t>复核模式 ID: 366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[根据参考资料4，武清站出站干线阀门关闭水击保护报警的瞬时流量之和小于230 m³/h。]</w:t>
      </w:r>
    </w:p>
    <w:p>
      <w:r>
        <w:rPr>
          <w:sz w:val="24"/>
        </w:rPr>
        <w:t>第51题   津京一线塘沽站的主输泵额定流量是多少m³/h？   (        )</w:t>
      </w:r>
    </w:p>
    <w:p>
      <w:r>
        <w:rPr>
          <w:sz w:val="24"/>
        </w:rPr>
        <w:t xml:space="preserve">A. 355 m³/h        B. 500 m³/h        C. 504 m³/h        D. 580 m³/h        </w:t>
      </w:r>
    </w:p>
    <w:p>
      <w:r>
        <w:rPr>
          <w:b/>
          <w:color w:val="9B111E"/>
          <w:sz w:val="20"/>
        </w:rPr>
        <w:t>复核模式 ID: 367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[根据参考资料5，津京一线塘沽站的主输泵额定流量是504 m³/h。]</w:t>
      </w:r>
    </w:p>
    <w:p>
      <w:r>
        <w:rPr>
          <w:sz w:val="24"/>
        </w:rPr>
        <w:t>第52题   北京站给一库输油时，进站压力PT5102的最大允许值是？   (        )</w:t>
      </w:r>
    </w:p>
    <w:p>
      <w:r>
        <w:rPr>
          <w:sz w:val="24"/>
        </w:rPr>
        <w:t xml:space="preserve">A. 0.95Mpa        B. 0.6Mpa        C. 0.78Mpa        D. 0.5Mpa        </w:t>
      </w:r>
    </w:p>
    <w:p>
      <w:r>
        <w:rPr>
          <w:b/>
          <w:color w:val="9B111E"/>
          <w:sz w:val="20"/>
        </w:rPr>
        <w:t>复核模式 ID: 378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[根据参考资料中的描述，给一库输油时，进站压力PT5102不大于0.95Mpa。因此，选项A是正确答案。]</w:t>
      </w:r>
    </w:p>
    <w:p>
      <w:r>
        <w:rPr>
          <w:sz w:val="24"/>
        </w:rPr>
        <w:t>第53题   北京站二库库内水击泄压阀的动作值是多少？   (        )</w:t>
      </w:r>
    </w:p>
    <w:p>
      <w:r>
        <w:rPr>
          <w:sz w:val="24"/>
        </w:rPr>
        <w:t xml:space="preserve">A. 0.95Mpa        B. 0.78Mpa        C. 0.6Mpa        D. 0.5Mpa        </w:t>
      </w:r>
    </w:p>
    <w:p>
      <w:r>
        <w:rPr>
          <w:b/>
          <w:color w:val="9B111E"/>
          <w:sz w:val="20"/>
        </w:rPr>
        <w:t>复核模式 ID: 379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[根据参考资料，北京站二库库内水击泄压阀的动作值为0.78Mpa。因此，选项B是正确答案。]</w:t>
      </w:r>
    </w:p>
    <w:p>
      <w:r>
        <w:rPr>
          <w:sz w:val="24"/>
        </w:rPr>
        <w:t>第54题   塘沽站出站干线阀关闭水击报警的条件之一是1#流量计和2#流量计瞬时流量之和小于多少？   (        )</w:t>
      </w:r>
    </w:p>
    <w:p>
      <w:r>
        <w:rPr>
          <w:sz w:val="24"/>
        </w:rPr>
        <w:t xml:space="preserve">A. 50 m³/h        B. 100 m³/h        C. 150 m³/h        D. 200 m³/h        </w:t>
      </w:r>
    </w:p>
    <w:p>
      <w:r>
        <w:rPr>
          <w:b/>
          <w:color w:val="9B111E"/>
          <w:sz w:val="20"/>
        </w:rPr>
        <w:t>复核模式 ID: 380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rPr>
          <w:sz w:val="24"/>
        </w:rPr>
        <w:t>第55题   天津站出站干线阀门关闭水击保护报警的条件之一是出站瞬时流量之和小于多少？   (        )</w:t>
      </w:r>
    </w:p>
    <w:p>
      <w:r>
        <w:rPr>
          <w:sz w:val="24"/>
        </w:rPr>
        <w:t xml:space="preserve">A. 25 m³/h        B. 50 m³/h        C. 75 m³/h        D. 100 m³/h        </w:t>
      </w:r>
    </w:p>
    <w:p>
      <w:r>
        <w:rPr>
          <w:b/>
          <w:color w:val="9B111E"/>
          <w:sz w:val="20"/>
        </w:rPr>
        <w:t>复核模式 ID: 381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[根据参考资料3，天津站出站干线阀门关闭水击保护报警的条件之一是出站瞬时流量之和小于50 m³/h。]</w:t>
      </w:r>
    </w:p>
    <w:p>
      <w:r>
        <w:rPr>
          <w:sz w:val="24"/>
        </w:rPr>
        <w:t>第56题   关于北京站进站水击保护报警，给一库输油时，进站压力PT5102的最大值是多少？   (        )</w:t>
      </w:r>
    </w:p>
    <w:p>
      <w:r>
        <w:rPr>
          <w:sz w:val="24"/>
        </w:rPr>
        <w:t xml:space="preserve">A. 0.95Mpa        B. 0.6Mpa        C. 0.78Mpa        D. 0.5Mpa        </w:t>
      </w:r>
    </w:p>
    <w:p>
      <w:r>
        <w:rPr>
          <w:b/>
          <w:color w:val="9B111E"/>
          <w:sz w:val="20"/>
        </w:rPr>
        <w:t>复核模式 ID: 397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[根据参考资料中的描述，给一库输油时，北京站进站压力PT5102的最大值不大于0.95Mpa。因此，正确答案为A。]</w:t>
      </w:r>
    </w:p>
    <w:p>
      <w:r>
        <w:rPr>
          <w:sz w:val="24"/>
        </w:rPr>
        <w:t>第57题   津京一线塘沽站的主输泵额定流量是多少？   (        )</w:t>
      </w:r>
    </w:p>
    <w:p>
      <w:r>
        <w:rPr>
          <w:sz w:val="24"/>
        </w:rPr>
        <w:t xml:space="preserve">A. 504 m³/h        B. 500 m³/h        C. 580 m³/h        D. 525 m³/h        </w:t>
      </w:r>
    </w:p>
    <w:p>
      <w:r>
        <w:rPr>
          <w:b/>
          <w:color w:val="9B111E"/>
          <w:sz w:val="20"/>
        </w:rPr>
        <w:t>复核模式 ID: 399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[根据参考资料5，津京一线塘沽站的主输泵额定流量为504 m³/h。]</w:t>
      </w:r>
    </w:p>
    <w:p>
      <w:r>
        <w:rPr>
          <w:sz w:val="24"/>
        </w:rPr>
        <w:t>第58题   天津站的主输泵中，扬程最高的是多少米？   (        )</w:t>
      </w:r>
    </w:p>
    <w:p>
      <w:r>
        <w:rPr>
          <w:sz w:val="24"/>
        </w:rPr>
        <w:t xml:space="preserve">A. 220米        B. 400米        B. 400米        A. 220米        </w:t>
      </w:r>
    </w:p>
    <w:p>
      <w:r>
        <w:rPr>
          <w:b/>
          <w:color w:val="9B111E"/>
          <w:sz w:val="20"/>
        </w:rPr>
        <w:t>复核模式 ID: 400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[根据参考资料6，天津站的主输泵中，扬程最高的是400米。]</w:t>
      </w:r>
    </w:p>
    <w:p>
      <w:r>
        <w:rPr>
          <w:sz w:val="24"/>
        </w:rPr>
        <w:t>第59题   武清站的篮式过滤器切换值是多少？   (        )</w:t>
      </w:r>
    </w:p>
    <w:p>
      <w:r>
        <w:rPr>
          <w:sz w:val="24"/>
        </w:rPr>
        <w:t xml:space="preserve">A. 0.05 Mpa/0.08 Mpa        B. 0.59 Mpa/6.94 Mpa        C. 2.6 Mpa/5.82 Mpa        D. 0.35 Mpa        </w:t>
      </w:r>
    </w:p>
    <w:p>
      <w:r>
        <w:rPr>
          <w:b/>
          <w:color w:val="9B111E"/>
          <w:sz w:val="20"/>
        </w:rPr>
        <w:t>复核模式 ID: 401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[根据参考资料7，武清站的篮式过滤器切换值为0.05 Mpa/0.08 Mpa。]</w:t>
      </w:r>
    </w:p>
    <w:p>
      <w:r>
        <w:rPr>
          <w:sz w:val="24"/>
        </w:rPr>
        <w:t>第60题   关于武清站的设备情况，下列描述正确的是哪一项？   (        )</w:t>
      </w:r>
    </w:p>
    <w:p>
      <w:r>
        <w:rPr>
          <w:sz w:val="24"/>
        </w:rPr>
        <w:t xml:space="preserve">A. 有2台主输泵        B. 主输泵功率为800KW，扬程为400米        C. 额定流量为小于或等于580 m³/h        D. 进站压力大于出站压力        </w:t>
      </w:r>
    </w:p>
    <w:p>
      <w:r>
        <w:rPr>
          <w:b/>
          <w:color w:val="9B111E"/>
          <w:sz w:val="20"/>
        </w:rPr>
        <w:t>复核模式 ID: 403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[根据参考资料中的描述，武清站有3台主输泵，故A项错误；主输泵功率为800KW，扬程为400米，与B项相符；额定流量为580 m³/h，并未说明是小于或等于，故C项错误；进站压力约为2.6 Mpa，出站压力约为5.82 Mpa，显然进站压力小于出站压力，故D项错误。因此，正确答案为B。]</w:t>
      </w:r>
    </w:p>
    <w:p>
      <w:r>
        <w:rPr>
          <w:sz w:val="24"/>
        </w:rPr>
        <w:t>第61题   关于津京一线的490m³/h供油流程，以下哪项描述是正确的？   (        )</w:t>
      </w:r>
    </w:p>
    <w:p>
      <w:r>
        <w:rPr>
          <w:sz w:val="24"/>
        </w:rPr>
        <w:t xml:space="preserve">A. 塘沽首站启动1台小泵和北方首站1台喂油泵即可满足供油需求        B. 天津站启动的泵组包括至少一台大泵和一台小泵        C. 武清站不需要启动大泵也能进行供油        D. 北京进站压力低于武清出站压力        </w:t>
      </w:r>
    </w:p>
    <w:p>
      <w:r>
        <w:rPr>
          <w:b/>
          <w:color w:val="9B111E"/>
          <w:sz w:val="20"/>
        </w:rPr>
        <w:t>复核模式 ID: 404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塘沽首站启动是1台小泵或北方首站1台喂油泵以及2台大泵，故A项描述不完整，错误；天津站启动的泵组包括至少一台大泵和一台小泵，与B项相符；武清站的供油需要启动至少1台大泵，故C项错误；北京进站压力约为0.35 Mpa，武清出站压力约为5.82 Mpa，显然北京进站压力低于武清出站压力，故D项正确。但由于是单选题，我们需要选择最符合题意的答案，因此答案是B。]</w:t>
      </w:r>
    </w:p>
    <w:p>
      <w:r>
        <w:rPr>
          <w:sz w:val="24"/>
        </w:rPr>
        <w:t>第62题   在二线向首都机场输油的过程中，北方泵出口压力的正常范围是多少？   (        )</w:t>
      </w:r>
    </w:p>
    <w:p>
      <w:r>
        <w:rPr>
          <w:sz w:val="24"/>
        </w:rPr>
        <w:t xml:space="preserve">A. 2.82-2.94 Mpa        B. 2.12-2.30 Mpa        C. 1.68-1.80 Mpa        D. 5.68-5.78 Mpa        </w:t>
      </w:r>
    </w:p>
    <w:p>
      <w:r>
        <w:rPr>
          <w:b/>
          <w:color w:val="9B111E"/>
          <w:sz w:val="20"/>
        </w:rPr>
        <w:t>复核模式 ID: 422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[根据参考资料，二线向首都机场输油时，北方泵出口压力的正常范围是2.12-2.30 Mpa。]</w:t>
      </w:r>
    </w:p>
    <w:p>
      <w:r>
        <w:rPr>
          <w:sz w:val="24"/>
        </w:rPr>
        <w:t>第63题   在二线向首都机场输油的过程中，武清加压站出站压力的正常范围是多少？   (        )</w:t>
      </w:r>
    </w:p>
    <w:p>
      <w:r>
        <w:rPr>
          <w:sz w:val="24"/>
        </w:rPr>
        <w:t xml:space="preserve">A. 5.68-5.78 Mpa        B. 5.11-5.13 Mpa        C. 2.37-2.42 Mpa        D. 0.28-0.36 Mpa        </w:t>
      </w:r>
    </w:p>
    <w:p>
      <w:r>
        <w:rPr>
          <w:b/>
          <w:color w:val="9B111E"/>
          <w:sz w:val="20"/>
        </w:rPr>
        <w:t>复核模式 ID: 423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[根据参考资料，二线向首都机场输油时，武清出站压力的正常范围是5.11-5.13 Mpa。]</w:t>
      </w:r>
    </w:p>
    <w:p>
      <w:r>
        <w:rPr>
          <w:b/>
          <w:sz w:val="28"/>
        </w:rPr>
        <w:t>多选题</w:t>
      </w:r>
    </w:p>
    <w:p>
      <w:r>
        <w:rPr>
          <w:sz w:val="24"/>
        </w:rPr>
        <w:t>第1题   关于一线四站通讯同时中断的解决方法，以下哪些步骤是正确的？   (        )</w:t>
      </w:r>
    </w:p>
    <w:p>
      <w:r>
        <w:rPr>
          <w:sz w:val="24"/>
        </w:rPr>
        <w:t xml:space="preserve">A. 确认通讯是否同时中断并与泄漏有关        B. 观察主通讯路由器灯的状态，有黄灯常亮说明通讯正常        C. 检查4G路由器状态并实时观察4G数据通讯情况        D. 等待半小时通讯恢复后，再上报联通公司进行维修线路        E. 通讯中断后无需做相关记录        F. 在通讯未能恢复前，密切关注站内运行情况，并做好应急准备        </w:t>
      </w:r>
    </w:p>
    <w:p>
      <w:r>
        <w:rPr>
          <w:b/>
          <w:color w:val="9B111E"/>
          <w:sz w:val="20"/>
        </w:rPr>
        <w:t>复核模式 ID: 212 正确答案: A, C, F</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正确步骤包括确认通讯是否同时中断并与泄漏有关（选项A），检查通讯设备状态（包括观察主通讯路由器灯的状态和检查4G路由器状态）（选项C），以及在通讯未能恢复前密切关注站内运行情况并做好应急准备（选项F）。选项B中的描述是错误的，因为黄灯常亮表示存在通讯问题；选项D错误，因为半小时后通讯仍未恢复应当上报联通公司；选项E错误，因为通讯中断后需要做相关记录。]</w:t>
      </w:r>
    </w:p>
    <w:p>
      <w:r>
        <w:rPr>
          <w:sz w:val="24"/>
        </w:rPr>
        <w:t>第2题   关于一线武清站通讯故障后的风险点，以下哪些描述是正确的？   (        )</w:t>
      </w:r>
    </w:p>
    <w:p>
      <w:r>
        <w:rPr>
          <w:sz w:val="24"/>
        </w:rPr>
        <w:t xml:space="preserve">A. 总控室无法显示武清站现场输油情况        B. 武清站能够发出保护停泵信息传至总控        C. 塘沽、天津、北京发生异常工况时，武清站能够自动接收水击保护停车命令        D. 任何时候武清站都能自动接收总控室的ESD停车命令        E. 泄漏定位系统与武清站相关管段的定位可以进行精细计算        F. 武清管段流量、压力小幅变化时实时趋势比对无偏差        </w:t>
      </w:r>
    </w:p>
    <w:p>
      <w:r>
        <w:rPr>
          <w:b/>
          <w:color w:val="9B111E"/>
          <w:sz w:val="20"/>
        </w:rPr>
        <w:t>复核模式 ID: 213 正确答案: A</w:t>
      </w:r>
    </w:p>
    <w:p>
      <w:r>
        <w:rPr>
          <w:b/>
          <w:color w:val="9B111E"/>
          <w:sz w:val="20"/>
          <w:u w:val="single"/>
        </w:rPr>
        <w:t>请特别注意 试题来源: [总控室] 章节名称: [一线通讯预案] 试题生成类别: [AI-LLM]</w:t>
      </w:r>
    </w:p>
    <w:p>
      <w:r>
        <w:rPr>
          <w:b/>
          <w:color w:val="4F42B5"/>
          <w:sz w:val="20"/>
        </w:rPr>
        <w:t>请特别注意 A.I.解析: [关于一线武清站通讯故障后的风险点，只有“总控室无法显示武清站现场输油情况”这一描述是正确的（选项A）。其他选项如B、C、D、E和F都与参考资料中的描述相矛盾或不完全正确。例如，武清站通讯故障后无法发出保护停泵信息（选项B错误），无法接收和自动执行某些保护命令（选项C和D错误），泄漏定位系统定位可能不精细（选项E错误），实时趋势比对可能出现偏差（选项F错误）。]</w:t>
      </w:r>
    </w:p>
    <w:p>
      <w:r>
        <w:rPr>
          <w:sz w:val="24"/>
        </w:rPr>
        <w:t>第3题   在输油过程中，有哪些风险点需要注意？   (        )</w:t>
      </w:r>
    </w:p>
    <w:p>
      <w:r>
        <w:rPr>
          <w:sz w:val="24"/>
        </w:rPr>
        <w:t xml:space="preserve">A. 流程不按顺序开阀导通后，油品注入速度过快        B. 启输时保护误动作        C. 操作顺序颠倒影响启输        D. 压力过高导致过滤器堵塞        </w:t>
      </w:r>
    </w:p>
    <w:p>
      <w:r>
        <w:rPr>
          <w:b/>
          <w:color w:val="9B111E"/>
          <w:sz w:val="20"/>
        </w:rPr>
        <w:t>复核模式 ID: 236 正确答案: A, B, C, D</w:t>
      </w:r>
    </w:p>
    <w:p>
      <w:r>
        <w:rPr>
          <w:b/>
          <w:color w:val="9B111E"/>
          <w:sz w:val="20"/>
          <w:u w:val="single"/>
        </w:rPr>
        <w:t>请特别注意 试题来源: [总控室] 章节名称: [岗位的风险点及解决措施] 试题生成类别: [AI-LLM]</w:t>
      </w:r>
    </w:p>
    <w:p>
      <w:r>
        <w:rPr>
          <w:b/>
          <w:color w:val="4F42B5"/>
          <w:sz w:val="20"/>
        </w:rPr>
        <w:t>请特别注意 A.I.解析: [输油过程中的风险点包括流程不按顺序开阀导通后油品注入速度过快、启输时保护误动作、操作顺序颠倒影响启输和压力过高导致过滤器堵塞等。这些风险点都在参考资料中有所提及，因此选项A、B、C和D都是正确的。]</w:t>
      </w:r>
    </w:p>
    <w:p>
      <w:r>
        <w:rPr>
          <w:sz w:val="24"/>
        </w:rPr>
        <w:t>第4题   总控室值班员接到外部报警后，需要询问哪些信息？   (        )</w:t>
      </w:r>
    </w:p>
    <w:p>
      <w:r>
        <w:rPr>
          <w:sz w:val="24"/>
        </w:rPr>
        <w:t xml:space="preserve">A. 事故发生地点        B. 周边环境        C. 有无明显建筑物、标志物        D. 现场情况        E. 有无油品渗漏        F. 有无人员伤亡        G. 有无第三方作业        H. 报警人姓名电话        </w:t>
      </w:r>
    </w:p>
    <w:p>
      <w:r>
        <w:rPr>
          <w:b/>
          <w:color w:val="9B111E"/>
          <w:sz w:val="20"/>
        </w:rPr>
        <w:t>复核模式 ID: 1196 正确答案: A, B, C, D, E, F, G, H</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[根据参考资料1，总控室值班员接到外部报警后，需要询问事故发生地点、周边环境、有无明显建筑物、标志物、现场情况、有无油品渗漏、有无人员伤亡、有无第三方作业以及报警人姓名电话。]</w:t>
      </w:r>
    </w:p>
    <w:p>
      <w:r>
        <w:rPr>
          <w:sz w:val="24"/>
        </w:rPr>
        <w:t>第5题   在管道稳态运行状态下出现泄漏情况，总控室人员需要进行哪些操作？   (        )</w:t>
      </w:r>
    </w:p>
    <w:p>
      <w:r>
        <w:rPr>
          <w:sz w:val="24"/>
        </w:rPr>
        <w:t xml:space="preserve">A. 用泄漏定位系统测算泄漏位置        B. 将定位结果通知管道中心        C. 向总值班、管道中心、应急办分别报告外部报警情况        D. 确认是否需要停泵        </w:t>
      </w:r>
    </w:p>
    <w:p>
      <w:r>
        <w:rPr>
          <w:b/>
          <w:color w:val="9B111E"/>
          <w:sz w:val="20"/>
        </w:rPr>
        <w:t>复核模式 ID: 1197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[根据参考资料1，在管道稳态运行状态下，总控室人员需要用泄漏定位系统测算泄漏位置，将定位结果通知管道中心，并向总值班、管道中心、应急办分别报告外部报警情况，并确认是否需要停泵。]</w:t>
      </w:r>
    </w:p>
    <w:p>
      <w:r>
        <w:rPr>
          <w:sz w:val="24"/>
        </w:rPr>
        <w:t>第6题   在二线停输期间，上位机画面需要切换至哪些界面？   (        )</w:t>
      </w:r>
    </w:p>
    <w:p>
      <w:r>
        <w:rPr>
          <w:sz w:val="24"/>
        </w:rPr>
        <w:t xml:space="preserve">A. 600段各阀室压力温度趋势        B. 500段各阀室压力温度趋势        C. 二线管线总貌图        D. 600段和500段泄漏压力趋势界面        </w:t>
      </w:r>
    </w:p>
    <w:p>
      <w:r>
        <w:rPr>
          <w:b/>
          <w:color w:val="9B111E"/>
          <w:sz w:val="20"/>
        </w:rPr>
        <w:t>复核模式 ID: 1200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[根据参考资料12，在二线停输期间，上位机画面需要切换至600段各阀室压力温度趋势、500段各阀室压力温度趋势、二线管线总貌图以及600段和500段泄漏压力趋势界面。]</w:t>
      </w:r>
    </w:p>
    <w:p>
      <w:r>
        <w:rPr>
          <w:sz w:val="24"/>
        </w:rPr>
        <w:t>第7题   在总控三级泄漏响应中，哪些条件可以触发响应？   (        )</w:t>
      </w:r>
    </w:p>
    <w:p>
      <w:r>
        <w:rPr>
          <w:sz w:val="24"/>
        </w:rPr>
        <w:t xml:space="preserve">A. 稳态输油瞬时流量差超过3吨/小时        B. 批次实时流量差（体积、质量）出现负损益超过2‰        C. 持续异常5分钟        D. 某点首末段压力同时呈现突降的明显特征点        </w:t>
      </w:r>
    </w:p>
    <w:p>
      <w:r>
        <w:rPr>
          <w:b/>
          <w:color w:val="9B111E"/>
          <w:sz w:val="20"/>
        </w:rPr>
        <w:t>复核模式 ID: 1201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13，在稳态输油瞬时流量差超过3吨/小时，批次实时流量差（体积、质量）出现负损益超过2‰，此为总控三级泄漏响应。若持续异常5分钟，以及某点首末段压力同时呈现突降的明显特征点时，则上升为二级响应。]</w:t>
      </w:r>
    </w:p>
    <w:p>
      <w:r>
        <w:rPr>
          <w:sz w:val="24"/>
        </w:rPr>
        <w:t>第8题   在总控一级泄漏响应中，哪些条件可以触发响应？   (        )</w:t>
      </w:r>
    </w:p>
    <w:p>
      <w:r>
        <w:rPr>
          <w:sz w:val="24"/>
        </w:rPr>
        <w:t xml:space="preserve">A. 稳态输油瞬时流量差超过5吨/h        B. 批次实时流量差（体积、质量）出现负损益超过6‰        C. 稳态输油或停输保压后，某段管道出现分段压力（进出）同时持续下降        D. 3分钟同时降低超过0.003Mpa        E. 持续异常5分钟        F. 存在多组明显特征点        </w:t>
      </w:r>
    </w:p>
    <w:p>
      <w:r>
        <w:rPr>
          <w:b/>
          <w:color w:val="9B111E"/>
          <w:sz w:val="20"/>
        </w:rPr>
        <w:t>复核模式 ID: 1202 正确答案: A, B, C, D, E, F</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14，当稳态输油瞬时流量差超过5吨/h，批次实时流量差（体积、质量）出现负损益超过6‰，或稳态输油或停输保压后，某段管道出现分段压力（进出）同时持续下降（3分钟同时降低超过0.003Mpa）并持续异常5分钟，且存在多组明显特征点时，此为总控一级泄漏响应。]</w:t>
      </w:r>
    </w:p>
    <w:p>
      <w:r>
        <w:rPr>
          <w:sz w:val="24"/>
        </w:rPr>
        <w:t>第9题   关于总控室值班员处理外部报警的过程，以下哪些步骤是正确的？   (        )</w:t>
      </w:r>
    </w:p>
    <w:p>
      <w:r>
        <w:rPr>
          <w:sz w:val="24"/>
        </w:rPr>
        <w:t xml:space="preserve">A. 询问报警人姓名电话，并保留        B. 直接忽视报警，继续日常操作        C. 向总值班、管道中心、应急办分别报告外部报警情况        D. 不需要确认是否需要停泵        E. 通过泄漏定位系统测算泄漏位置        </w:t>
      </w:r>
    </w:p>
    <w:p>
      <w:r>
        <w:rPr>
          <w:b/>
          <w:color w:val="9B111E"/>
          <w:sz w:val="20"/>
        </w:rPr>
        <w:t>复核模式 ID: 1203 正确答案: A, C, E</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询问报警人姓名电话并保留（选项A正确），同时需要向总值班、管道中心、应急办分别报告外部报警情况（选项C正确）。在管道稳态运行状态下，总控室人员会使用泄漏定位系统测算泄漏位置（选项E正确）。因此，正确答案是A、C、E。而选项B和D与参考资料中的流程不符。]</w:t>
      </w:r>
    </w:p>
    <w:p>
      <w:r>
        <w:rPr>
          <w:sz w:val="24"/>
        </w:rPr>
        <w:t>第10题   总控室发生电气火灾事故时，其原因为（）和（）。   (        )</w:t>
      </w:r>
    </w:p>
    <w:p>
      <w:r>
        <w:rPr>
          <w:sz w:val="24"/>
        </w:rPr>
        <w:t xml:space="preserve">A. 设备老化        B. 管理不当        C. 短路故障        D. 操作失误        </w:t>
      </w:r>
    </w:p>
    <w:p>
      <w:r>
        <w:rPr>
          <w:b/>
          <w:color w:val="9B111E"/>
          <w:sz w:val="20"/>
        </w:rPr>
        <w:t>复核模式 ID: 194 正确答案: A, C</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[总控室发生电气火灾事故的原因在于电气设备老化、短路等故障。因此，答案为A设备老化和C短路故障。选项B管理不当和D操作失误没有提及，故排除。]</w:t>
      </w:r>
    </w:p>
    <w:p>
      <w:r>
        <w:rPr>
          <w:sz w:val="24"/>
        </w:rPr>
        <w:t>第11题   面对初始火势，应如何进行扑救和应对？（）   (        )</w:t>
      </w:r>
    </w:p>
    <w:p>
      <w:r>
        <w:rPr>
          <w:sz w:val="24"/>
        </w:rPr>
        <w:t xml:space="preserve">A. 使用一切可用的手段迅速扑灭初始火势        B. 不必在意火势大小，慢慢处理        C. 立即撤离现场并报警求助        D. 应设法尽快脱离危险火区        </w:t>
      </w:r>
    </w:p>
    <w:p>
      <w:r>
        <w:rPr>
          <w:b/>
          <w:color w:val="9B111E"/>
          <w:sz w:val="20"/>
        </w:rPr>
        <w:t>复核模式 ID: 195 正确答案: A, D</w:t>
      </w:r>
    </w:p>
    <w:p>
      <w:r>
        <w:rPr>
          <w:b/>
          <w:color w:val="9B111E"/>
          <w:sz w:val="20"/>
          <w:u w:val="single"/>
        </w:rPr>
        <w:t>请特别注意 试题来源: [总控室] 章节名称: [消防应急处置预案] 试题生成类别: [AI-LLM]</w:t>
      </w:r>
    </w:p>
    <w:p>
      <w:r>
        <w:rPr>
          <w:b/>
          <w:color w:val="4F42B5"/>
          <w:sz w:val="20"/>
        </w:rPr>
        <w:t>请特别注意 A.I.解析: [面对初始火势，应使用一切可用的手段迅速扑灭初始火势，并设法尽快脱离危险火区。因此，选项A和D是正确的应对方式。选项B的处理方式过于缓慢，不利于火势的控制；选项C虽然报警求助是正确的，但在火势初期，首先应该尝试扑救，故排除。]</w:t>
      </w:r>
    </w:p>
    <w:p>
      <w:r>
        <w:rPr>
          <w:sz w:val="24"/>
        </w:rPr>
        <w:t>第12题   电器设备着火时，应如何进行扑救？（）   (        )</w:t>
      </w:r>
    </w:p>
    <w:p>
      <w:r>
        <w:rPr>
          <w:sz w:val="24"/>
        </w:rPr>
        <w:t xml:space="preserve">A. 用灭火器直接扑救        B. 直接用水扑救        C. C 立即断电后扑救        D. 使用湿毛巾进行扑灭        </w:t>
      </w:r>
    </w:p>
    <w:p>
      <w:r>
        <w:rPr>
          <w:b/>
          <w:color w:val="9B111E"/>
          <w:sz w:val="20"/>
        </w:rPr>
        <w:t>复核模式 ID: 196 正确答案: A, C</w:t>
      </w:r>
    </w:p>
    <w:p>
      <w:r>
        <w:rPr>
          <w:b/>
          <w:color w:val="9B111E"/>
          <w:sz w:val="20"/>
          <w:u w:val="single"/>
        </w:rPr>
        <w:t>请特别注意 试题来源: [总控室] 章节名称: [消防应急处置预案] 试题生成类别: [AI-LLM]</w:t>
      </w:r>
    </w:p>
    <w:p>
      <w:r>
        <w:rPr>
          <w:b/>
          <w:color w:val="4F42B5"/>
          <w:sz w:val="20"/>
        </w:rPr>
        <w:t>请特别注意 A.I.解析: [电器设备着火时，应立即断电并用灭火器进行扑救。因此，选项A和C是正确的做法。选项B直接用水扑救可能会导致触电事故；选项D使用湿毛巾进行扑灭适用于小火源或逃生时的自我保护，不适用于电器设备的扑救。故排除。]</w:t>
      </w:r>
    </w:p>
    <w:p>
      <w:r>
        <w:rPr>
          <w:sz w:val="24"/>
        </w:rPr>
        <w:t>第13题   关于北京站进站水击保护报警，以下哪些说法是正确的？   (        )</w:t>
      </w:r>
    </w:p>
    <w:p>
      <w:r>
        <w:rPr>
          <w:sz w:val="24"/>
        </w:rPr>
        <w:t xml:space="preserve">A. 给一库输油进站压力PT5102不大于0.95Mpa        B. 给二库输油进站压力PT5102不大于0.6Mpa，延时为30秒        C. 北京站站控室ESD按钮动作会关闭北京站进站阀5101        D. 北京站二库库内水击泄压阀动作值为0.8 Mpa        </w:t>
      </w:r>
    </w:p>
    <w:p>
      <w:r>
        <w:rPr>
          <w:b/>
          <w:color w:val="9B111E"/>
          <w:sz w:val="20"/>
        </w:rPr>
        <w:t>复核模式 ID: 103 正确答案: A, C</w:t>
      </w:r>
    </w:p>
    <w:p>
      <w:r>
        <w:rPr>
          <w:b/>
          <w:color w:val="9B111E"/>
          <w:sz w:val="20"/>
          <w:u w:val="single"/>
        </w:rPr>
        <w:t>请特别注意 试题来源: [总控室] 章节名称: [站内应知应会] 试题生成类别: [AI-LLM]</w:t>
      </w:r>
    </w:p>
    <w:p>
      <w:r>
        <w:rPr>
          <w:b/>
          <w:color w:val="4F42B5"/>
          <w:sz w:val="20"/>
        </w:rPr>
        <w:t>请特别注意 A.I.解析: [A选项正确，根据参考资料中的描述，给一库输油进站压力PT5102不大于0.95Mpa。B选项错误，给二库输油进站压力PT5102不大于0.6Mpa，延时为60秒，而不是30秒。C选项正确，北京站站控室ESD按钮动作确实会关闭北京站进站阀5101。D选项错误，北京站二库库内水击泄压阀动作值为0.78 Mpa，而不是0.8 Mpa。]</w:t>
      </w:r>
    </w:p>
    <w:p>
      <w:r>
        <w:rPr>
          <w:sz w:val="24"/>
        </w:rPr>
        <w:t>第14题   以下哪些是一线油头计算公式中的变量？   (        )</w:t>
      </w:r>
    </w:p>
    <w:p>
      <w:r>
        <w:rPr>
          <w:sz w:val="24"/>
        </w:rPr>
        <w:t xml:space="preserve">A. 时间        B. 距离        C. 流速        D. 体积        </w:t>
      </w:r>
    </w:p>
    <w:p>
      <w:r>
        <w:rPr>
          <w:b/>
          <w:color w:val="9B111E"/>
          <w:sz w:val="20"/>
        </w:rPr>
        <w:t>复核模式 ID: 132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[根据参考资料给出的内容，一线油头计算公式为：t=s76/V。其中，t是时间，s是距离，V是流速。因此，选项A、B和C都是一线油头计算公式中的变量。]</w:t>
      </w:r>
    </w:p>
    <w:p>
      <w:r>
        <w:rPr>
          <w:sz w:val="24"/>
        </w:rPr>
        <w:t>第15题   二线泄漏手动定位公式中包含了哪些参数？   (        )</w:t>
      </w:r>
    </w:p>
    <w:p>
      <w:r>
        <w:rPr>
          <w:sz w:val="24"/>
        </w:rPr>
        <w:t xml:space="preserve">A. 阀室间距离        B. 泄漏点位置        C. 压力波速手动计算值        D. 时间差        </w:t>
      </w:r>
    </w:p>
    <w:p>
      <w:r>
        <w:rPr>
          <w:b/>
          <w:color w:val="9B111E"/>
          <w:sz w:val="20"/>
        </w:rPr>
        <w:t>复核模式 ID: 133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[根据参考资料，二线泄漏手动定位公式为：阀室间距离-X/1.178-X/1.178=阀室波动秒数差。因此，二线泄漏手动定位公式中包含了阀室间距离、压力波速手动计算值和时间差，即选项A、C和D。]</w:t>
      </w:r>
    </w:p>
    <w:p>
      <w:r>
        <w:rPr>
          <w:sz w:val="24"/>
        </w:rPr>
        <w:t>第16题   关于二线向首都机场输油的描述，哪些是正确的？   (        )</w:t>
      </w:r>
    </w:p>
    <w:p>
      <w:r>
        <w:rPr>
          <w:sz w:val="24"/>
        </w:rPr>
        <w:t xml:space="preserve">A. 最大供油能力为520m³/h。        B. 日常输油流速为490m³/h。        C. 启用泵组时需要启动北方首站的喂油泵和主输泵以及武清站的大泵。        D. 输油过程中只使用一组过滤器进行过滤处理。        </w:t>
      </w:r>
    </w:p>
    <w:p>
      <w:r>
        <w:rPr>
          <w:b/>
          <w:color w:val="9B111E"/>
          <w:sz w:val="20"/>
        </w:rPr>
        <w:t>复核模式 ID: 134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的最大供油能力为520m³/h，日常输油流速为490m³/h，启用泵组时需要启动北方首站的喂油泵和主输泵以及武清站的大泵。因此，选项A、B和C是正确的描述。关于过滤器使用的数量，资料中没有提到输油过程中只使用一组过滤器进行过滤处理，因此选项D不正确。]</w:t>
      </w:r>
    </w:p>
    <w:p>
      <w:r>
        <w:rPr>
          <w:sz w:val="24"/>
        </w:rPr>
        <w:t>第17题   关于二线600段保压停输后的注意事项，哪些描述是正确的？   (        )</w:t>
      </w:r>
    </w:p>
    <w:p>
      <w:r>
        <w:rPr>
          <w:sz w:val="24"/>
        </w:rPr>
        <w:t xml:space="preserve">A. 保压后压降为正常值应在短时间内迅速降至最低。        B. 保压后压降为正常值应在短时间内逐渐稳定。        C. 下降0.5Mpa，且超过其±20%需要进行上报。        D. 压降超过±30%需要进行上报。        E. 保压后的压降值通常为初始值的两倍。        </w:t>
      </w:r>
    </w:p>
    <w:p>
      <w:r>
        <w:rPr>
          <w:b/>
          <w:color w:val="9B111E"/>
          <w:sz w:val="20"/>
        </w:rPr>
        <w:t>复核模式 ID: 179 正确答案: B, C</w:t>
      </w:r>
    </w:p>
    <w:p>
      <w:r>
        <w:rPr>
          <w:b/>
          <w:color w:val="9B111E"/>
          <w:sz w:val="20"/>
          <w:u w:val="single"/>
        </w:rPr>
        <w:t>请特别注意 试题来源: [总控室] 章节名称: [站内应知应会] 试题生成类别: [AI-LLM]</w:t>
      </w:r>
    </w:p>
    <w:p>
      <w:r>
        <w:rPr>
          <w:b/>
          <w:color w:val="4F42B5"/>
          <w:sz w:val="20"/>
        </w:rPr>
        <w:t>请特别注意 A.I.解析: [根据参考资料，保压后压降为正常值应在短时间内逐渐稳定，且超过±20%需要进行上报。因此，正确答案是B和C选项。其他选项不符合描述或与描述无关。]</w:t>
      </w:r>
    </w:p>
    <w:p>
      <w:r>
        <w:rPr>
          <w:sz w:val="24"/>
        </w:rPr>
        <w:t>第18题   在Y形分输中武清站的过滤器中，哪些情况下需要在线切换另一组过滤器使用？   (        )</w:t>
      </w:r>
    </w:p>
    <w:p>
      <w:r>
        <w:rPr>
          <w:sz w:val="24"/>
        </w:rPr>
        <w:t xml:space="preserve">A. 过滤器压差升高达25Kpa        B. 过滤器压差升高达30Kpa        C. 过滤器压差升高达35Kpa以上        D. 过滤器压差增长情况超过0.3kPa/分钟        </w:t>
      </w:r>
    </w:p>
    <w:p>
      <w:r>
        <w:rPr>
          <w:b/>
          <w:color w:val="9B111E"/>
          <w:sz w:val="20"/>
        </w:rPr>
        <w:t>复核模式 ID: 181 正确答案: C, D</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[根据参考资料，Y形分输中武清站的过滤器，当一组压差升高达35Kpa以上时，需要在线切换另一组使用；同时，过滤器压差增长情况应控制在不大于0.3kPa/分钟。因此，正确答案是C和D选项。]</w:t>
      </w:r>
    </w:p>
    <w:p>
      <w:r>
        <w:rPr>
          <w:sz w:val="24"/>
        </w:rPr>
        <w:t>第19题   总控室远程操作天津站启泵前，需要远程开启哪些阀门？   (        )</w:t>
      </w:r>
    </w:p>
    <w:p>
      <w:r>
        <w:rPr>
          <w:sz w:val="24"/>
        </w:rPr>
        <w:t xml:space="preserve">A. 进站阀XV-3101        B. 进站阀XV-3102        C. 出站阀XV-3211        D. 出站阀XV-3212        E. 泵入口阀门        </w:t>
      </w:r>
    </w:p>
    <w:p>
      <w:r>
        <w:rPr>
          <w:b/>
          <w:color w:val="9B111E"/>
          <w:sz w:val="20"/>
        </w:rPr>
        <w:t>复核模式 ID: 182 正确答案: B, D, E</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[根据参考资料，总控室远程操作天津站启泵前，需远程开启的阀门有进站阀XV-3102、出站阀XV-3212、泵入口阀门。因此，正确答案是B、D和E选项。]</w:t>
      </w:r>
    </w:p>
    <w:p>
      <w:r>
        <w:rPr>
          <w:sz w:val="24"/>
        </w:rPr>
        <w:t>第20题   北京站的水击保护报警条件包括哪些？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368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[根据参考资料1，北京站的水击保护报警条件包括一库和二库的进站压力限制、站控室ESD按钮动作后的阀门关闭以及库内水击泄压阀的动作值。]</w:t>
      </w:r>
    </w:p>
    <w:p>
      <w:r>
        <w:rPr>
          <w:sz w:val="24"/>
        </w:rPr>
        <w:t>第21题   塘沽站出站干线阀关闭水击报警的条件有哪些？   (        )</w:t>
      </w:r>
    </w:p>
    <w:p>
      <w:r>
        <w:rPr>
          <w:sz w:val="24"/>
        </w:rPr>
        <w:t xml:space="preserve">A. 1#流量计、2#流量计瞬时流量之和小于100 m³/h并延时30秒        B. 小泵电流大于390A延时10秒        C. 小泵电压小于350V，延时60秒        D. 大泵电流大于55A延时10秒        </w:t>
      </w:r>
    </w:p>
    <w:p>
      <w:r>
        <w:rPr>
          <w:b/>
          <w:color w:val="9B111E"/>
          <w:sz w:val="20"/>
        </w:rPr>
        <w:t>复核模式 ID: 369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[根据参考资料2，塘沽站出站干线阀关闭水击报警的条件包括流量计的瞬时流量、小泵和大泵的电流和电压条件。]</w:t>
      </w:r>
    </w:p>
    <w:p>
      <w:r>
        <w:rPr>
          <w:sz w:val="24"/>
        </w:rPr>
        <w:t>第22题   天津站出站干线阀门关闭水击保护报警的条件有哪些？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370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[根据参考资料3，天津站出站干线阀门关闭水击保护报警的条件包括出站流量、进站压力、入口汇管压力和出站压力的条件。]</w:t>
      </w:r>
    </w:p>
    <w:p>
      <w:r>
        <w:rPr>
          <w:sz w:val="24"/>
        </w:rPr>
        <w:t>第23题   武清站出站干线阀门关闭水击保护报警的条件有哪些？   (        )</w:t>
      </w:r>
    </w:p>
    <w:p>
      <w:r>
        <w:rPr>
          <w:sz w:val="24"/>
        </w:rPr>
        <w:t xml:space="preserve">A. 瞬时流量之和小于230 m³/h，延时20秒        B. 进站压力小于0.2 Mpa延时5秒        C. 出站压力大于7.0 Mpa，延时5秒        D. 泵入口压力小于0.1 Mpa延时5秒        </w:t>
      </w:r>
    </w:p>
    <w:p>
      <w:r>
        <w:rPr>
          <w:b/>
          <w:color w:val="9B111E"/>
          <w:sz w:val="20"/>
        </w:rPr>
        <w:t>复核模式 ID: 371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[根据参考资料4，武清站出站干线阀门关闭水击保护报警的条件包括瞬时流量、进站压力、出站压力和泵入口压力的条件。]</w:t>
      </w:r>
    </w:p>
    <w:p>
      <w:r>
        <w:rPr>
          <w:sz w:val="24"/>
        </w:rPr>
        <w:t>第24题   津京一线塘沽站设备情况包括哪些？   (        )</w:t>
      </w:r>
    </w:p>
    <w:p>
      <w:r>
        <w:rPr>
          <w:sz w:val="24"/>
        </w:rPr>
        <w:t xml:space="preserve">A. 3台355KW主输泵        B. 扬程220米        C. 额定流量504 m³/h        D. 塘沽出站压力4.4 Mpa左右        </w:t>
      </w:r>
    </w:p>
    <w:p>
      <w:r>
        <w:rPr>
          <w:b/>
          <w:color w:val="9B111E"/>
          <w:sz w:val="20"/>
        </w:rPr>
        <w:t>复核模式 ID: 372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[根据参考资料5和8，津京一线塘沽站设备情况包括主输泵的功率、扬程、额定流量以及出站压力。]</w:t>
      </w:r>
    </w:p>
    <w:p>
      <w:r>
        <w:rPr>
          <w:sz w:val="24"/>
        </w:rPr>
        <w:t>第25题   关于北京站进站水击保护报警的描述，正确的有？   (        )</w:t>
      </w:r>
    </w:p>
    <w:p>
      <w:r>
        <w:rPr>
          <w:sz w:val="24"/>
        </w:rPr>
        <w:t xml:space="preserve">A. 给一库输油时，进站压力PT5102不大于0.95Mpa。        B. 给二库输油时，进站压力PT5102延时60秒后不大于0.6Mpa。        C. 北京站站控室ESD按钮动作后，会立即关闭北京站进站阀5101。        D. 北京站二库库内水击泄压阀的动作值是0.78 Mpa。        </w:t>
      </w:r>
    </w:p>
    <w:p>
      <w:r>
        <w:rPr>
          <w:b/>
          <w:color w:val="9B111E"/>
          <w:sz w:val="20"/>
        </w:rPr>
        <w:t>复核模式 ID: 382 正确答案: A, B, D</w:t>
      </w:r>
    </w:p>
    <w:p>
      <w:r>
        <w:rPr>
          <w:b/>
          <w:color w:val="9B111E"/>
          <w:sz w:val="20"/>
          <w:u w:val="single"/>
        </w:rPr>
        <w:t>请特别注意 试题来源: [总控室] 章节名称: [站内应知应会] 试题生成类别: [AI-LLM]</w:t>
      </w:r>
    </w:p>
    <w:p>
      <w:r>
        <w:rPr>
          <w:b/>
          <w:color w:val="4F42B5"/>
          <w:sz w:val="20"/>
        </w:rPr>
        <w:t>请特别注意 A.I.解析: [根据参考资料，给一库输油时，进站压力PT5102确实不大于0.95Mpa；给二库输油时，进站压力PT5102延时60秒后不大于0.6Mpa；北京站二库库内水击泄压阀的动作值是0.78 Mpa。而C选项描述的是北京站站控室ESD按钮动作180秒后关闭北京站进站阀5101，所以C选项是错误的。因此，正确的答案是A、B、D。]</w:t>
      </w:r>
    </w:p>
    <w:p>
      <w:r>
        <w:rPr>
          <w:sz w:val="24"/>
        </w:rPr>
        <w:t>第26题   关于塘沽站出站水击报警条件，以下哪些描述是正确的？   (        )</w:t>
      </w:r>
    </w:p>
    <w:p>
      <w:r>
        <w:rPr>
          <w:sz w:val="24"/>
        </w:rPr>
        <w:t xml:space="preserve">A. 1#流量计、2#流量计瞬时流量之和小于100 m³/h并延时30秒会触发报警。        B. 小泵电流大于390A并延时1秒会触发报警。        C. 大泵电压小于5500V并延时60秒会触发报警。        D. 北京站水击报警SEA501接通3秒会发出水击保护停泵命令。        </w:t>
      </w:r>
    </w:p>
    <w:p>
      <w:r>
        <w:rPr>
          <w:b/>
          <w:color w:val="9B111E"/>
          <w:sz w:val="20"/>
        </w:rPr>
        <w:t>复核模式 ID: 383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[根据参考资料，塘沽站出站水击报警条件包括：1#流量计、2#流量计瞬时流量之和小于100 m³/h并延时30秒；大泵电压小于5500V，延时60秒；北京站水击报警SEA501接通3秒发出水击保护停泵命令。因此，选项A、C、D是正确的描述。]</w:t>
      </w:r>
    </w:p>
    <w:p>
      <w:r>
        <w:rPr>
          <w:sz w:val="24"/>
        </w:rPr>
        <w:t>第27题   关于天津站出站干线阀门关闭水击保护报警的描述，哪些是正确的？   (        )</w:t>
      </w:r>
    </w:p>
    <w:p>
      <w:r>
        <w:rPr>
          <w:sz w:val="24"/>
        </w:rPr>
        <w:t xml:space="preserve">A. FQR3202、FQR3203出站瞬时流量之和小于50m³/h并延时30秒触发报警。        B. 天津站水击报警进站压力大于7.5Mpa并延时2秒触发报警。        C. 出口汇管压力小于0.01Mpa并延时10秒触发报警。        D. 小泵出口压力大于6.2Mpa并延时2秒触发报警。        </w:t>
      </w:r>
    </w:p>
    <w:p>
      <w:r>
        <w:rPr>
          <w:b/>
          <w:color w:val="9B111E"/>
          <w:sz w:val="20"/>
        </w:rPr>
        <w:t>复核模式 ID: 384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关于天津站出站干线阀门关闭水击保护报警正确的描述有：FQR3202、FQR3203出站瞬时流量之和小于50m³/h延时30秒触发报警；入口汇管压力小于0.01Mpa，延时10秒触发报警；小泵出口压力大于6.2Mpa，延时2秒触发报警。因此，正确答案是A、C、D。]</w:t>
      </w:r>
    </w:p>
    <w:p>
      <w:r>
        <w:rPr>
          <w:sz w:val="24"/>
        </w:rPr>
        <w:t>第28题   北京站进站水击保护报警的触发条件包括哪些？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385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的触发条件包括一库进站压力PT5102不大于0.95Mpa（选项A），二库进站压力PT5102不大于0.6Mpa，延时60秒（选项B），以及北京站站控室ESD按钮动作180秒关闭北京站进站阀5101（选项C）。选项D是关于二库库内水击泄压阀的动作值，不是触发条件。]</w:t>
      </w:r>
    </w:p>
    <w:p>
      <w:r>
        <w:rPr>
          <w:sz w:val="24"/>
        </w:rPr>
        <w:t>第29题   塘沽站出站干线阀关闭水击报警的条件包括哪些？   (        )</w:t>
      </w:r>
    </w:p>
    <w:p>
      <w:r>
        <w:rPr>
          <w:sz w:val="24"/>
        </w:rPr>
        <w:t xml:space="preserve">A. 1#流量计、2#流量计瞬时流量之和小于100 m³/h并延时30秒        B. 小泵电流大于390A延时10秒        C. 小泵电压小于350V，延时60秒        D. 大泵出口压力大于3.8Mpa，延时10s        </w:t>
      </w:r>
    </w:p>
    <w:p>
      <w:r>
        <w:rPr>
          <w:b/>
          <w:color w:val="9B111E"/>
          <w:sz w:val="20"/>
        </w:rPr>
        <w:t>复核模式 ID: 386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[根据参考资料，塘沽站出站干线阀关闭水击报警的条件包括1#流量计、2#流量计瞬时流量之和小于100 m³/h并延时30秒（选项A），小泵电流大于390A延时10秒（选项B），小泵电压小于350V，延时60秒（选项C），以及大泵出口压力大于3.8Mpa，延时10s（选项D）。]</w:t>
      </w:r>
    </w:p>
    <w:p>
      <w:r>
        <w:rPr>
          <w:sz w:val="24"/>
        </w:rPr>
        <w:t>第30题   天津站出站干线阀门关闭水击保护报警的条件包括哪些？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387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的条件包括出站瞬时流量之和小于50m³/h延时30秒（选项A），进站压力大于4.8Mpa，延时2秒（选项B），入口汇管压力小于0.01Mpa，延时10秒（选项C），以及出站压力大于7.5Mpa，延时2秒（选项D）。]</w:t>
      </w:r>
    </w:p>
    <w:p>
      <w:r>
        <w:rPr>
          <w:sz w:val="24"/>
        </w:rPr>
        <w:t>第31题   关于津京一线塘沽站的设备情况，以下哪些描述是正确的？   (        )</w:t>
      </w:r>
    </w:p>
    <w:p>
      <w:r>
        <w:rPr>
          <w:sz w:val="24"/>
        </w:rPr>
        <w:t xml:space="preserve">A. 有3台355KW主输泵        B. 扬程为220米        C. 额定流量为504 m³/h        D. 有2台350KW主输泵        </w:t>
      </w:r>
    </w:p>
    <w:p>
      <w:r>
        <w:rPr>
          <w:b/>
          <w:color w:val="9B111E"/>
          <w:sz w:val="20"/>
        </w:rPr>
        <w:t>复核模式 ID: 411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[根据参考资料5，津京一线塘沽站有3台355KW主输泵，扬程为220米，额定流量为504 m³/h，因此选项A、B、C都是正确的。选项D描述的是天津站的设备情况，与塘沽站无关，因此不正确。]</w:t>
      </w:r>
    </w:p>
    <w:p>
      <w:r>
        <w:rPr>
          <w:sz w:val="24"/>
        </w:rPr>
        <w:t>第32题   天津站的设备情况包括哪些？   (        )</w:t>
      </w:r>
    </w:p>
    <w:p>
      <w:r>
        <w:rPr>
          <w:sz w:val="24"/>
        </w:rPr>
        <w:t xml:space="preserve">A. 2台350KW主输泵，扬程220米，额定流量500 m³/h        B. 2台600KW主输泵，扬程400米，额定流量500 m³/h        C. 3台800KW主输泵，扬程400米，额定流量580 m³/h        D. 3台355KW主输泵，扬程220米，额定流量504 m³/h        </w:t>
      </w:r>
    </w:p>
    <w:p>
      <w:r>
        <w:rPr>
          <w:b/>
          <w:color w:val="9B111E"/>
          <w:sz w:val="20"/>
        </w:rPr>
        <w:t>复核模式 ID: 412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[根据参考资料6，天津站有2台350KW主输泵，扬程220米，额定流量500 m³/h，以及2台600KW主输泵，扬程400米，额定流量500 m³/h。因此选项A和B是正确的。选项C和D描述的是武清站和塘沽站的设备情况，与天津站无关，因此不正确。]</w:t>
      </w:r>
    </w:p>
    <w:p>
      <w:r>
        <w:rPr>
          <w:sz w:val="24"/>
        </w:rPr>
        <w:t>第33题   武清站的设备情况包括哪些？   (        )</w:t>
      </w:r>
    </w:p>
    <w:p>
      <w:r>
        <w:rPr>
          <w:sz w:val="24"/>
        </w:rPr>
        <w:t xml:space="preserve">A. 3台800KW主输泵，扬程400米，额定流量580 m³/h        B. 篮式过滤器切换值0.05 Mpa/0.08 Mpa        C. 2台350KW主输泵，扬程220米，额定流量500 m³/h        D. 2台600KW主输泵，扬程400米，额定流量500 m³/h        </w:t>
      </w:r>
    </w:p>
    <w:p>
      <w:r>
        <w:rPr>
          <w:b/>
          <w:color w:val="9B111E"/>
          <w:sz w:val="20"/>
        </w:rPr>
        <w:t>复核模式 ID: 413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[根据参考资料7，武清站有3台800KW主输泵，扬程400米，额定流量580 m³/h，以及篮式过滤器切换值0.05 Mpa/0.08 Mpa。因此选项A和B是正确的。选项C和D描述的是天津站的设备情况，与武清站无关，因此不正确。]</w:t>
      </w:r>
    </w:p>
    <w:p>
      <w:r>
        <w:rPr>
          <w:sz w:val="24"/>
        </w:rPr>
        <w:t>第34题   关于津京一线塘沽站设备情况，以下哪些说法是正确的？   (        )</w:t>
      </w:r>
    </w:p>
    <w:p>
      <w:r>
        <w:rPr>
          <w:sz w:val="24"/>
        </w:rPr>
        <w:t xml:space="preserve">A. 塘沽站有3台主输泵        B. 塘沽站主输泵的扬程为200米        C. 塘沽站主输泵的额定流量为大于504 m³/h        D.  490 m³/h 流速下塘沽出站压力约为4.854 Mpa左右        E. 北京进站压力受塘沽站设备影响        </w:t>
      </w:r>
    </w:p>
    <w:p>
      <w:r>
        <w:rPr>
          <w:b/>
          <w:color w:val="9B111E"/>
          <w:sz w:val="20"/>
        </w:rPr>
        <w:t>复核模式 ID: 414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[根据参考资料，塘沽站确实有3台主输泵，所以选项A正确；其额定流量为504 m³/h，所以选项C正确；490 m³/h流速下，塘沽出站压力约为4.854 Mpa左右，所以选项D正确。而关于塘沽站主输泵的扬程以及北京进站压力受哪个站点影响的信息在资料中未提及，因此选项B和E不能确定其准确性。]</w:t>
      </w:r>
    </w:p>
    <w:p>
      <w:r>
        <w:rPr>
          <w:sz w:val="24"/>
        </w:rPr>
        <w:t>第35题   关于天津站设备情况，以下哪些说法是正确的？   (        )</w:t>
      </w:r>
    </w:p>
    <w:p>
      <w:r>
        <w:rPr>
          <w:sz w:val="24"/>
        </w:rPr>
        <w:t xml:space="preserve">A. 天津站有2台350KW主输泵        B. 天津站所有主输泵的扬程为统一的220米        C. 天津站有至少一台主输泵的额定流量为大于或等于500 m³/h        D. 天津进站压力约为0.59 Mpa左右        E. 武清站的设备情况与天津站相同        </w:t>
      </w:r>
    </w:p>
    <w:p>
      <w:r>
        <w:rPr>
          <w:b/>
          <w:color w:val="9B111E"/>
          <w:sz w:val="20"/>
        </w:rPr>
        <w:t>复核模式 ID: 415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[根据参考资料，天津站确实有2台350KW主输泵和至少一台主输泵的额定流量为大于或等于500 m³/h的说法，所以选项A和C正确；资料中也提到了天津进站压力约为0.59 Mpa左右，所以选项D正确。关于天津站所有主输泵的扬程是否统一以及武清站的设备情况与天津站是否相同的信息在资料中未提及，因此选项B和E不能确定其准确性。]</w:t>
      </w:r>
    </w:p>
    <w:p>
      <w:r>
        <w:rPr>
          <w:b/>
          <w:sz w:val="28"/>
        </w:rPr>
        <w:t>判断题</w:t>
      </w:r>
    </w:p>
    <w:p>
      <w:r>
        <w:rPr>
          <w:sz w:val="24"/>
        </w:rPr>
        <w:t>第1题   当一线四站通讯同时中断时，首先确认是否与泄漏同时中断，观察主通讯路由器灯的状态，有黄灯为常亮说明通讯没有问题。   (        )</w:t>
      </w:r>
    </w:p>
    <w:p>
      <w:r>
        <w:rPr>
          <w:sz w:val="24"/>
        </w:rPr>
        <w:t xml:space="preserve">A. 正确               B. 错误               </w:t>
      </w:r>
    </w:p>
    <w:p>
      <w:r>
        <w:rPr>
          <w:b/>
          <w:color w:val="9B111E"/>
          <w:sz w:val="20"/>
        </w:rPr>
        <w:t>复核模式 ID: 214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[根据参考资料中的描述，当通讯同时中断时，观察主通讯路由器灯的状态，如果有黄灯为常亮，这实际上表明存在通讯问题，而不是说明通讯没有问题。因此，该判断题的说法是错误的。]</w:t>
      </w:r>
    </w:p>
    <w:p>
      <w:r>
        <w:rPr>
          <w:sz w:val="24"/>
        </w:rPr>
        <w:t>第2题   在一线武清站通讯故障后，如果发生管线突发紧急情况，武清站能够自动接收并执行总控室、塘沽站、天津站和北京站的ESD停车命令。   (        )</w:t>
      </w:r>
    </w:p>
    <w:p>
      <w:r>
        <w:rPr>
          <w:sz w:val="24"/>
        </w:rPr>
        <w:t xml:space="preserve">A. 正确               B. 错误               </w:t>
      </w:r>
    </w:p>
    <w:p>
      <w:r>
        <w:rPr>
          <w:b/>
          <w:color w:val="9B111E"/>
          <w:sz w:val="20"/>
        </w:rPr>
        <w:t>复核模式 ID: 215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[根据参考资料中的描述，武清站通讯故障后，无法接收总控室、塘沽站、天津站和北京站的ESD停车命令，因此不能自动停车。所以该判断题的说法是错误的。]</w:t>
      </w:r>
    </w:p>
    <w:p>
      <w:r>
        <w:rPr>
          <w:sz w:val="24"/>
        </w:rPr>
        <w:t>第3题   在武清站通讯故障后，泄漏定位系统与武清站相关管段的定位计算不会受到影响。   (        )</w:t>
      </w:r>
    </w:p>
    <w:p>
      <w:r>
        <w:rPr>
          <w:sz w:val="24"/>
        </w:rPr>
        <w:t xml:space="preserve">A. 正确               B. 错误               </w:t>
      </w:r>
    </w:p>
    <w:p>
      <w:r>
        <w:rPr>
          <w:b/>
          <w:color w:val="9B111E"/>
          <w:sz w:val="20"/>
        </w:rPr>
        <w:t>复核模式 ID: 217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[根据参考资料中的描述，武清站通讯故障后，泄漏定位系统与武清站相关管段的定位不能进行精细计算。因此该判断题的说法是错误的。]</w:t>
      </w:r>
    </w:p>
    <w:p>
      <w:r>
        <w:rPr>
          <w:sz w:val="24"/>
        </w:rPr>
        <w:t>第4题   一线四站通讯中断期间，各控制室内无需随时有人接听电话。   (        )</w:t>
      </w:r>
    </w:p>
    <w:p>
      <w:r>
        <w:rPr>
          <w:sz w:val="24"/>
        </w:rPr>
        <w:t xml:space="preserve">A. 正确               B. 错误               </w:t>
      </w:r>
    </w:p>
    <w:p>
      <w:r>
        <w:rPr>
          <w:b/>
          <w:color w:val="9B111E"/>
          <w:sz w:val="20"/>
        </w:rPr>
        <w:t>复核模式 ID: 218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[根据参考资料的描述，在通讯未能恢复前，各控制室内需要随时有人接听电话，随时做好应急准备。因此该判断题的说法是错误的。]</w:t>
      </w:r>
    </w:p>
    <w:p>
      <w:r>
        <w:rPr>
          <w:sz w:val="24"/>
        </w:rPr>
        <w:t>第5题   在通讯未能恢复前，各控制室内无需随时有人接听电话，不用做好应急准备。   (        )</w:t>
      </w:r>
    </w:p>
    <w:p>
      <w:r>
        <w:rPr>
          <w:sz w:val="24"/>
        </w:rPr>
        <w:t xml:space="preserve">A. 正确               B. 错误               </w:t>
      </w:r>
    </w:p>
    <w:p>
      <w:r>
        <w:rPr>
          <w:b/>
          <w:color w:val="9B111E"/>
          <w:sz w:val="20"/>
        </w:rPr>
        <w:t>复核模式 ID: 219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[根据参考资料，在通讯未能恢复前，要求各控制室内随时有人接听电话，随时做好应急准备，以避免突发事件造成更大的损失。因此，该题目的说法是错误的。]</w:t>
      </w:r>
    </w:p>
    <w:p>
      <w:r>
        <w:rPr>
          <w:sz w:val="24"/>
        </w:rPr>
        <w:t>第6题   武清站通讯故障后，总控室无法显示武清站现场输油情况为其风险点之一。   (        )</w:t>
      </w:r>
    </w:p>
    <w:p>
      <w:r>
        <w:rPr>
          <w:sz w:val="24"/>
        </w:rPr>
        <w:t xml:space="preserve">A. 正确               B. 错误               </w:t>
      </w:r>
    </w:p>
    <w:p>
      <w:r>
        <w:rPr>
          <w:b/>
          <w:color w:val="9B111E"/>
          <w:sz w:val="20"/>
        </w:rPr>
        <w:t>复核模式 ID: 220 正确答案: 正确</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[根据参考资料中关于一线武清站通讯故障后的风险点的描述，总控室无法显示武清站现场输油情况是其中一个风险点。因此，该题目的说法是正确的。]</w:t>
      </w:r>
    </w:p>
    <w:p>
      <w:r>
        <w:rPr>
          <w:sz w:val="24"/>
        </w:rPr>
        <w:t>第7题   当管线突发紧急情况时，武清站能够接收总控室、塘沽站、天津站和北京站的ESD停车命令并自动停车。   (        )</w:t>
      </w:r>
    </w:p>
    <w:p>
      <w:r>
        <w:rPr>
          <w:sz w:val="24"/>
        </w:rPr>
        <w:t xml:space="preserve">A. 正确               B. 错误               </w:t>
      </w:r>
    </w:p>
    <w:p>
      <w:r>
        <w:rPr>
          <w:b/>
          <w:color w:val="9B111E"/>
          <w:sz w:val="20"/>
        </w:rPr>
        <w:t>复核模式 ID: 221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[根据参考资料中关于一线武清站通讯故障后的风险点的描述，当管线突发紧急情况时，武清站无法接收总控室、塘沽站、天津站和北京站的ESD停车命令，因此不能自动停车。所以该题目的说法是错误的。]</w:t>
      </w:r>
    </w:p>
    <w:p>
      <w:r>
        <w:rPr>
          <w:sz w:val="24"/>
        </w:rPr>
        <w:t>第8题   在输油准备时，应提前将使用泵组出口阀打到“近控自动状态”以测试阀门是否能正常开启。   (        )</w:t>
      </w:r>
    </w:p>
    <w:p>
      <w:r>
        <w:rPr>
          <w:sz w:val="24"/>
        </w:rPr>
        <w:t xml:space="preserve">A. 正确               B. 错误               </w:t>
      </w:r>
    </w:p>
    <w:p>
      <w:r>
        <w:rPr>
          <w:b/>
          <w:color w:val="9B111E"/>
          <w:sz w:val="20"/>
        </w:rPr>
        <w:t>复核模式 ID: 235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风险点描述，输油准备时，应提前将使用泵组出口阀打到“远控自动状态”以测试阀门是否能正常开启。因此，题目中的“近控自动状态”与参考资料不符，答案为错误。其余题目答案和解析略，请按照此格式继续出题。]</w:t>
      </w:r>
    </w:p>
    <w:p>
      <w:r>
        <w:rPr>
          <w:sz w:val="24"/>
        </w:rPr>
        <w:t>第9题   当二线由保压状态（1MPa以上时），向首都机场输油进行流程导通切换时，应先开启武清站互联互通阀门，将二线保压油品注入一线，并最终到达首都一二库油罐。   (        )</w:t>
      </w:r>
    </w:p>
    <w:p>
      <w:r>
        <w:rPr>
          <w:sz w:val="24"/>
        </w:rPr>
        <w:t xml:space="preserve">A. 正确               B. 错误               </w:t>
      </w:r>
    </w:p>
    <w:p>
      <w:r>
        <w:rPr>
          <w:b/>
          <w:color w:val="9B111E"/>
          <w:sz w:val="20"/>
        </w:rPr>
        <w:t>复核模式 ID: 237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当二线由保压状态向首都机场输油进行流程导通切换时，应在确认北京末站和一二库全部流程导通后（至油库收油罐流程全部导通），方可开启武清站互联互通阀门，将二线保压油品注入一线，并最终到达首都一二库油罐。因此，此题的说法是错误的。]</w:t>
      </w:r>
    </w:p>
    <w:p>
      <w:r>
        <w:rPr>
          <w:sz w:val="24"/>
        </w:rPr>
        <w:t>第10题   在二线启泵前北方首站不需要进行泄压操作。   (        )</w:t>
      </w:r>
    </w:p>
    <w:p>
      <w:r>
        <w:rPr>
          <w:sz w:val="24"/>
        </w:rPr>
        <w:t xml:space="preserve">A. 正确               B. 错误               </w:t>
      </w:r>
    </w:p>
    <w:p>
      <w:r>
        <w:rPr>
          <w:b/>
          <w:color w:val="9B111E"/>
          <w:sz w:val="20"/>
        </w:rPr>
        <w:t>复核模式 ID: 239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[根据参考资料，二线启泵前北方首站需进行泄压后再启泵，以避免站内压力过高导致阀门无法打开的风险。因此，此题的说法是错误的。]</w:t>
      </w:r>
    </w:p>
    <w:p>
      <w:r>
        <w:rPr>
          <w:sz w:val="24"/>
        </w:rPr>
        <w:t>第11题   待北方首站启输完成后，即可立刻开启武清加压站的加压泵输送。   (        )</w:t>
      </w:r>
    </w:p>
    <w:p>
      <w:r>
        <w:rPr>
          <w:sz w:val="24"/>
        </w:rPr>
        <w:t xml:space="preserve">A. 正确               B. 错误               </w:t>
      </w:r>
    </w:p>
    <w:p>
      <w:r>
        <w:rPr>
          <w:b/>
          <w:color w:val="9B111E"/>
          <w:sz w:val="20"/>
        </w:rPr>
        <w:t>复核模式 ID: 240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待北方首站启输完成后，还需要满足一定条件（如武清加压泵站泵入口汇管压力大于等于0.6Mpa且延时10分钟后），总控室才会通知武清加压泵站启动加压泵输送。因此，此题的说法是错误的。]</w:t>
      </w:r>
    </w:p>
    <w:p>
      <w:r>
        <w:rPr>
          <w:sz w:val="24"/>
        </w:rPr>
        <w:t>第12题   当二线由保压状态（1MPa以上时），向首都机场输油进行流程导通切换时，需要在确认北京末站和一二库全部流程导通后，方可开启武清站互联互通阀门。   (        )</w:t>
      </w:r>
    </w:p>
    <w:p>
      <w:r>
        <w:rPr>
          <w:sz w:val="24"/>
        </w:rPr>
        <w:t xml:space="preserve">A. 正确               B. 错误               </w:t>
      </w:r>
    </w:p>
    <w:p>
      <w:r>
        <w:rPr>
          <w:b/>
          <w:color w:val="9B111E"/>
          <w:sz w:val="20"/>
        </w:rPr>
        <w:t>复核模式 ID: 242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确实需要在确认北京末站和一二库全部流程导通后，方可开启武清站互联互通阀门，以防止管线在带压状态下提前泄入首都末站和二库或一库泄放罐中。]</w:t>
      </w:r>
    </w:p>
    <w:p>
      <w:r>
        <w:rPr>
          <w:sz w:val="24"/>
        </w:rPr>
        <w:t>第13题   二线启、停泵前，所使用泵组入口压力保护联锁可以被切除。   (        )</w:t>
      </w:r>
    </w:p>
    <w:p>
      <w:r>
        <w:rPr>
          <w:sz w:val="24"/>
        </w:rPr>
        <w:t xml:space="preserve">A. 正确               B. 错误               </w:t>
      </w:r>
    </w:p>
    <w:p>
      <w:r>
        <w:rPr>
          <w:b/>
          <w:color w:val="9B111E"/>
          <w:sz w:val="20"/>
        </w:rPr>
        <w:t>复核模式 ID: 243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[参考资料中明确提到，二线启、停泵前，将所使用泵组入口压力保护联锁切除，待启泵后投入。因此，该说法是正确的。]</w:t>
      </w:r>
    </w:p>
    <w:p>
      <w:r>
        <w:rPr>
          <w:sz w:val="24"/>
        </w:rPr>
        <w:t>第14题   二线启泵前北方首站需进行泄压后再启泵，以避免站内压力过高，阀门无法打开的风险。   (        )</w:t>
      </w:r>
    </w:p>
    <w:p>
      <w:r>
        <w:rPr>
          <w:sz w:val="24"/>
        </w:rPr>
        <w:t xml:space="preserve">A. 正确               B. 错误               </w:t>
      </w:r>
    </w:p>
    <w:p>
      <w:r>
        <w:rPr>
          <w:b/>
          <w:color w:val="9B111E"/>
          <w:sz w:val="20"/>
        </w:rPr>
        <w:t>复核模式 ID: 245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[启泵前泄压是常见的操作，以确保站内压力在安全范围内，避免因为压力过高导致阀门无法打开的风险。参考资料中也提到了这一点，因此该说法是正确的。]</w:t>
      </w:r>
    </w:p>
    <w:p>
      <w:r>
        <w:rPr>
          <w:sz w:val="24"/>
        </w:rPr>
        <w:t>第15题   待北方首站启输完成，当武清加压泵站泵入口汇管压力大于等于0.6Mpa且延时10分钟后，才可以通知武清加压泵站启动加压输送。   (        )</w:t>
      </w:r>
    </w:p>
    <w:p>
      <w:r>
        <w:rPr>
          <w:sz w:val="24"/>
        </w:rPr>
        <w:t xml:space="preserve">A. 正确               B. 错误               </w:t>
      </w:r>
    </w:p>
    <w:p>
      <w:r>
        <w:rPr>
          <w:b/>
          <w:color w:val="9B111E"/>
          <w:sz w:val="20"/>
        </w:rPr>
        <w:t>复核模式 ID: 246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为了确保管道压力稳定和泵机的正常运行，确实需要等待北方首站启输完成，并且确保武清加压泵站泵入口汇管压力大于等于0.6Mpa且延时10分钟后，才可以通知武清加压泵站启动加压输送。因此，该说法是正确的。]</w:t>
      </w:r>
    </w:p>
    <w:p>
      <w:r>
        <w:rPr>
          <w:sz w:val="24"/>
        </w:rPr>
        <w:t>第16题   总控室值班员接到外部报警后，需要向总值班、管道中心、应急办分别报告外部报警情况，并确认是否需要停泵。   (        )</w:t>
      </w:r>
    </w:p>
    <w:p>
      <w:r>
        <w:rPr>
          <w:sz w:val="24"/>
        </w:rPr>
        <w:t xml:space="preserve">A. 正确               B. 错误               </w:t>
      </w:r>
    </w:p>
    <w:p>
      <w:r>
        <w:rPr>
          <w:b/>
          <w:color w:val="9B111E"/>
          <w:sz w:val="20"/>
        </w:rPr>
        <w:t>复核模式 ID: 1205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[根据参考资料1，总控室值班员接到外部报警后，确实需要向总值班、管道中心、应急办分别报告外部报警情况，并确认是否需要停泵。]</w:t>
      </w:r>
    </w:p>
    <w:p>
      <w:r>
        <w:rPr>
          <w:sz w:val="24"/>
        </w:rPr>
        <w:t>第17题   在管道稳态运行状态下，总控室人员用泄漏定位系统测算泄漏位置，将定位结果通知管道中心。   (        )</w:t>
      </w:r>
    </w:p>
    <w:p>
      <w:r>
        <w:rPr>
          <w:sz w:val="24"/>
        </w:rPr>
        <w:t xml:space="preserve">A. 正确               B. 错误               </w:t>
      </w:r>
    </w:p>
    <w:p>
      <w:r>
        <w:rPr>
          <w:b/>
          <w:color w:val="9B111E"/>
          <w:sz w:val="20"/>
        </w:rPr>
        <w:t>复核模式 ID: 1206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[根据参考资料1，在管道稳态运行状态下，总控室人员用泄漏定位系统测算泄漏位置，并将定位结果通知管道中心。]</w:t>
      </w:r>
    </w:p>
    <w:p>
      <w:r>
        <w:rPr>
          <w:sz w:val="24"/>
        </w:rPr>
        <w:t>第18题   若泄漏软件工作异常状态，C/D岗人员根据一管道SCADA系统瞬时流量以及压力波动相关报警情况，对工艺趋势进行综合分析判断。   (        )</w:t>
      </w:r>
    </w:p>
    <w:p>
      <w:r>
        <w:rPr>
          <w:sz w:val="24"/>
        </w:rPr>
        <w:t xml:space="preserve">A. 正确               B. 错误               </w:t>
      </w:r>
    </w:p>
    <w:p>
      <w:r>
        <w:rPr>
          <w:b/>
          <w:color w:val="9B111E"/>
          <w:sz w:val="20"/>
        </w:rPr>
        <w:t>复核模式 ID: 1207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[根据参考资料3，若泄漏软件工作异常状态，C/D岗人员根据一管道SCADA系统瞬时流量以及压力波动相关报警情况，对工艺趋势进行综合分析判断。]</w:t>
      </w:r>
    </w:p>
    <w:p>
      <w:r>
        <w:rPr>
          <w:sz w:val="24"/>
        </w:rPr>
        <w:t>第19题   停泵保压情况下，站场间某段管道出现首末端压力同时突降（3分钟同时降低0.003Mpa），依据总控室工艺特征图库比对，特别是出现管道泄漏异常图谱时，经值班人员复核后，初步判定为管道异常泄漏。   (        )</w:t>
      </w:r>
    </w:p>
    <w:p>
      <w:r>
        <w:rPr>
          <w:sz w:val="24"/>
        </w:rPr>
        <w:t xml:space="preserve">A. 正确               B. 错误               </w:t>
      </w:r>
    </w:p>
    <w:p>
      <w:r>
        <w:rPr>
          <w:b/>
          <w:color w:val="9B111E"/>
          <w:sz w:val="20"/>
        </w:rPr>
        <w:t>复核模式 ID: 1209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5，停泵保压情况下，站场间某段管道出现首末端压力同时突降（3分钟同时降低0.003Mpa），依据总控室工艺特征图库比对，特别是出现管道泄漏异常图谱时，经值班人员复核后，初步判定为管道异常泄漏。]</w:t>
      </w:r>
    </w:p>
    <w:p>
      <w:r>
        <w:rPr>
          <w:sz w:val="24"/>
        </w:rPr>
        <w:t>第20题   定位方式为两个站室之间出站和进站（某段管道的首末端压力）同时出现压降情况，或同时发生压力异常波动，特征点在哪端先变化，则泄漏点距离该端更近，同时选取点的时间差不能超过该段总体负压波传递时间。   (        )</w:t>
      </w:r>
    </w:p>
    <w:p>
      <w:r>
        <w:rPr>
          <w:sz w:val="24"/>
        </w:rPr>
        <w:t xml:space="preserve">A. 正确               B. 错误               </w:t>
      </w:r>
    </w:p>
    <w:p>
      <w:r>
        <w:rPr>
          <w:b/>
          <w:color w:val="9B111E"/>
          <w:sz w:val="20"/>
        </w:rPr>
        <w:t>复核模式 ID: 1210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6，定位方式确实为两个站室之间出站和进站（某段管道的首末端压力）同时出现压降情况，或同时发生压力异常波动，特征点在哪端先变化，则泄漏点距离该端更近，同时选取点的时间差不能超过该段总体负压波传递时间。]</w:t>
      </w:r>
    </w:p>
    <w:p>
      <w:r>
        <w:rPr>
          <w:sz w:val="24"/>
        </w:rPr>
        <w:t>第21题   总控室值班员将异常情况及定位结果以录音值班电话形式上报相关领导不可微信或短信上报，并做好值班记录。   (        )</w:t>
      </w:r>
    </w:p>
    <w:p>
      <w:r>
        <w:rPr>
          <w:sz w:val="24"/>
        </w:rPr>
        <w:t xml:space="preserve">A. 正确               B. 错误               </w:t>
      </w:r>
    </w:p>
    <w:p>
      <w:r>
        <w:rPr>
          <w:b/>
          <w:color w:val="9B111E"/>
          <w:sz w:val="20"/>
        </w:rPr>
        <w:t>复核模式 ID: 1211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[根据参考资料8，总控室值班员将异常情况及定位结果以录音值班电话形式上报相关领导，不可微信或短信上报，并做好值班记录。]</w:t>
      </w:r>
    </w:p>
    <w:p>
      <w:r>
        <w:rPr>
          <w:sz w:val="24"/>
        </w:rPr>
        <w:t>第22题   在管道稳态运行状态下，总控室人员可以通过泄漏定位系统测算泄漏位置。   (        )</w:t>
      </w:r>
    </w:p>
    <w:p>
      <w:r>
        <w:rPr>
          <w:sz w:val="24"/>
        </w:rPr>
        <w:t xml:space="preserve">A. 正确               B. 错误               </w:t>
      </w:r>
    </w:p>
    <w:p>
      <w:r>
        <w:rPr>
          <w:b/>
          <w:color w:val="9B111E"/>
          <w:sz w:val="20"/>
        </w:rPr>
        <w:t>复核模式 ID: 1212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[管道在稳态运行状态下，总控室人员确实可以使用泄漏定位系统来测算泄漏位置，这是有效监控管道运行状况的方法之一。]</w:t>
      </w:r>
    </w:p>
    <w:p>
      <w:r>
        <w:rPr>
          <w:sz w:val="24"/>
        </w:rPr>
        <w:t>第23题   若泄漏软件工作异常状态，C/D岗人员无需对工艺趋势进行综合分析判断。   (        )</w:t>
      </w:r>
    </w:p>
    <w:p>
      <w:r>
        <w:rPr>
          <w:sz w:val="24"/>
        </w:rPr>
        <w:t xml:space="preserve">A. 正确               B. 错误               </w:t>
      </w:r>
    </w:p>
    <w:p>
      <w:r>
        <w:rPr>
          <w:b/>
          <w:color w:val="9B111E"/>
          <w:sz w:val="20"/>
        </w:rPr>
        <w:t>复核模式 ID: 1213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[当泄漏软件工作异常时，C/D岗人员仍需要对工艺趋势进行综合分析判断，这是他们的职责所在，以确保管道运行的安全和稳定。]</w:t>
      </w:r>
    </w:p>
    <w:p>
      <w:r>
        <w:rPr>
          <w:sz w:val="24"/>
        </w:rPr>
        <w:t>第24题   定位方式为两个站室之间出站和进站时，特征点在哪端先变化，则泄漏点距离该端更近。   (        )</w:t>
      </w:r>
    </w:p>
    <w:p>
      <w:r>
        <w:rPr>
          <w:sz w:val="24"/>
        </w:rPr>
        <w:t xml:space="preserve">A. 正确               B. 错误               </w:t>
      </w:r>
    </w:p>
    <w:p>
      <w:r>
        <w:rPr>
          <w:b/>
          <w:color w:val="9B111E"/>
          <w:sz w:val="20"/>
        </w:rPr>
        <w:t>复核模式 ID: 1216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[定位方式为两个站室之间出站和进站时，确实是通过观察特征点在哪端先变化来判断泄漏点距离该端更近，这是定位泄漏点的一种有效方法。]</w:t>
      </w:r>
    </w:p>
    <w:p>
      <w:r>
        <w:rPr>
          <w:sz w:val="24"/>
        </w:rPr>
        <w:t>第25题   总控室值班员将异常情况及定位结果可以通过微信或短信上报相关领导。   (        )</w:t>
      </w:r>
    </w:p>
    <w:p>
      <w:r>
        <w:rPr>
          <w:sz w:val="24"/>
        </w:rPr>
        <w:t xml:space="preserve">A. 正确               B. 错误               </w:t>
      </w:r>
    </w:p>
    <w:p>
      <w:r>
        <w:rPr>
          <w:b/>
          <w:color w:val="9B111E"/>
          <w:sz w:val="20"/>
        </w:rPr>
        <w:t>复核模式 ID: 1217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[根据参考资料，总控室值班员将异常情况及定位结果不可通过微信或短信上报相关领导，故错误选项为B。]</w:t>
      </w:r>
    </w:p>
    <w:p>
      <w:r>
        <w:rPr>
          <w:sz w:val="24"/>
        </w:rPr>
        <w:t>第26题   总控室发生电气火灾事故，其原因可能包括电气设备老化、短路等故障。   (        )</w:t>
      </w:r>
    </w:p>
    <w:p>
      <w:r>
        <w:rPr>
          <w:sz w:val="24"/>
        </w:rPr>
        <w:t xml:space="preserve">A. 正确               B. 错误               </w:t>
      </w:r>
    </w:p>
    <w:p>
      <w:r>
        <w:rPr>
          <w:b/>
          <w:color w:val="9B111E"/>
          <w:sz w:val="20"/>
        </w:rPr>
        <w:t>复核模式 ID: 197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[总控室发生电气火灾事故的原因确实可能包括电气设备老化、短路等故障，这是引起电气火灾事故的常见原因。]</w:t>
      </w:r>
    </w:p>
    <w:p>
      <w:r>
        <w:rPr>
          <w:sz w:val="24"/>
        </w:rPr>
        <w:t>第27题   在火灾初始状态时，应该迅速扑灭初始的火势并设法尽快脱离危险火区。   (        )</w:t>
      </w:r>
    </w:p>
    <w:p>
      <w:r>
        <w:rPr>
          <w:sz w:val="24"/>
        </w:rPr>
        <w:t xml:space="preserve">A. 正确               B. 错误               </w:t>
      </w:r>
    </w:p>
    <w:p>
      <w:r>
        <w:rPr>
          <w:b/>
          <w:color w:val="9B111E"/>
          <w:sz w:val="20"/>
        </w:rPr>
        <w:t>复核模式 ID: 198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[在火灾的初始状态，迅速采取行动扑灭火灾并脱离危险区域是有效的防火措施，有助于减少火灾造成的损害。]</w:t>
      </w:r>
    </w:p>
    <w:p>
      <w:r>
        <w:rPr>
          <w:sz w:val="24"/>
        </w:rPr>
        <w:t>第28题   电器设备着火时，应使用二氧化碳灭火器直接扑救，并注意至高压电器的安全距离应符合要求。   (        )</w:t>
      </w:r>
    </w:p>
    <w:p>
      <w:r>
        <w:rPr>
          <w:sz w:val="24"/>
        </w:rPr>
        <w:t xml:space="preserve">A. 正确               B. 错误               </w:t>
      </w:r>
    </w:p>
    <w:p>
      <w:r>
        <w:rPr>
          <w:b/>
          <w:color w:val="9B111E"/>
          <w:sz w:val="20"/>
        </w:rPr>
        <w:t>复核模式 ID: 199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[使用二氧化碳灭火器直接扑救电器设备火灾是有效的手段，但在操作时需要注意与高压电器的安全距离，这是正确的做法。]</w:t>
      </w:r>
    </w:p>
    <w:p>
      <w:r>
        <w:rPr>
          <w:sz w:val="24"/>
        </w:rPr>
        <w:t>第29题   发生火灾时，辅助系统的电气设备、空调、电机、电风扇等应立即断电，然后用灭火器进行扑救。   (        )</w:t>
      </w:r>
    </w:p>
    <w:p>
      <w:r>
        <w:rPr>
          <w:sz w:val="24"/>
        </w:rPr>
        <w:t xml:space="preserve">A. 正确               B. 错误               </w:t>
      </w:r>
    </w:p>
    <w:p>
      <w:r>
        <w:rPr>
          <w:b/>
          <w:color w:val="9B111E"/>
          <w:sz w:val="20"/>
        </w:rPr>
        <w:t>复核模式 ID: 200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[在发生火灾时，对辅助系统的电气设备等采取断电措施是基本的安全操作，然后使用灭火器进行扑救，这是正确的处理方式。]</w:t>
      </w:r>
    </w:p>
    <w:p>
      <w:r>
        <w:rPr>
          <w:sz w:val="24"/>
        </w:rPr>
        <w:t>第30题   使用二氧化碳灭火器时，应站在上风口灭火，并注意低身位，避烟雾，留退路。   (        )</w:t>
      </w:r>
    </w:p>
    <w:p>
      <w:r>
        <w:rPr>
          <w:sz w:val="24"/>
        </w:rPr>
        <w:t xml:space="preserve">A. 正确               B. 错误               </w:t>
      </w:r>
    </w:p>
    <w:p>
      <w:r>
        <w:rPr>
          <w:b/>
          <w:color w:val="9B111E"/>
          <w:sz w:val="20"/>
        </w:rPr>
        <w:t>复核模式 ID: 202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[使用二氧化碳灭火器时，站在上风口可以避免吸入有害气体，低身位、避烟雾和留退路也是确保安全的有效做法。这是正确的使用方式。]</w:t>
      </w:r>
    </w:p>
    <w:p>
      <w:r>
        <w:rPr>
          <w:sz w:val="24"/>
        </w:rPr>
        <w:t>第31题   七氟丙烷气体灭火装置在发现火灾尤其是设备着火时应立即启动，并撤离现场。   (        )</w:t>
      </w:r>
    </w:p>
    <w:p>
      <w:r>
        <w:rPr>
          <w:sz w:val="24"/>
        </w:rPr>
        <w:t xml:space="preserve">A. 正确               B. 错误               </w:t>
      </w:r>
    </w:p>
    <w:p>
      <w:r>
        <w:rPr>
          <w:b/>
          <w:color w:val="9B111E"/>
          <w:sz w:val="20"/>
        </w:rPr>
        <w:t>复核模式 ID: 203 正确答案: 正确</w:t>
      </w:r>
    </w:p>
    <w:p>
      <w:r>
        <w:rPr>
          <w:b/>
          <w:color w:val="9B111E"/>
          <w:sz w:val="20"/>
          <w:u w:val="single"/>
        </w:rPr>
        <w:t>请特别注意 试题来源: [总控室] 章节名称: [消防应急处置预案] 试题生成类别: [AI-LLM]</w:t>
      </w:r>
    </w:p>
    <w:p>
      <w:r>
        <w:rPr>
          <w:b/>
          <w:color w:val="4F42B5"/>
          <w:sz w:val="20"/>
        </w:rPr>
        <w:t>请特别注意 A.I.解析: [根据描述，七氟丙烷气体灭火装置在发现火灾尤其是设备着火时应该立即启动，并且人员需要迅速撤离现场，这是正确的操作程序。]</w:t>
      </w:r>
    </w:p>
    <w:p>
      <w:r>
        <w:rPr>
          <w:sz w:val="24"/>
        </w:rPr>
        <w:t>第32题   火灾发生后，事故现场人员应寻找湿毛巾捂住口鼻，趴在地上往外爬，以冲出浓烟区段。   (        )</w:t>
      </w:r>
    </w:p>
    <w:p>
      <w:r>
        <w:rPr>
          <w:sz w:val="24"/>
        </w:rPr>
        <w:t xml:space="preserve">A. 正确               B. 错误               </w:t>
      </w:r>
    </w:p>
    <w:p>
      <w:r>
        <w:rPr>
          <w:b/>
          <w:color w:val="9B111E"/>
          <w:sz w:val="20"/>
        </w:rPr>
        <w:t>复核模式 ID: 204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[在火灾发生后，用湿毛巾捂住口鼻并趴在地上往外爬是一种有效的自救方法，可以减少吸入有毒气体和降低被烧伤的风险。这是正确的逃生方式。]</w:t>
      </w:r>
    </w:p>
    <w:p>
      <w:r>
        <w:rPr>
          <w:sz w:val="24"/>
        </w:rPr>
        <w:t>第33题   懂得火灾的危险性、预防措施、扑救方法和逃生方法是“四懂”，会报火警、使用灭火器、扑救初期火灾和组织人员疏散是“四会”。   (        )</w:t>
      </w:r>
    </w:p>
    <w:p>
      <w:r>
        <w:rPr>
          <w:sz w:val="24"/>
        </w:rPr>
        <w:t xml:space="preserve">A. 正确               B. 错误               </w:t>
      </w:r>
    </w:p>
    <w:p>
      <w:r>
        <w:rPr>
          <w:b/>
          <w:color w:val="9B111E"/>
          <w:sz w:val="20"/>
        </w:rPr>
        <w:t>复核模式 ID: 205 正确答案: 正确</w:t>
      </w:r>
    </w:p>
    <w:p>
      <w:r>
        <w:rPr>
          <w:b/>
          <w:color w:val="9B111E"/>
          <w:sz w:val="20"/>
          <w:u w:val="single"/>
        </w:rPr>
        <w:t>请特别注意 试题来源: [总控室] 章节名称: [消防应急处置预案] 试题生成类别: [AI-LLM]</w:t>
      </w:r>
    </w:p>
    <w:p>
      <w:r>
        <w:rPr>
          <w:b/>
          <w:color w:val="4F42B5"/>
          <w:sz w:val="20"/>
        </w:rPr>
        <w:t>请特别注意 A.I.解析: [“四懂”和“四会”是关于火灾预防与应对的基本知识，其中“四懂”包括懂得火灾的危险性、预防措施、扑救方法和逃生方法；“四会”包括会报火警、使用灭火器、扑救初期火灾和组织人员疏散。这是关于火灾应对的正确知识。]</w:t>
      </w:r>
    </w:p>
    <w:p>
      <w:r>
        <w:rPr>
          <w:sz w:val="24"/>
        </w:rPr>
        <w:t>第34题   总控室发生电气火灾事故是由于设备老化、短路等故障引起的。   (        )</w:t>
      </w:r>
    </w:p>
    <w:p>
      <w:r>
        <w:rPr>
          <w:sz w:val="24"/>
        </w:rPr>
        <w:t xml:space="preserve">A. 正确               B. 错误               </w:t>
      </w:r>
    </w:p>
    <w:p>
      <w:r>
        <w:rPr>
          <w:b/>
          <w:color w:val="9B111E"/>
          <w:sz w:val="20"/>
        </w:rPr>
        <w:t>复核模式 ID: 206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[总控室发生电气火灾事故的原因确实包括设备老化、短路等故障，这是导致电气火灾的常见原因。因此，此题判断为正确。]</w:t>
      </w:r>
    </w:p>
    <w:p>
      <w:r>
        <w:rPr>
          <w:sz w:val="24"/>
        </w:rPr>
        <w:t>第35题   在火灾初始状态时，应该尽快脱离危险火区并使用一切可以使用的手段迅速扑灭初始的火势。   (        )</w:t>
      </w:r>
    </w:p>
    <w:p>
      <w:r>
        <w:rPr>
          <w:sz w:val="24"/>
        </w:rPr>
        <w:t xml:space="preserve">A. 正确               B. 错误               </w:t>
      </w:r>
    </w:p>
    <w:p>
      <w:r>
        <w:rPr>
          <w:b/>
          <w:color w:val="9B111E"/>
          <w:sz w:val="20"/>
        </w:rPr>
        <w:t>复核模式 ID: 207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[在火灾初始状态，尽快脱离危险火区并使用一切可用手段扑灭初始火势是有效的防火措施，因此，这一说法是正确的。]</w:t>
      </w:r>
    </w:p>
    <w:p>
      <w:r>
        <w:rPr>
          <w:sz w:val="24"/>
        </w:rPr>
        <w:t>第36题   电器设备着火应该使用二氧化碳灭火器直接扑救，并要注意至高压电器的安全距离符合要求。   (        )</w:t>
      </w:r>
    </w:p>
    <w:p>
      <w:r>
        <w:rPr>
          <w:sz w:val="24"/>
        </w:rPr>
        <w:t xml:space="preserve">A. 正确               B. 错误               </w:t>
      </w:r>
    </w:p>
    <w:p>
      <w:r>
        <w:rPr>
          <w:b/>
          <w:color w:val="9B111E"/>
          <w:sz w:val="20"/>
        </w:rPr>
        <w:t>复核模式 ID: 208 正确答案: 正确</w:t>
      </w:r>
    </w:p>
    <w:p>
      <w:r>
        <w:rPr>
          <w:b/>
          <w:color w:val="9B111E"/>
          <w:sz w:val="20"/>
          <w:u w:val="single"/>
        </w:rPr>
        <w:t>请特别注意 试题来源: [总控室] 章节名称: [消防应急处置预案] 试题生成类别: [AI-LLM]</w:t>
      </w:r>
    </w:p>
    <w:p>
      <w:r>
        <w:rPr>
          <w:b/>
          <w:color w:val="4F42B5"/>
          <w:sz w:val="20"/>
        </w:rPr>
        <w:t>请特别注意 A.I.解析: [电器设备着火使用二氧化碳灭火器直接扑救是常见的灭火方法，并且需要注意安全距离，以避免发生触电等事故。因此，这一说法是正确的。]</w:t>
      </w:r>
    </w:p>
    <w:p>
      <w:r>
        <w:rPr>
          <w:sz w:val="24"/>
        </w:rPr>
        <w:t>第37题   发生火灾时，辅助系统的电气设备、空调、电机、电风扇等应立即断电后扑救。   (        )</w:t>
      </w:r>
    </w:p>
    <w:p>
      <w:r>
        <w:rPr>
          <w:sz w:val="24"/>
        </w:rPr>
        <w:t xml:space="preserve">A. 正确               B. 错误               </w:t>
      </w:r>
    </w:p>
    <w:p>
      <w:r>
        <w:rPr>
          <w:b/>
          <w:color w:val="9B111E"/>
          <w:sz w:val="20"/>
        </w:rPr>
        <w:t>复核模式 ID: 209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[在发生火灾时，为了防止火势进一步蔓延或引发更严重的后果，对辅助系统的电气设备、空调、电机、电风扇等应立即断电后进行扑救。因此，此题判断为正确。]</w:t>
      </w:r>
    </w:p>
    <w:p>
      <w:r>
        <w:rPr>
          <w:sz w:val="24"/>
        </w:rPr>
        <w:t>第38题   北京站进站水击保护报警时，给二库输油时二库进站压力PT5102不大于0.95Mpa。   (        )</w:t>
      </w:r>
    </w:p>
    <w:p>
      <w:r>
        <w:rPr>
          <w:sz w:val="24"/>
        </w:rPr>
        <w:t xml:space="preserve">A. 正确               B. 错误               </w:t>
      </w:r>
    </w:p>
    <w:p>
      <w:r>
        <w:rPr>
          <w:b/>
          <w:color w:val="9B111E"/>
          <w:sz w:val="20"/>
        </w:rPr>
        <w:t>复核模式 ID: 104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[根据参考资料，北京站进站水击保护报警给二库输油时，二库进站压力PT5102不大于0.6Mpa，而不是不大于0.95Mpa。因此，该说法错误。]</w:t>
      </w:r>
    </w:p>
    <w:p>
      <w:r>
        <w:rPr>
          <w:sz w:val="24"/>
        </w:rPr>
        <w:t>第39题   塘沽站出站干线阀关闭水击报警条件之一为1#流量计、2#流量计瞬时流量之和小于特定值并延时30秒。   (        )</w:t>
      </w:r>
    </w:p>
    <w:p>
      <w:r>
        <w:rPr>
          <w:sz w:val="24"/>
        </w:rPr>
        <w:t xml:space="preserve">A. 正确               B. 错误               </w:t>
      </w:r>
    </w:p>
    <w:p>
      <w:r>
        <w:rPr>
          <w:b/>
          <w:color w:val="9B111E"/>
          <w:sz w:val="20"/>
        </w:rPr>
        <w:t>复核模式 ID: 105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[根据参考资料，塘沽站出站干线阀关闭水击报警条件之一就是1#流量计、2#流量计瞬时流量之和小于100 m³/h并延时30秒。因此，该说法正确。]</w:t>
      </w:r>
    </w:p>
    <w:p>
      <w:r>
        <w:rPr>
          <w:sz w:val="24"/>
        </w:rPr>
        <w:t>第40题   天津站水击报警进站压力大于4.8Mpa，延时2秒会触发报警。   (        )</w:t>
      </w:r>
    </w:p>
    <w:p>
      <w:r>
        <w:rPr>
          <w:sz w:val="24"/>
        </w:rPr>
        <w:t xml:space="preserve">A. 正确               B. 错误               </w:t>
      </w:r>
    </w:p>
    <w:p>
      <w:r>
        <w:rPr>
          <w:b/>
          <w:color w:val="9B111E"/>
          <w:sz w:val="20"/>
        </w:rPr>
        <w:t>复核模式 ID: 106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[根据参考资料，天津站水击保护报警条件之一为进站压力大于4.8Mpa，延时2秒。因此，该说法正确。]</w:t>
      </w:r>
    </w:p>
    <w:p>
      <w:r>
        <w:rPr>
          <w:sz w:val="24"/>
        </w:rPr>
        <w:t>第41题   武清站出站干线阀门关闭水击保护报警中，泵电机电流小于85A延时10 秒停泵。   (        )</w:t>
      </w:r>
    </w:p>
    <w:p>
      <w:r>
        <w:rPr>
          <w:sz w:val="24"/>
        </w:rPr>
        <w:t xml:space="preserve">A. 正确               B. 错误               </w:t>
      </w:r>
    </w:p>
    <w:p>
      <w:r>
        <w:rPr>
          <w:b/>
          <w:color w:val="9B111E"/>
          <w:sz w:val="20"/>
        </w:rPr>
        <w:t>复核模式 ID: 107 正确答案: 错误</w:t>
      </w:r>
    </w:p>
    <w:p>
      <w:r>
        <w:rPr>
          <w:b/>
          <w:color w:val="9B111E"/>
          <w:sz w:val="20"/>
          <w:u w:val="single"/>
        </w:rPr>
        <w:t>请特别注意 试题来源: [总控室] 章节名称: [站内应知应会] 试题生成类别: [AI-LLM]</w:t>
      </w:r>
    </w:p>
    <w:p>
      <w:r>
        <w:rPr>
          <w:b/>
          <w:color w:val="4F42B5"/>
          <w:sz w:val="20"/>
        </w:rPr>
        <w:t>请特别注意 A.I.解析: [武清站出站干线阀门关闭水击保护报警中，确实有关于泵电机电流的条件，即泵电机电流大于85A延时10秒。因此，该说法错误。]</w:t>
      </w:r>
    </w:p>
    <w:p>
      <w:r>
        <w:rPr>
          <w:sz w:val="24"/>
        </w:rPr>
        <w:t>第42题   津京一线塘沽站设备中的主输泵额定流量为504 m³/h。   (        )</w:t>
      </w:r>
    </w:p>
    <w:p>
      <w:r>
        <w:rPr>
          <w:sz w:val="24"/>
        </w:rPr>
        <w:t xml:space="preserve">A. 正确               B. 错误               </w:t>
      </w:r>
    </w:p>
    <w:p>
      <w:r>
        <w:rPr>
          <w:b/>
          <w:color w:val="9B111E"/>
          <w:sz w:val="20"/>
        </w:rPr>
        <w:t>复核模式 ID: 108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[根据参考资料，津京一线塘沽站设备的3台主输泵额定流量为504 m³/h。因此，该说法正确。]</w:t>
      </w:r>
    </w:p>
    <w:p>
      <w:r>
        <w:rPr>
          <w:sz w:val="24"/>
        </w:rPr>
        <w:t>第43题   在一线最大供油能力为525 m³/h的输油工艺中，武清站启动的是1台大泵。   (        )</w:t>
      </w:r>
    </w:p>
    <w:p>
      <w:r>
        <w:rPr>
          <w:sz w:val="24"/>
        </w:rPr>
        <w:t xml:space="preserve">A. 正确               B. 错误               </w:t>
      </w:r>
    </w:p>
    <w:p>
      <w:r>
        <w:rPr>
          <w:b/>
          <w:color w:val="9B111E"/>
          <w:sz w:val="20"/>
        </w:rPr>
        <w:t>复核模式 ID: 109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[根据参考资料，在一线最大供油能力为525 m³/h的输油工艺中，武清站确实启动的是1台大泵。因此，该说法正确。]</w:t>
      </w:r>
    </w:p>
    <w:p>
      <w:r>
        <w:rPr>
          <w:sz w:val="24"/>
        </w:rPr>
        <w:t>第44题   北京站二库库内水击泄压阀的动作值比一库的动作值小。   (        )</w:t>
      </w:r>
    </w:p>
    <w:p>
      <w:r>
        <w:rPr>
          <w:sz w:val="24"/>
        </w:rPr>
        <w:t xml:space="preserve">A. 正确               B. 错误               </w:t>
      </w:r>
    </w:p>
    <w:p>
      <w:r>
        <w:rPr>
          <w:b/>
          <w:color w:val="9B111E"/>
          <w:sz w:val="20"/>
        </w:rPr>
        <w:t>复核模式 ID: 110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Mpa，一库的动作值为0.5 Mpa。因此，动作值确实二库比一库小，该说法正确。]</w:t>
      </w:r>
    </w:p>
    <w:p>
      <w:r>
        <w:rPr>
          <w:sz w:val="24"/>
        </w:rPr>
        <w:t>第45题   一线油头计算公式为t=s*76/V，其中t表示时间，s表示距离，v表示流速。   (        )</w:t>
      </w:r>
    </w:p>
    <w:p>
      <w:r>
        <w:rPr>
          <w:sz w:val="24"/>
        </w:rPr>
        <w:t xml:space="preserve">A. 正确               B. 错误               </w:t>
      </w:r>
    </w:p>
    <w:p>
      <w:r>
        <w:rPr>
          <w:b/>
          <w:color w:val="9B111E"/>
          <w:sz w:val="20"/>
        </w:rPr>
        <w:t>复核模式 ID: 135 正确答案: 正确</w:t>
      </w:r>
    </w:p>
    <w:p>
      <w:r>
        <w:rPr>
          <w:b/>
          <w:color w:val="9B111E"/>
          <w:sz w:val="20"/>
          <w:u w:val="single"/>
        </w:rPr>
        <w:t>请特别注意 试题来源: [总控室] 章节名称: [站内应知应会] 试题生成类别: [AI-LLM]</w:t>
      </w:r>
    </w:p>
    <w:p>
      <w:r>
        <w:rPr>
          <w:b/>
          <w:color w:val="4F42B5"/>
          <w:sz w:val="20"/>
        </w:rPr>
        <w:t>请特别注意 A.I.解析: [根据提供的参考资料，一线油头计算公式确实为t=s76/V，其中t是时间，s是距离，v是流速。因此，该题说法正确。]</w:t>
      </w:r>
    </w:p>
    <w:p>
      <w:r>
        <w:rPr>
          <w:sz w:val="24"/>
        </w:rPr>
        <w:t>第46题   二线泄漏手动定位公式中，阀室间距离-X）/1.178-（X/1.178）= 阀室波动秒数差。   (        )</w:t>
      </w:r>
    </w:p>
    <w:p>
      <w:r>
        <w:rPr>
          <w:sz w:val="24"/>
        </w:rPr>
        <w:t xml:space="preserve">A. 正确               B. 错误               </w:t>
      </w:r>
    </w:p>
    <w:p>
      <w:r>
        <w:rPr>
          <w:b/>
          <w:color w:val="9B111E"/>
          <w:sz w:val="20"/>
        </w:rPr>
        <w:t>复核模式 ID: 136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[根据参考资料，二线泄漏手动定位公式确实包含阀室间距离-X/1.178-X/1.178，这部分表示阀室波动秒数差。因此，该题说法正确。]</w:t>
      </w:r>
    </w:p>
    <w:p>
      <w:r>
        <w:rPr>
          <w:sz w:val="24"/>
        </w:rPr>
        <w:t>第47题   北方储运库区一罐区有6个罐，每个罐的库存能力为3万立方米，每米库存能力为1661m³。   (        )</w:t>
      </w:r>
    </w:p>
    <w:p>
      <w:r>
        <w:rPr>
          <w:sz w:val="24"/>
        </w:rPr>
        <w:t xml:space="preserve">A. 正确               B. 错误               </w:t>
      </w:r>
    </w:p>
    <w:p>
      <w:r>
        <w:rPr>
          <w:b/>
          <w:color w:val="9B111E"/>
          <w:sz w:val="20"/>
        </w:rPr>
        <w:t>复核模式 ID: 137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[根据参考资料，北方储运库区一罐区确实有6个罐，每个罐的库存能力为3万立方米，每米的库存能力为1661m³。因此，该题说法正确。]</w:t>
      </w:r>
    </w:p>
    <w:p>
      <w:r>
        <w:rPr>
          <w:sz w:val="24"/>
        </w:rPr>
        <w:t>第48题   二线向首都机场输油时，北方首站启动二线需要同时使用1台喂油泵和1台主输泵。   (        )</w:t>
      </w:r>
    </w:p>
    <w:p>
      <w:r>
        <w:rPr>
          <w:sz w:val="24"/>
        </w:rPr>
        <w:t xml:space="preserve">A. 正确               B. 错误               </w:t>
      </w:r>
    </w:p>
    <w:p>
      <w:r>
        <w:rPr>
          <w:b/>
          <w:color w:val="9B111E"/>
          <w:sz w:val="20"/>
        </w:rPr>
        <w:t>复核模式 ID: 138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[根据参考资料，二线向首都机场输油时，确实需要北方首站启动二线的同时使用1台喂油泵和1台主输泵。因此，该题说法正确。]</w:t>
      </w:r>
    </w:p>
    <w:p>
      <w:r>
        <w:rPr>
          <w:sz w:val="24"/>
        </w:rPr>
        <w:t>第49题   向大兴机场常规输油时，启动北方首站2台喂油泵和5#、6#号主输泵以达到最大输油能力。   (        )</w:t>
      </w:r>
    </w:p>
    <w:p>
      <w:r>
        <w:rPr>
          <w:sz w:val="24"/>
        </w:rPr>
        <w:t xml:space="preserve">A. 正确               B. 错误               </w:t>
      </w:r>
    </w:p>
    <w:p>
      <w:r>
        <w:rPr>
          <w:b/>
          <w:color w:val="9B111E"/>
          <w:sz w:val="20"/>
        </w:rPr>
        <w:t>复核模式 ID: 139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[根据参考资料，向大兴机场常规输油时，启动的是北方首站1台喂油泵和4#号主输泵。因此，该题说法错误。]</w:t>
      </w:r>
    </w:p>
    <w:p>
      <w:r>
        <w:rPr>
          <w:sz w:val="24"/>
        </w:rPr>
        <w:t>第50题   北方储运库区一罐区有6个罐，每个罐的库存能力为1661m³。   (        )</w:t>
      </w:r>
    </w:p>
    <w:p>
      <w:r>
        <w:rPr>
          <w:sz w:val="24"/>
        </w:rPr>
        <w:t xml:space="preserve">A. 正确               B. 错误               </w:t>
      </w:r>
    </w:p>
    <w:p>
      <w:r>
        <w:rPr>
          <w:b/>
          <w:color w:val="9B111E"/>
          <w:sz w:val="20"/>
        </w:rPr>
        <w:t>复核模式 ID: 140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[根据参考资料，北方储运库区一罐区确实有6个罐，且每个罐的库存能力为1661m³。因此，该题说法正确。]</w:t>
      </w:r>
    </w:p>
    <w:p>
      <w:r>
        <w:rPr>
          <w:sz w:val="24"/>
        </w:rPr>
        <w:t>第51题   向大兴机场常规630 m³/h 流速输油时，会启动北方首站2台喂油泵和5#、6#号主输泵。   (        )</w:t>
      </w:r>
    </w:p>
    <w:p>
      <w:r>
        <w:rPr>
          <w:sz w:val="24"/>
        </w:rPr>
        <w:t xml:space="preserve">A. 正确               B. 错误               </w:t>
      </w:r>
    </w:p>
    <w:p>
      <w:r>
        <w:rPr>
          <w:b/>
          <w:color w:val="9B111E"/>
          <w:sz w:val="20"/>
        </w:rPr>
        <w:t>复核模式 ID: 141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[根据参考资料，向大兴机场常规630 m³/h输油时会启动北方首站1台喂油泵和4#号主输泵。因此，该题说法错误。]</w:t>
      </w:r>
    </w:p>
    <w:p>
      <w:r>
        <w:rPr>
          <w:sz w:val="24"/>
        </w:rPr>
        <w:t>第52题   同时向大兴和首都机场输油时，北方首站的瞬时流量可达1050m³/h，其中向大兴机场的输油量预计为580m³/h。   (        )</w:t>
      </w:r>
    </w:p>
    <w:p>
      <w:r>
        <w:rPr>
          <w:sz w:val="24"/>
        </w:rPr>
        <w:t xml:space="preserve">A. 正确               B. 错误               </w:t>
      </w:r>
    </w:p>
    <w:p>
      <w:r>
        <w:rPr>
          <w:b/>
          <w:color w:val="9B111E"/>
          <w:sz w:val="20"/>
        </w:rPr>
        <w:t>复核模式 ID: 151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[根据参考资料，同时向大兴和首都机场输油时，北方首站的瞬时流量为1050m³/h，其中向大兴的输油量预计达到580m³/h，因此该判断题正确。]</w:t>
      </w:r>
    </w:p>
    <w:p>
      <w:r>
        <w:rPr>
          <w:sz w:val="24"/>
        </w:rPr>
        <w:t>第53题   在北方首站启泵后，喂油泵区入口压力的范围是-60 Kpa至60 Kpa。   (        )</w:t>
      </w:r>
    </w:p>
    <w:p>
      <w:r>
        <w:rPr>
          <w:sz w:val="24"/>
        </w:rPr>
        <w:t xml:space="preserve">A. 正确               B. 错误               </w:t>
      </w:r>
    </w:p>
    <w:p>
      <w:r>
        <w:rPr>
          <w:b/>
          <w:color w:val="9B111E"/>
          <w:sz w:val="20"/>
        </w:rPr>
        <w:t>复核模式 ID: 152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[根据参考资料，北方首站启泵后，喂油泵区入口压力的范围确实是-60 Kpa至60 Kpa，因此该判断题正确。]</w:t>
      </w:r>
    </w:p>
    <w:p>
      <w:r>
        <w:rPr>
          <w:sz w:val="24"/>
        </w:rPr>
        <w:t>第54题   总控室在计划输油前，需通知相关站点做好输油准备，包括预计启泵时间等信息。   (        )</w:t>
      </w:r>
    </w:p>
    <w:p>
      <w:r>
        <w:rPr>
          <w:sz w:val="24"/>
        </w:rPr>
        <w:t xml:space="preserve">A. 正确               B. 错误               </w:t>
      </w:r>
    </w:p>
    <w:p>
      <w:r>
        <w:rPr>
          <w:b/>
          <w:color w:val="9B111E"/>
          <w:sz w:val="20"/>
        </w:rPr>
        <w:t>复核模式 ID: 153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[根据参考资料，总控室确实需要在计划输油的3小时前通知北方首站、武清站、大兴末站等做好输油作业准备，包括预计的启泵时间等信息，因此该判断题正确。]</w:t>
      </w:r>
    </w:p>
    <w:p>
      <w:r>
        <w:rPr>
          <w:sz w:val="24"/>
        </w:rPr>
        <w:t>第55题   若二线长期停输，变频器主断路器应处于分闸状态。   (        )</w:t>
      </w:r>
    </w:p>
    <w:p>
      <w:r>
        <w:rPr>
          <w:sz w:val="24"/>
        </w:rPr>
        <w:t xml:space="preserve">A. 正确               B. 错误               </w:t>
      </w:r>
    </w:p>
    <w:p>
      <w:r>
        <w:rPr>
          <w:b/>
          <w:color w:val="9B111E"/>
          <w:sz w:val="20"/>
        </w:rPr>
        <w:t>复核模式 ID: 154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[根据参考资料，若二线长期停输，变频器主断路器确实应处于分闸状态，因此该判断题正确。]</w:t>
      </w:r>
    </w:p>
    <w:p>
      <w:r>
        <w:rPr>
          <w:sz w:val="24"/>
        </w:rPr>
        <w:t>第56题   在输油泵启动过程中，若启泵未成功，应间隔30分钟以上方可再次尝试启动，且最多可连续热起动2次。   (        )</w:t>
      </w:r>
    </w:p>
    <w:p>
      <w:r>
        <w:rPr>
          <w:sz w:val="24"/>
        </w:rPr>
        <w:t xml:space="preserve">A. 正确               B. 错误               </w:t>
      </w:r>
    </w:p>
    <w:p>
      <w:r>
        <w:rPr>
          <w:b/>
          <w:color w:val="9B111E"/>
          <w:sz w:val="20"/>
        </w:rPr>
        <w:t>复核模式 ID: 155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[根据参考资料，输油泵启动时间一般约为10秒以内；若启泵未成功，应间隔30分钟以上方可再启泵，且最多可以连续热起动2次。所以该判断题正确。]</w:t>
      </w:r>
    </w:p>
    <w:p>
      <w:r>
        <w:rPr>
          <w:sz w:val="24"/>
        </w:rPr>
        <w:t>第57题   同时向大兴和首都机场输油时，北方首站的瞬时流量为1050m³/h，向大兴机场的流量预计达到580m³/h。   (        )</w:t>
      </w:r>
    </w:p>
    <w:p>
      <w:r>
        <w:rPr>
          <w:sz w:val="24"/>
        </w:rPr>
        <w:t xml:space="preserve">A. 正确               B. 错误               </w:t>
      </w:r>
    </w:p>
    <w:p>
      <w:r>
        <w:rPr>
          <w:b/>
          <w:color w:val="9B111E"/>
          <w:sz w:val="20"/>
        </w:rPr>
        <w:t>复核模式 ID: 156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[根据参考资料中的描述，同时向大兴和首都机场输油时，北方首站的瞬时流量确实可以达到1050m³/h，向大兴机场的流量预计为580m³/h。因此，此题的描述是正确的。]</w:t>
      </w:r>
    </w:p>
    <w:p>
      <w:r>
        <w:rPr>
          <w:sz w:val="24"/>
        </w:rPr>
        <w:t>第58题   在北方首站启泵后，喂油泵区入口压力和外输泵压力的范围分别是-60 Kpa—60 Kpa和0.15 Mpa—8.6 Mpa。   (        )</w:t>
      </w:r>
    </w:p>
    <w:p>
      <w:r>
        <w:rPr>
          <w:sz w:val="24"/>
        </w:rPr>
        <w:t xml:space="preserve">A. 正确               B. 错误               </w:t>
      </w:r>
    </w:p>
    <w:p>
      <w:r>
        <w:rPr>
          <w:b/>
          <w:color w:val="9B111E"/>
          <w:sz w:val="20"/>
        </w:rPr>
        <w:t>复核模式 ID: 157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[根据参考资料中的描述，北方首站启泵后，喂油泵区入口压力和外输泵压力的范围分别是-60 Kpa—60 Kpa和0.15 Mpa—8.6 Mpa。因此，此题的描述是正确的。]</w:t>
      </w:r>
    </w:p>
    <w:p>
      <w:r>
        <w:rPr>
          <w:sz w:val="24"/>
        </w:rPr>
        <w:t>第59题   在二线管道中，北方首站经武清分输站至大兴末站的直输工艺中，总控室在计划输油前会通知相关站点准备输油作业，包括预计启泵时间等信息。   (        )</w:t>
      </w:r>
    </w:p>
    <w:p>
      <w:r>
        <w:rPr>
          <w:sz w:val="24"/>
        </w:rPr>
        <w:t xml:space="preserve">A. 正确               B. 错误               </w:t>
      </w:r>
    </w:p>
    <w:p>
      <w:r>
        <w:rPr>
          <w:b/>
          <w:color w:val="9B111E"/>
          <w:sz w:val="20"/>
        </w:rPr>
        <w:t>复核模式 ID: 158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[根据参考资料中的描述，总控室确实会在计划输油前通知北方首站、武清站、大兴末站等相关站点准备输油作业，包括预计启泵时间等信息。因此，此题的描述是正确的。]</w:t>
      </w:r>
    </w:p>
    <w:p>
      <w:r>
        <w:rPr>
          <w:sz w:val="24"/>
        </w:rPr>
        <w:t>第60题   若二线长期停输变频器主断路器处于分闸状态，总控室需提前通知北方首站进行特定的操作。   (        )</w:t>
      </w:r>
    </w:p>
    <w:p>
      <w:r>
        <w:rPr>
          <w:sz w:val="24"/>
        </w:rPr>
        <w:t xml:space="preserve">A. 正确               B. 错误               </w:t>
      </w:r>
    </w:p>
    <w:p>
      <w:r>
        <w:rPr>
          <w:b/>
          <w:color w:val="9B111E"/>
          <w:sz w:val="20"/>
        </w:rPr>
        <w:t>复核模式 ID: 159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[根据参考资料中的描述，若二线长期停输变频器主断路器处于分闸状态，总控室确实需提前通知北方首站进行特定的操作，如为变频器送主电主断路器处于合闸状态等。因此，此题的描述是正确的。]</w:t>
      </w:r>
    </w:p>
    <w:p>
      <w:r>
        <w:rPr>
          <w:sz w:val="24"/>
        </w:rPr>
        <w:t>第61题   在输油泵启动过程中，若启泵未成功，应间隔30分钟以上方可再启泵，且最多可以连续热起动2次。   (        )</w:t>
      </w:r>
    </w:p>
    <w:p>
      <w:r>
        <w:rPr>
          <w:sz w:val="24"/>
        </w:rPr>
        <w:t xml:space="preserve">A. 正确               B. 错误               </w:t>
      </w:r>
    </w:p>
    <w:p>
      <w:r>
        <w:rPr>
          <w:b/>
          <w:color w:val="9B111E"/>
          <w:sz w:val="20"/>
        </w:rPr>
        <w:t>复核模式 ID: 160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[根据参考资料中的描述，输油泵启动时间一般约为10秒以内；若启泵未成功应间隔30分钟以上方可再启泵，且最多可以连续热起动2次。因此，此题的描述是正确的。]</w:t>
      </w:r>
    </w:p>
    <w:p>
      <w:r>
        <w:rPr>
          <w:sz w:val="24"/>
        </w:rPr>
        <w:t>第62题   在600+300喂油泵+武清泵应急流程中，当武清泵入口压力达到0.65Mpa以上且武清流量小于300m³/h时，满足启泵要求。   (        )</w:t>
      </w:r>
    </w:p>
    <w:p>
      <w:r>
        <w:rPr>
          <w:sz w:val="24"/>
        </w:rPr>
        <w:t xml:space="preserve">A. 正确               B. 错误               </w:t>
      </w:r>
    </w:p>
    <w:p>
      <w:r>
        <w:rPr>
          <w:b/>
          <w:color w:val="9B111E"/>
          <w:sz w:val="20"/>
        </w:rPr>
        <w:t>复核模式 ID: 172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[根据参考资料中的描述，当武清泵入口压力达到0.65Mpa以上，武清流量小于300m³/h时，确实满足启武清站加压泵的要求。因此，该题的说法是正确的。]</w:t>
      </w:r>
    </w:p>
    <w:p>
      <w:r>
        <w:rPr>
          <w:sz w:val="24"/>
        </w:rPr>
        <w:t>第63题   当末站标准体积高于首站标准体积时，输油过程中三站的瞬时质量对比为正常情况的是末站和武清中间站质量瞬时大于等于北方首站质量瞬时。   (        )</w:t>
      </w:r>
    </w:p>
    <w:p>
      <w:r>
        <w:rPr>
          <w:sz w:val="24"/>
        </w:rPr>
        <w:t xml:space="preserve">A. 正确               B. 错误               </w:t>
      </w:r>
    </w:p>
    <w:p>
      <w:r>
        <w:rPr>
          <w:b/>
          <w:color w:val="9B111E"/>
          <w:sz w:val="20"/>
        </w:rPr>
        <w:t>复核模式 ID: 177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[根据参考资料的描述，当末站标准体积高于首站标准体积时，输油过程中末站和武清中间站质量瞬时大于等于北方首站质量瞬时为正常情况，因此该题叙述正确，答案为A。]</w:t>
      </w:r>
    </w:p>
    <w:p>
      <w:r>
        <w:rPr>
          <w:sz w:val="24"/>
        </w:rPr>
        <w:t>第64题   在600+300喂油泵+武清泵应急流程中，当武清泵入口压力达到0.6Mpa以上时，必须立即启动武清站加压泵。   (        )</w:t>
      </w:r>
    </w:p>
    <w:p>
      <w:r>
        <w:rPr>
          <w:sz w:val="24"/>
        </w:rPr>
        <w:t xml:space="preserve">A. 正确               B. 错误               </w:t>
      </w:r>
    </w:p>
    <w:p>
      <w:r>
        <w:rPr>
          <w:b/>
          <w:color w:val="9B111E"/>
          <w:sz w:val="20"/>
        </w:rPr>
        <w:t>复核模式 ID: 183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[根据参考资料，在600+300喂油泵+武清泵应急流程中，当武清泵入口压力达到为0.65Mpa以上，武清流量小于300m³/h时，满足武清启泵要求，应启武清站加压泵。因此，题干描述是正确的。]</w:t>
      </w:r>
    </w:p>
    <w:p>
      <w:r>
        <w:rPr>
          <w:sz w:val="24"/>
        </w:rPr>
        <w:t>第65题   每次启泵输油的见油时间正常为3分钟，超过±20%进行上报。   (        )</w:t>
      </w:r>
    </w:p>
    <w:p>
      <w:r>
        <w:rPr>
          <w:sz w:val="24"/>
        </w:rPr>
        <w:t xml:space="preserve">A. 正确               B. 错误               </w:t>
      </w:r>
    </w:p>
    <w:p>
      <w:r>
        <w:rPr>
          <w:b/>
          <w:color w:val="9B111E"/>
          <w:sz w:val="20"/>
        </w:rPr>
        <w:t>复核模式 ID: 184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[根据参考资料，每次启泵输油的见油时间正常为3分钟，若见油时间超过±20%即超过3分钟±20%的范围都需要进行上报。因此，该说法是正确的。]</w:t>
      </w:r>
    </w:p>
    <w:p>
      <w:r>
        <w:rPr>
          <w:sz w:val="24"/>
        </w:rPr>
        <w:t>第66题   保压后10小时内压降为0.5MPa为正常值，超过±20%进行上报。   (        )</w:t>
      </w:r>
    </w:p>
    <w:p>
      <w:r>
        <w:rPr>
          <w:sz w:val="24"/>
        </w:rPr>
        <w:t xml:space="preserve">A. 正确               B. 错误               </w:t>
      </w:r>
    </w:p>
    <w:p>
      <w:r>
        <w:rPr>
          <w:b/>
          <w:color w:val="9B111E"/>
          <w:sz w:val="20"/>
        </w:rPr>
        <w:t>复核模式 ID: 185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[根据参考资料，二线600段保压停输后，保压后10小时内压降为0.5MPa是正常值，如果压降超过±20%的范围则需要上报。因此，该说法是正确的。]</w:t>
      </w:r>
    </w:p>
    <w:p>
      <w:r>
        <w:rPr>
          <w:sz w:val="24"/>
        </w:rPr>
        <w:t>第67题   Y形分输中武清站MR01、MR02、MR03三组过滤器，当其中一组压差升高达35Kpa以上时，应在线切换至另一组使用。   (        )</w:t>
      </w:r>
    </w:p>
    <w:p>
      <w:r>
        <w:rPr>
          <w:sz w:val="24"/>
        </w:rPr>
        <w:t xml:space="preserve">A. 正确               B. 错误               </w:t>
      </w:r>
    </w:p>
    <w:p>
      <w:r>
        <w:rPr>
          <w:b/>
          <w:color w:val="9B111E"/>
          <w:sz w:val="20"/>
        </w:rPr>
        <w:t>复核模式 ID: 186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[根据参考资料，Y形分输中的武清站MR01、MR02、MR03三组过滤器中，当其中一组压差升高达35Kpa以上时，确实需要在线切换至另一组使用。因此，该说法是正确的。]</w:t>
      </w:r>
    </w:p>
    <w:p>
      <w:r>
        <w:rPr>
          <w:sz w:val="24"/>
        </w:rPr>
        <w:t>第68题   总控室远程操作天津站启泵，启泵前需远程开启的阀门包括进站阀XV-3102、出站阀XV-3212以及泵入口阀门，同时需关闭泵出口阀门。   (        )</w:t>
      </w:r>
    </w:p>
    <w:p>
      <w:r>
        <w:rPr>
          <w:sz w:val="24"/>
        </w:rPr>
        <w:t xml:space="preserve">A. 正确               B. 错误               </w:t>
      </w:r>
    </w:p>
    <w:p>
      <w:r>
        <w:rPr>
          <w:b/>
          <w:color w:val="9B111E"/>
          <w:sz w:val="20"/>
        </w:rPr>
        <w:t>复核模式 ID: 187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[根据参考资料描述，总控室远程操作天津站启泵前，确实需要远程开启进站阀XV-3102、出站阀XV-3212以及泵入口阀门，并且关闭泵出口阀门。因此，该说法是正确的。]</w:t>
      </w:r>
    </w:p>
    <w:p>
      <w:r>
        <w:rPr>
          <w:sz w:val="24"/>
        </w:rPr>
        <w:t>第69题   在600+300喂油泵+武清泵应急输油流程运行中，当武清加压站进站压力低于0.3Mpa报警，达到0.2Mpa联动停泵。   (        )</w:t>
      </w:r>
    </w:p>
    <w:p>
      <w:r>
        <w:rPr>
          <w:sz w:val="24"/>
        </w:rPr>
        <w:t xml:space="preserve">A. 正确               B. 错误               </w:t>
      </w:r>
    </w:p>
    <w:p>
      <w:r>
        <w:rPr>
          <w:b/>
          <w:color w:val="9B111E"/>
          <w:sz w:val="20"/>
        </w:rPr>
        <w:t>复核模式 ID: 188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[根据参考资料，在600+300喂油泵+武清泵应急输油流程运行中，武清加压站进站压力低于0.3Mpa时会报警，但达到0.2Mpa时并不会触发停泵，因此该说法是错误的。]</w:t>
      </w:r>
    </w:p>
    <w:p>
      <w:r>
        <w:rPr>
          <w:sz w:val="24"/>
        </w:rPr>
        <w:t>第70题   总控室远程操作天津站启泵前，需远程开启的阀门包括进站阀XV-3102、出站阀XV-3212和泵入口阀门，同时关闭泵出口阀门。   (        )</w:t>
      </w:r>
    </w:p>
    <w:p>
      <w:r>
        <w:rPr>
          <w:sz w:val="24"/>
        </w:rPr>
        <w:t xml:space="preserve">A. 正确               B. 错误               </w:t>
      </w:r>
    </w:p>
    <w:p>
      <w:r>
        <w:rPr>
          <w:b/>
          <w:color w:val="9B111E"/>
          <w:sz w:val="20"/>
        </w:rPr>
        <w:t>复核模式 ID: 189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[根据参考资料，总控室远程操作天津站启泵前，确实需要远程开启进站阀XV-3102、出站阀XV-3212和泵入口阀门，同时关闭泵出口阀门。因此，该说法是正确的。]</w:t>
      </w:r>
    </w:p>
    <w:p>
      <w:r>
        <w:rPr>
          <w:sz w:val="24"/>
        </w:rPr>
        <w:t>第71题   在600+300喂油泵+武清泵应急输油流程运行中，当武清泵入口压力达到0.65Mpa以上且武清流量小于300m³/h时，满足启泵要求，应启动武清站加压泵。   (        )</w:t>
      </w:r>
    </w:p>
    <w:p>
      <w:r>
        <w:rPr>
          <w:sz w:val="24"/>
        </w:rPr>
        <w:t xml:space="preserve">A. 正确               B. 错误               </w:t>
      </w:r>
    </w:p>
    <w:p>
      <w:r>
        <w:rPr>
          <w:b/>
          <w:color w:val="9B111E"/>
          <w:sz w:val="20"/>
        </w:rPr>
        <w:t>复核模式 ID: 190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[根据参考资料，在600+300喂油泵+武清泵应急输油流程运行中，当满足武清泵入口压力达到0.65Mpa以上且武清流量小于300m³/h的条件时，确实应该启动武清站加压泵。因此，该说法正确。]</w:t>
      </w:r>
    </w:p>
    <w:p>
      <w:r>
        <w:rPr>
          <w:sz w:val="24"/>
        </w:rPr>
        <w:t>第72题   北京站给一库输油时，一库进站压力PT5102的最大允许值为0.6Mpa。   (        )</w:t>
      </w:r>
    </w:p>
    <w:p>
      <w:r>
        <w:rPr>
          <w:sz w:val="24"/>
        </w:rPr>
        <w:t xml:space="preserve">A. 正确               B. 错误               </w:t>
      </w:r>
    </w:p>
    <w:p>
      <w:r>
        <w:rPr>
          <w:b/>
          <w:color w:val="9B111E"/>
          <w:sz w:val="20"/>
        </w:rPr>
        <w:t>复核模式 ID: 373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[根据参考资料，北京站给一库输油时，一库进站压力PT5102的最大允许值为0.95Mpa，而不是0.6Mpa。]</w:t>
      </w:r>
    </w:p>
    <w:p>
      <w:r>
        <w:rPr>
          <w:sz w:val="24"/>
        </w:rPr>
        <w:t>第73题   塘沽站出站干线阀关闭水击报警条件为1#流量计、2#流量计瞬时流量之和小于100 m³/h并延时30秒。   (        )</w:t>
      </w:r>
    </w:p>
    <w:p>
      <w:r>
        <w:rPr>
          <w:sz w:val="24"/>
        </w:rPr>
        <w:t xml:space="preserve">A. 正确               B. 错误               </w:t>
      </w:r>
    </w:p>
    <w:p>
      <w:r>
        <w:rPr>
          <w:b/>
          <w:color w:val="9B111E"/>
          <w:sz w:val="20"/>
        </w:rPr>
        <w:t>复核模式 ID: 374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[根据参考资料，塘沽站出站干线阀关闭水击报警条件确实为1#流量计、2#流量计瞬时流量之和小于100 m³/h并延时30秒。]</w:t>
      </w:r>
    </w:p>
    <w:p>
      <w:r>
        <w:rPr>
          <w:sz w:val="24"/>
        </w:rPr>
        <w:t>第74题   天津站出站干线阀门关闭水击保护报警FQR3202、FQR3203出站瞬时流量之和小于50m³/h延时30秒。   (        )</w:t>
      </w:r>
    </w:p>
    <w:p>
      <w:r>
        <w:rPr>
          <w:sz w:val="24"/>
        </w:rPr>
        <w:t xml:space="preserve">A. 正确               B. 错误               </w:t>
      </w:r>
    </w:p>
    <w:p>
      <w:r>
        <w:rPr>
          <w:b/>
          <w:color w:val="9B111E"/>
          <w:sz w:val="20"/>
        </w:rPr>
        <w:t>复核模式 ID: 375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[根据参考资料，天津站出站干线阀门关闭水击保护报警FQR3202、FQR3203出站瞬时流量之和小于50m³/h延时30秒。]</w:t>
      </w:r>
    </w:p>
    <w:p>
      <w:r>
        <w:rPr>
          <w:sz w:val="24"/>
        </w:rPr>
        <w:t>第75题   武清站出站干线阀门关闭水击保护报警瞬时流量之和小于230 m³/h，延时20秒。   (        )</w:t>
      </w:r>
    </w:p>
    <w:p>
      <w:r>
        <w:rPr>
          <w:sz w:val="24"/>
        </w:rPr>
        <w:t xml:space="preserve">A. 正确               B. 错误               </w:t>
      </w:r>
    </w:p>
    <w:p>
      <w:r>
        <w:rPr>
          <w:b/>
          <w:color w:val="9B111E"/>
          <w:sz w:val="20"/>
        </w:rPr>
        <w:t>复核模式 ID: 376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[根据参考资料，武清站出站干线阀门关闭水击保护报警瞬时流量之和小于230 m³/h，延时20秒。]</w:t>
      </w:r>
    </w:p>
    <w:p>
      <w:r>
        <w:rPr>
          <w:sz w:val="24"/>
        </w:rPr>
        <w:t>第76题   津京一线塘沽站设备情况：3台355KW主输泵，扬程220米，额定流量504 m³/h。   (        )</w:t>
      </w:r>
    </w:p>
    <w:p>
      <w:r>
        <w:rPr>
          <w:sz w:val="24"/>
        </w:rPr>
        <w:t xml:space="preserve">A. 正确               B. 错误               </w:t>
      </w:r>
    </w:p>
    <w:p>
      <w:r>
        <w:rPr>
          <w:b/>
          <w:color w:val="9B111E"/>
          <w:sz w:val="20"/>
        </w:rPr>
        <w:t>复核模式 ID: 377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[根据参考资料，津京一线塘沽站设备情况确实为3台355KW主输泵，扬程220米，额定流量504 m³/h。]</w:t>
      </w:r>
    </w:p>
    <w:p>
      <w:r>
        <w:rPr>
          <w:sz w:val="24"/>
        </w:rPr>
        <w:t>第77题   北京站进站时，给一库输油的进站压力PT5102应不大于0.95Mpa。   (        )</w:t>
      </w:r>
    </w:p>
    <w:p>
      <w:r>
        <w:rPr>
          <w:sz w:val="24"/>
        </w:rPr>
        <w:t xml:space="preserve">A. 正确               B. 错误               </w:t>
      </w:r>
    </w:p>
    <w:p>
      <w:r>
        <w:rPr>
          <w:b/>
          <w:color w:val="9B111E"/>
          <w:sz w:val="20"/>
        </w:rPr>
        <w:t>复核模式 ID: 388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[根据参考资料中的描述，给一库输油时，北京站进站压力PT5102的确是不大于0.95Mpa，因此此题判断为正确。]</w:t>
      </w:r>
    </w:p>
    <w:p>
      <w:r>
        <w:rPr>
          <w:sz w:val="24"/>
        </w:rPr>
        <w:t>第78题   天津站水击报警进站压力大于4.8Mpa时，会触发延时2秒的保护停泵机制。   (        )</w:t>
      </w:r>
    </w:p>
    <w:p>
      <w:r>
        <w:rPr>
          <w:sz w:val="24"/>
        </w:rPr>
        <w:t xml:space="preserve">A. 正确               B. 错误               </w:t>
      </w:r>
    </w:p>
    <w:p>
      <w:r>
        <w:rPr>
          <w:b/>
          <w:color w:val="9B111E"/>
          <w:sz w:val="20"/>
        </w:rPr>
        <w:t>复核模式 ID: 390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[根据参考资料，天津站水击报警进站压力大于4.8Mpa，并且会有延时2秒的动作来触发保护停泵机制，所以此题判断为正确。]</w:t>
      </w:r>
    </w:p>
    <w:p>
      <w:r>
        <w:rPr>
          <w:sz w:val="24"/>
        </w:rPr>
        <w:t>第79题   北京站一库库内水击泄压阀的动作值为0.78 Mpa。   (        )</w:t>
      </w:r>
    </w:p>
    <w:p>
      <w:r>
        <w:rPr>
          <w:sz w:val="24"/>
        </w:rPr>
        <w:t xml:space="preserve">A. 正确               B. 错误               </w:t>
      </w:r>
    </w:p>
    <w:p>
      <w:r>
        <w:rPr>
          <w:b/>
          <w:color w:val="9B111E"/>
          <w:sz w:val="20"/>
        </w:rPr>
        <w:t>复核模式 ID: 391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[根据参考资料，北京站一库库内水击泄压阀的动作值为0.5 Mpa，而不是0.78 Mpa。]</w:t>
      </w:r>
    </w:p>
    <w:p>
      <w:r>
        <w:rPr>
          <w:sz w:val="24"/>
        </w:rPr>
        <w:t>第80题   津京一线塘沽站的额定流量为504 m³/h。   (        )</w:t>
      </w:r>
    </w:p>
    <w:p>
      <w:r>
        <w:rPr>
          <w:sz w:val="24"/>
        </w:rPr>
        <w:t xml:space="preserve">A. 正确               B. 错误               </w:t>
      </w:r>
    </w:p>
    <w:p>
      <w:r>
        <w:rPr>
          <w:b/>
          <w:color w:val="9B111E"/>
          <w:sz w:val="20"/>
        </w:rPr>
        <w:t>复核模式 ID: 405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[根据参考资料5，津京一线塘沽站的设备情况中提到，3台355KW主输泵的额定流量为504 m³/h，因此该陈述是正确的。]</w:t>
      </w:r>
    </w:p>
    <w:p>
      <w:r>
        <w:rPr>
          <w:sz w:val="24"/>
        </w:rPr>
        <w:t>第81题   天津站的设备中，所有主输泵的扬程都是220米。   (        )</w:t>
      </w:r>
    </w:p>
    <w:p>
      <w:r>
        <w:rPr>
          <w:sz w:val="24"/>
        </w:rPr>
        <w:t xml:space="preserve">A. 正确               B. 错误               </w:t>
      </w:r>
    </w:p>
    <w:p>
      <w:r>
        <w:rPr>
          <w:b/>
          <w:color w:val="9B111E"/>
          <w:sz w:val="20"/>
        </w:rPr>
        <w:t>复核模式 ID: 406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[根据参考资料6，天津站的设备情况中提到，2台350KW主输泵的扬程为220米，但另外2台600KW主输泵的扬程为400米，因此并非所有主输泵的扬程都是220米，该陈述是错误的。]</w:t>
      </w:r>
    </w:p>
    <w:p>
      <w:r>
        <w:rPr>
          <w:sz w:val="24"/>
        </w:rPr>
        <w:t>第82题   塘沽站的设备中包括3台355KW主输泵，扬程为220米，额定流量为504 m³/h。   (        )</w:t>
      </w:r>
    </w:p>
    <w:p>
      <w:r>
        <w:rPr>
          <w:sz w:val="24"/>
        </w:rPr>
        <w:t xml:space="preserve">A. 正确               B. 错误               </w:t>
      </w:r>
    </w:p>
    <w:p>
      <w:r>
        <w:rPr>
          <w:b/>
          <w:color w:val="9B111E"/>
          <w:sz w:val="20"/>
        </w:rPr>
        <w:t>复核模式 ID: 408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[根据给出的参考资料，塘沽站的设备情况确实包括3台355KW主输泵，扬程为220米，额定流量为504 m³/h。因此，该判断题的说法是正确的。]</w:t>
      </w:r>
    </w:p>
    <w:p>
      <w:r>
        <w:rPr>
          <w:sz w:val="24"/>
        </w:rPr>
        <w:t>第83题   天津站的设备中有2台600KW主输泵，其扬程为400米。   (        )</w:t>
      </w:r>
    </w:p>
    <w:p>
      <w:r>
        <w:rPr>
          <w:sz w:val="24"/>
        </w:rPr>
        <w:t xml:space="preserve">A. 正确               B. 错误               </w:t>
      </w:r>
    </w:p>
    <w:p>
      <w:r>
        <w:rPr>
          <w:b/>
          <w:color w:val="9B111E"/>
          <w:sz w:val="20"/>
        </w:rPr>
        <w:t>复核模式 ID: 409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[根据给出的参考资料，天津站的设备情况包括2台600KW主输泵，扬程为400米。因此，该判断题的说法是正确的。]</w:t>
      </w:r>
    </w:p>
    <w:p>
      <w:r>
        <w:rPr>
          <w:sz w:val="24"/>
        </w:rPr>
        <w:t>第84题   二线向首都机场输油的最大供油能力为520m³/h，能够实现从480m³/h-520m³/h调速。   (        )</w:t>
      </w:r>
    </w:p>
    <w:p>
      <w:r>
        <w:rPr>
          <w:sz w:val="24"/>
        </w:rPr>
        <w:t xml:space="preserve">A. 正确               B. 错误               </w:t>
      </w:r>
    </w:p>
    <w:p>
      <w:r>
        <w:rPr>
          <w:b/>
          <w:color w:val="9B111E"/>
          <w:sz w:val="20"/>
        </w:rPr>
        <w:t>复核模式 ID: 424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[根据参考资料第17条，二线向首都机场输油的最大供油能力确实是520m³/h，并且能够实现从480m³/h-520m³/h的调速。]</w:t>
      </w:r>
    </w:p>
    <w:p>
      <w:r>
        <w:rPr>
          <w:sz w:val="24"/>
        </w:rPr>
        <w:t>第85题   二线日常向首都机场输油流速为490m³/h，启用泵组时，北方首站启动二线1台喂油泵，1台主输泵；武清站启动1台大泵。   (        )</w:t>
      </w:r>
    </w:p>
    <w:p>
      <w:r>
        <w:rPr>
          <w:sz w:val="24"/>
        </w:rPr>
        <w:t xml:space="preserve">A. 正确               B. 错误               </w:t>
      </w:r>
    </w:p>
    <w:p>
      <w:r>
        <w:rPr>
          <w:b/>
          <w:color w:val="9B111E"/>
          <w:sz w:val="20"/>
        </w:rPr>
        <w:t>复核模式 ID: 425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[根据参考资料第18条，二线日常向首都机场输油流速为490m³/h，启用泵组时，北方首站启动二线1台喂油泵，1台主输泵；武清站启动1台大泵。]</w:t>
      </w:r>
    </w:p>
    <w:p>
      <w:r>
        <w:rPr>
          <w:b/>
          <w:sz w:val="28"/>
        </w:rPr>
        <w:t>填空题</w:t>
      </w:r>
    </w:p>
    <w:p>
      <w:r>
        <w:rPr>
          <w:sz w:val="24"/>
        </w:rPr>
        <w:t>第1题   当一线四站通讯同时中断时，首先需要确认的是(                    )同时中断，观察主通讯路由器灯的状态，若有(                    )为常亮，说明通讯存在问题。</w:t>
      </w:r>
    </w:p>
    <w:p>
      <w:r>
        <w:rPr>
          <w:b/>
          <w:color w:val="9B111E"/>
          <w:sz w:val="20"/>
        </w:rPr>
        <w:t>复核模式 ID: 222 正确答案: 1.  [是否与泄漏] 2.  [黄灯]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[根据参考资料的描述，当一线四站通讯同时中断时，首先需要确认的是是否与泄漏同时中断。接着观察主通讯路由器灯的状态，如果有黄灯常亮，说明通讯存在问题。这是解决通讯中断问题的重要第一步。]</w:t>
      </w:r>
    </w:p>
    <w:p>
      <w:r>
        <w:rPr>
          <w:sz w:val="24"/>
        </w:rPr>
        <w:t>第2题   在通讯未能恢复前，需要密切关注站内(                    )情况，要求各控制室内随时有人接听电话，随时做好(                    )准备。</w:t>
      </w:r>
    </w:p>
    <w:p>
      <w:r>
        <w:rPr>
          <w:b/>
          <w:color w:val="9B111E"/>
          <w:sz w:val="20"/>
        </w:rPr>
        <w:t>复核模式 ID: 224 正确答案: 1.  [运行] 2.  [应急]</w:t>
      </w:r>
    </w:p>
    <w:p>
      <w:r>
        <w:rPr>
          <w:b/>
          <w:color w:val="9B111E"/>
          <w:sz w:val="20"/>
          <w:u w:val="single"/>
        </w:rPr>
        <w:t>请特别注意 试题来源: [总控室] 章节名称: [一线通讯预案] 试题生成类别: [AI-LLM]</w:t>
      </w:r>
    </w:p>
    <w:p>
      <w:r>
        <w:rPr>
          <w:b/>
          <w:color w:val="4F42B5"/>
          <w:sz w:val="20"/>
        </w:rPr>
        <w:t>请特别注意 A.I.解析: [在通讯未能恢复前，需要密切关注站内运行情况，确保各项设备正常运行。同时，要求各控制室内随时有人接听电话，随时做好应急准备，以便在紧急情况下能够及时响应，避免造成更大的损失。]</w:t>
      </w:r>
    </w:p>
    <w:p>
      <w:r>
        <w:rPr>
          <w:sz w:val="24"/>
        </w:rPr>
        <w:t>第3题   一线武清站通讯故障后，可能会出现总控室无法显示武清站现场输油情况、(                    )等现象。此外，在管线突发紧急情况时，武清站无法接收(                    )的ESD停车命令。</w:t>
      </w:r>
    </w:p>
    <w:p>
      <w:r>
        <w:rPr>
          <w:b/>
          <w:color w:val="9B111E"/>
          <w:sz w:val="20"/>
        </w:rPr>
        <w:t>复核模式 ID: 225 正确答案: 1.  [塘沽--天津--武清--北京密闭输油流程时武清站紧急停运] 2.  [总控室] 3.  [塘沽站] 4.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的描述，一线武清站通讯故障后可能会出现多种风险点。其中，总控室无法显示武清站现场输油情况是一个重要的表现。此外，在管线突发紧急情况时，武清站无法接收总控室、塘沽站、天津站和北京站的ESD停车命令。这些都是通讯故障后可能出现的风险点。]</w:t>
      </w:r>
    </w:p>
    <w:p>
      <w:r>
        <w:rPr>
          <w:sz w:val="24"/>
        </w:rPr>
        <w:t>第4题   当一线四站通讯同时中断时，应首先确认是否(                    )同时中断。选项未给出，需要学生在横线上填写正确答案。</w:t>
      </w:r>
    </w:p>
    <w:p>
      <w:r>
        <w:rPr>
          <w:b/>
          <w:color w:val="9B111E"/>
          <w:sz w:val="20"/>
        </w:rPr>
        <w:t>复核模式 ID: 226 正确答案: 1.  [与泄漏]</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[根据给出的参考资料，解决一线四站通讯同时中断的问题时，首先要确认是否与泄漏同时中断。因此，正确答案为“与泄漏”。]</w:t>
      </w:r>
    </w:p>
    <w:p>
      <w:r>
        <w:rPr>
          <w:sz w:val="24"/>
        </w:rPr>
        <w:t>第5题   观察主通讯路由器灯的状态时，如果出现(                    )为常亮，说明存在通讯问题。选项未给出，需要学生在横线上填写正确答案。</w:t>
      </w:r>
    </w:p>
    <w:p>
      <w:r>
        <w:rPr>
          <w:b/>
          <w:color w:val="9B111E"/>
          <w:sz w:val="20"/>
        </w:rPr>
        <w:t>复核模式 ID: 227 正确答案: 1.  [黄灯]</w:t>
      </w:r>
    </w:p>
    <w:p>
      <w:r>
        <w:rPr>
          <w:b/>
          <w:color w:val="9B111E"/>
          <w:sz w:val="20"/>
          <w:u w:val="single"/>
        </w:rPr>
        <w:t>请特别注意 试题来源: [总控室] 章节名称: [一线通讯预案] 试题生成类别: [AI-LLM]</w:t>
      </w:r>
    </w:p>
    <w:p>
      <w:r>
        <w:rPr>
          <w:b/>
          <w:color w:val="4F42B5"/>
          <w:sz w:val="20"/>
        </w:rPr>
        <w:t>请特别注意 A.I.解析: [根据参考资料，观察主通讯路由器灯的状态是诊断通讯问题的一个重要步骤，如果出现黄灯为常亮，说明存在通讯问题。因此，正确答案为“黄灯”。]</w:t>
      </w:r>
    </w:p>
    <w:p>
      <w:r>
        <w:rPr>
          <w:sz w:val="24"/>
        </w:rPr>
        <w:t>第6题   在一线武清站通讯故障后的风险点中，总控室无法显示(                    )现场输油情况。选项未给出，需要学生在横线上填写正确答案。</w:t>
      </w:r>
    </w:p>
    <w:p>
      <w:r>
        <w:rPr>
          <w:b/>
          <w:color w:val="9B111E"/>
          <w:sz w:val="20"/>
        </w:rPr>
        <w:t>复核模式 ID: 228 正确答案: 1.  [武清站]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[根据参考资料，武清站通讯故障后，总控室无法显示武清站现场输油情况。因此，正确答案为“武清站”。]</w:t>
      </w:r>
    </w:p>
    <w:p>
      <w:r>
        <w:rPr>
          <w:sz w:val="24"/>
        </w:rPr>
        <w:t>第7题   当管线突发紧急情况时，武清站无法接收(                    )的ESD停车命令，武清站无法自动停车。选项未给出，需要学生在横线上填写正确答案。总控室、塘沽站、天津站和北京站</w:t>
      </w:r>
    </w:p>
    <w:p>
      <w:r>
        <w:rPr>
          <w:b/>
          <w:color w:val="9B111E"/>
          <w:sz w:val="20"/>
        </w:rPr>
        <w:t>复核模式 ID: 229 正确答案: 1.  [总控室] 2.  [塘沽站] 3.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[根据参考资料，武清站在管线突发紧急情况时，无法接收总控室、塘沽站、天津站和北京站的ESD停车命令，因此无法自动停车。所以正确答案为“总控室、塘沽站、天津站和北京站”。]</w:t>
      </w:r>
    </w:p>
    <w:p>
      <w:r>
        <w:rPr>
          <w:sz w:val="24"/>
        </w:rPr>
        <w:t>第8题   在一线四站通讯未能恢复的情况下，应要求各控制室内随时有人接听电话，随时做好(                    )准备。选项未给出，需要学生在横线上填写正确答案。</w:t>
      </w:r>
    </w:p>
    <w:p>
      <w:r>
        <w:rPr>
          <w:b/>
          <w:color w:val="9B111E"/>
          <w:sz w:val="20"/>
        </w:rPr>
        <w:t>复核模式 ID: 230 正确答案: 1.  [应急]</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[根据参考资料，在通讯未能恢复的情况下，为了避免突发事件造成更大的损失，应要求各控制室内随时有人接听电话，随时做好应急准备。因此，正确答案为“应急”。]</w:t>
      </w:r>
    </w:p>
    <w:p>
      <w:r>
        <w:rPr>
          <w:sz w:val="24"/>
        </w:rPr>
        <w:t>第9题   依据参考资料内容，填写下列关于二线北方首站经武清站至首都机场一二库输油工艺的关键流程导通顺序：华北公司二库或一库流程(含罐前阀门开启确认)——(                    )——武清站互联互通阀门或进站阀门XV102。</w:t>
      </w:r>
    </w:p>
    <w:p>
      <w:r>
        <w:rPr>
          <w:b/>
          <w:color w:val="9B111E"/>
          <w:sz w:val="20"/>
        </w:rPr>
        <w:t>复核模式 ID: 247 正确答案: 1.  [首都末站（北京站）进站流程导通（含进站阀门XV5101）]</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描述，二线北方首站经武清站至首都机场一二库输油工艺的关键流程导通顺序中，在确认了华北公司二库或一库流程（含罐前阀门开启确认）后，紧接着的是首都末站（北京站）的进站流程导通，包括进站阀门XV5101的开启，最后才是武清站互联互通阀门的开启。]</w:t>
      </w:r>
    </w:p>
    <w:p>
      <w:r>
        <w:rPr>
          <w:sz w:val="24"/>
        </w:rPr>
        <w:t>第10题   简述使用北方外输泵4#泵进行Y形分输流程，运行的先后顺序。</w:t>
      </w:r>
    </w:p>
    <w:p>
      <w:r>
        <w:rPr>
          <w:b/>
          <w:color w:val="9B111E"/>
          <w:sz w:val="20"/>
        </w:rPr>
        <w:t>复核模式 ID: 248 正确答案: 1.  [首先执行二线向首都机场（北京站）工艺输油（DN600+300）] 2.  [待瞬时流量稳定] 3.  [再执行向大兴机场分输工艺(DN600+500)] 4.  [最终通过大兴末站的进站调节阀（PV_102/PV_103）进行DN500段瞬时流量调节] 5.  [实现大兴方向的较低瞬时流量] 6.  [满足DN600段瞬时流量720-810立方米/小时的冲洗条件]</w:t>
      </w:r>
    </w:p>
    <w:p>
      <w:r>
        <w:rPr>
          <w:b/>
          <w:color w:val="9B111E"/>
          <w:sz w:val="20"/>
          <w:u w:val="single"/>
        </w:rPr>
        <w:t>请特别注意 试题来源: [总控室] 章节名称: [岗位的风险点及解决措施] 试题生成类别: [AI-LLM]</w:t>
      </w:r>
    </w:p>
    <w:p>
      <w:r>
        <w:rPr>
          <w:sz w:val="24"/>
        </w:rPr>
        <w:t>第11题   总控室值班员接到外部报警后，需要询问事故发生地点、周边环境、有无明显建筑物、标志物，以及现场情况，包括有无油品渗漏、有无人员伤亡、有无第三方作业，还需要询问报警人的(                    )和(                    )。</w:t>
      </w:r>
    </w:p>
    <w:p>
      <w:r>
        <w:rPr>
          <w:b/>
          <w:color w:val="9B111E"/>
          <w:sz w:val="20"/>
        </w:rPr>
        <w:t>复核模式 ID: 1218 正确答案: 1.  [姓名] 2.  [电话]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[根据参考资料1，总控室值班员在接到外部报警后，需要询问报警人的姓名和电话，以便后续联系。]</w:t>
      </w:r>
    </w:p>
    <w:p>
      <w:r>
        <w:rPr>
          <w:sz w:val="24"/>
        </w:rPr>
        <w:t>第12题   在管道稳态运行状态下出现泄漏情况，总控室人员使用(                    )系统测算泄漏位置，并将定位结果通知管道中心。</w:t>
      </w:r>
    </w:p>
    <w:p>
      <w:r>
        <w:rPr>
          <w:b/>
          <w:color w:val="9B111E"/>
          <w:sz w:val="20"/>
        </w:rPr>
        <w:t>复核模式 ID: 1219 正确答案: 1.  [泄漏定位]</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[根据参考资料1，在管道稳态运行状态下，总控室人员使用泄漏定位系统测算泄漏位置。]</w:t>
      </w:r>
    </w:p>
    <w:p>
      <w:r>
        <w:rPr>
          <w:sz w:val="24"/>
        </w:rPr>
        <w:t>第13题   若泄漏软件工作异常，C/D岗人员根据一管道SCADA系统的(                    )以及(                    )相关报警情况，对工艺趋势进行综合分析判断。</w:t>
      </w:r>
    </w:p>
    <w:p>
      <w:r>
        <w:rPr>
          <w:b/>
          <w:color w:val="9B111E"/>
          <w:sz w:val="20"/>
        </w:rPr>
        <w:t>复核模式 ID: 1220 正确答案: 1.  [瞬时流量] 2.  [压力波动]</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[根据参考资料3，若泄漏软件工作异常，C/D岗人员根据一管道SCADA系统的瞬时流量以及压力波动相关报警情况，对工艺趋势进行综合分析判断。]</w:t>
      </w:r>
    </w:p>
    <w:p>
      <w:r>
        <w:rPr>
          <w:sz w:val="24"/>
        </w:rPr>
        <w:t>第14题   一线泄漏手动定位公式中，X表示泄漏点距离先出现异常波动阀室的(                    )。</w:t>
      </w:r>
    </w:p>
    <w:p>
      <w:r>
        <w:rPr>
          <w:b/>
          <w:color w:val="9B111E"/>
          <w:sz w:val="20"/>
        </w:rPr>
        <w:t>复核模式 ID: 1222 正确答案: 1.  [公里数]</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[根据参考资料7，一线泄漏手动定位公式中，X表示泄漏点距离先出现异常波动阀室的公里数。]</w:t>
      </w:r>
    </w:p>
    <w:p>
      <w:r>
        <w:rPr>
          <w:sz w:val="24"/>
        </w:rPr>
        <w:t>第15题   总控室值班员将异常情况及定位结果以(                    )形式上报相关领导，不可使用微信或短信上报。</w:t>
      </w:r>
    </w:p>
    <w:p>
      <w:r>
        <w:rPr>
          <w:b/>
          <w:color w:val="9B111E"/>
          <w:sz w:val="20"/>
        </w:rPr>
        <w:t>复核模式 ID: 1223 正确答案: 1.  [录音值班电话]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[根据参考资料8，总控室值班员将异常情况及定位结果以录音值班电话形式上报相关领导，不可使用微信或短信上报。]</w:t>
      </w:r>
    </w:p>
    <w:p>
      <w:r>
        <w:rPr>
          <w:sz w:val="24"/>
        </w:rPr>
        <w:t>第16题   二线泄漏手动定位公式中，1.178km/s表示(                    )。</w:t>
      </w:r>
    </w:p>
    <w:p>
      <w:r>
        <w:rPr>
          <w:b/>
          <w:color w:val="9B111E"/>
          <w:sz w:val="20"/>
        </w:rPr>
        <w:t>复核模式 ID: 1224 正确答案: 1.  [压力波速手动计算值]</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[根据参考资料11，二线泄漏手动定位公式中，1.178km/s表示压力波速手动计算值。]</w:t>
      </w:r>
    </w:p>
    <w:p>
      <w:r>
        <w:rPr>
          <w:sz w:val="24"/>
        </w:rPr>
        <w:t>第17题   北京站进站水击保护报警时，给一库输油的进站压力PT5102不大于(                    )Mpa。</w:t>
      </w:r>
    </w:p>
    <w:p>
      <w:r>
        <w:rPr>
          <w:b/>
          <w:color w:val="9B111E"/>
          <w:sz w:val="20"/>
        </w:rPr>
        <w:t>复核模式 ID: 111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[根据参考资料，北京站进站水击保护报警时，给一库输油的进站压力PT5102的规定值是不大于0.95Mpa。]</w:t>
      </w:r>
    </w:p>
    <w:p>
      <w:r>
        <w:rPr>
          <w:sz w:val="24"/>
        </w:rPr>
        <w:t>第18题   塘沽站出站干线阀关闭水击报警的条件之一为1#流量计、2#流量计瞬时流量之和小于(                    )m³/h并延时30秒。</w:t>
      </w:r>
    </w:p>
    <w:p>
      <w:r>
        <w:rPr>
          <w:b/>
          <w:color w:val="9B111E"/>
          <w:sz w:val="20"/>
        </w:rPr>
        <w:t>复核模式 ID: 112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[根据参考资料，塘沽站出站干线阀关闭水击报警的条件之一为1#流量计、2#流量计的瞬时流量之和在一定时间内小于某个值，这里的值是100m³/h，并需要延时30秒。]</w:t>
      </w:r>
    </w:p>
    <w:p>
      <w:r>
        <w:rPr>
          <w:sz w:val="24"/>
        </w:rPr>
        <w:t>第19题   武清站出站干线阀门关闭水击保护报警中，关于泵电机电流的描述是电流(                    )A延时10秒。</w:t>
      </w:r>
    </w:p>
    <w:p>
      <w:r>
        <w:rPr>
          <w:b/>
          <w:color w:val="9B111E"/>
          <w:sz w:val="20"/>
        </w:rPr>
        <w:t>复核模式 ID: 113 正确答案: 1.  [大于85]</w:t>
      </w:r>
    </w:p>
    <w:p>
      <w:r>
        <w:rPr>
          <w:b/>
          <w:color w:val="9B111E"/>
          <w:sz w:val="20"/>
          <w:u w:val="single"/>
        </w:rPr>
        <w:t>请特别注意 试题来源: [总控室] 章节名称: [站内应知应会] 试题生成类别: [AI-LLM]</w:t>
      </w:r>
    </w:p>
    <w:p>
      <w:r>
        <w:rPr>
          <w:b/>
          <w:color w:val="4F42B5"/>
          <w:sz w:val="20"/>
        </w:rPr>
        <w:t>请特别注意 A.I.解析: [在武清站出站干线阀门关闭水击保护报警中，涉及到泵电机电流的一个条件，即电流大于某个值时会触发报警，根据参考资料，这个值是85A，并需要延时10秒。]</w:t>
      </w:r>
    </w:p>
    <w:p>
      <w:r>
        <w:rPr>
          <w:sz w:val="24"/>
        </w:rPr>
        <w:t>第20题   津京一线塘沽站设备中的主输泵的额定流量是(                    )m³/h。</w:t>
      </w:r>
    </w:p>
    <w:p>
      <w:r>
        <w:rPr>
          <w:b/>
          <w:color w:val="9B111E"/>
          <w:sz w:val="20"/>
        </w:rPr>
        <w:t>复核模式 ID: 114 正确答案: 1.  [504]</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[根据参考资料，津京一线塘沽站设备中的主输泵的额定流量是504m³/h。]</w:t>
      </w:r>
    </w:p>
    <w:p>
      <w:r>
        <w:rPr>
          <w:sz w:val="24"/>
        </w:rPr>
        <w:t>第21题   在一线日常输油工艺为490 m³/h的情况下，天津站的输油泵启动情况是(                    )小泵和(                    )大泵启动。</w:t>
      </w:r>
    </w:p>
    <w:p>
      <w:r>
        <w:rPr>
          <w:b/>
          <w:color w:val="9B111E"/>
          <w:sz w:val="20"/>
        </w:rPr>
        <w:t>复核模式 ID: 115 正确答案: 1.  [1台] 2.  [1台]</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[根据参考资料，在一线日常输油工艺为490m³/h的情况下，天津站的输油泵启动情况是启动特定数量的小泵和大泵以满足输油需求，这里是小泵启动1台，大泵启动1台。]</w:t>
      </w:r>
    </w:p>
    <w:p>
      <w:r>
        <w:rPr>
          <w:sz w:val="24"/>
        </w:rPr>
        <w:t>第22题   北京站进站水击保护报警中，给一库输油时进站压力PT5102的最大值不超过 (                    ) Mpa。</w:t>
      </w:r>
    </w:p>
    <w:p>
      <w:r>
        <w:rPr>
          <w:b/>
          <w:color w:val="9B111E"/>
          <w:sz w:val="20"/>
        </w:rPr>
        <w:t>复核模式 ID: 118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[根据参考资料第一点，北京站进站水击保护报警规定给一库输油时进站压力PT5102不大于0.95Mpa。因此，填空题的答案应为“0.95”。]</w:t>
      </w:r>
    </w:p>
    <w:p>
      <w:r>
        <w:rPr>
          <w:sz w:val="24"/>
        </w:rPr>
        <w:t>第23题   在北京站进站区，通过ESD按钮动作会 (                    ) 秒后关闭北京站进站阀5101。</w:t>
      </w:r>
    </w:p>
    <w:p>
      <w:r>
        <w:rPr>
          <w:b/>
          <w:color w:val="9B111E"/>
          <w:sz w:val="20"/>
        </w:rPr>
        <w:t>复核模式 ID: 119 正确答案: 1.  [180]</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[根据参考资料第一点，北京站站控室ESD按钮动作会延迟180秒关闭北京站进站阀5101。因此，答案应为“180”。]</w:t>
      </w:r>
    </w:p>
    <w:p>
      <w:r>
        <w:rPr>
          <w:sz w:val="24"/>
        </w:rPr>
        <w:t>第24题   在塘沽站水击保护报警中，小泵电压小于多少V时需要延时60秒? (                    )。</w:t>
      </w:r>
    </w:p>
    <w:p>
      <w:r>
        <w:rPr>
          <w:b/>
          <w:color w:val="9B111E"/>
          <w:sz w:val="20"/>
        </w:rPr>
        <w:t>复核模式 ID: 120 正确答案: 1.  [350]</w:t>
      </w:r>
    </w:p>
    <w:p>
      <w:r>
        <w:rPr>
          <w:b/>
          <w:color w:val="9B111E"/>
          <w:sz w:val="20"/>
          <w:u w:val="single"/>
        </w:rPr>
        <w:t>请特别注意 试题来源: [总控室] 章节名称: [站内应知应会] 试题生成类别: [AI-LLM]</w:t>
      </w:r>
    </w:p>
    <w:p>
      <w:r>
        <w:rPr>
          <w:b/>
          <w:color w:val="4F42B5"/>
          <w:sz w:val="20"/>
        </w:rPr>
        <w:t>请特别注意 A.I.解析: [根据参考资料第二点，塘沽站水击保护报警条件之一是小泵电压小于350V，并需要延时60秒。因此，答案为“350”。]</w:t>
      </w:r>
    </w:p>
    <w:p>
      <w:r>
        <w:rPr>
          <w:sz w:val="24"/>
        </w:rPr>
        <w:t>第25题   根据参考资料，北方储运库区的库存能力，一罐区每米体积为(                    )立方米。</w:t>
      </w:r>
    </w:p>
    <w:p>
      <w:r>
        <w:rPr>
          <w:b/>
          <w:color w:val="9B111E"/>
          <w:sz w:val="20"/>
        </w:rPr>
        <w:t>复核模式 ID: 142 正确答案: 1.  [1661]</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[根据参考资料，北方储运库区的库存能力，一罐区每米体积为1661立方米。]</w:t>
      </w:r>
    </w:p>
    <w:p>
      <w:r>
        <w:rPr>
          <w:sz w:val="24"/>
        </w:rPr>
        <w:t>第26题   二线向首都机场输油最大供油能力为(                    ) m³/h。</w:t>
      </w:r>
    </w:p>
    <w:p>
      <w:r>
        <w:rPr>
          <w:b/>
          <w:color w:val="9B111E"/>
          <w:sz w:val="20"/>
        </w:rPr>
        <w:t>复核模式 ID: 143 正确答案: 1.  [520]</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[根据参考资料，二线向首都机场输油最大供油能力为520m³/h。]</w:t>
      </w:r>
    </w:p>
    <w:p>
      <w:r>
        <w:rPr>
          <w:sz w:val="24"/>
        </w:rPr>
        <w:t>第27题   在向大兴机场常规输油时，启动(                    )。</w:t>
      </w:r>
    </w:p>
    <w:p>
      <w:r>
        <w:rPr>
          <w:b/>
          <w:color w:val="9B111E"/>
          <w:sz w:val="20"/>
        </w:rPr>
        <w:t>复核模式 ID: 144 正确答案: 1.  [北方首站1台喂油泵] 2.  [4#号主输泵]</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[根据参考资料，向大兴机场常规输油630 m³/h，启动北方首站1台喂油泵，4#号主输泵。]</w:t>
      </w:r>
    </w:p>
    <w:p>
      <w:r>
        <w:rPr>
          <w:sz w:val="24"/>
        </w:rPr>
        <w:t>第28题   二线日常向首都机场输油的流速为约(                    ) m³/h。</w:t>
      </w:r>
    </w:p>
    <w:p>
      <w:r>
        <w:rPr>
          <w:b/>
          <w:color w:val="9B111E"/>
          <w:sz w:val="20"/>
        </w:rPr>
        <w:t>复核模式 ID: 145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[根据参考资料，二线日常向首都机场输油的流速为约490 m³/h。]</w:t>
      </w:r>
    </w:p>
    <w:p>
      <w:r>
        <w:rPr>
          <w:sz w:val="24"/>
        </w:rPr>
        <w:t>第29题   北方首站同时向大兴和首都机场输油时，北方瞬时流量可达(                    )m³/h，向大兴预计达到(                    )m³/h。</w:t>
      </w:r>
    </w:p>
    <w:p>
      <w:r>
        <w:rPr>
          <w:b/>
          <w:color w:val="9B111E"/>
          <w:sz w:val="20"/>
        </w:rPr>
        <w:t>复核模式 ID: 161 正确答案: 1.  [1050] 2.  [580]</w:t>
      </w:r>
    </w:p>
    <w:p>
      <w:r>
        <w:rPr>
          <w:b/>
          <w:color w:val="9B111E"/>
          <w:sz w:val="20"/>
          <w:u w:val="single"/>
        </w:rPr>
        <w:t>请特别注意 试题来源: [总控室] 章节名称: [站内应知应会] 试题生成类别: [AI-LLM]</w:t>
      </w:r>
    </w:p>
    <w:p>
      <w:r>
        <w:rPr>
          <w:b/>
          <w:color w:val="4F42B5"/>
          <w:sz w:val="20"/>
        </w:rPr>
        <w:t>请特别注意 A.I.解析: [根据参考资料第21题，北方首站同时向大兴和首都机场输油时，北方瞬时流量可达1050m³/h，向大兴预计达到580m³/h。这是关于石油输送的具体数据，需要准确记忆。]</w:t>
      </w:r>
    </w:p>
    <w:p>
      <w:r>
        <w:rPr>
          <w:sz w:val="24"/>
        </w:rPr>
        <w:t>第30题   在北方首站的启泵过程中，喂油泵区入口压力的范围是(                    )至(                    )Kpa。</w:t>
      </w:r>
    </w:p>
    <w:p>
      <w:r>
        <w:rPr>
          <w:b/>
          <w:color w:val="9B111E"/>
          <w:sz w:val="20"/>
        </w:rPr>
        <w:t>复核模式 ID: 162 正确答案: 1.  [-60] 2.  [60]</w:t>
      </w:r>
    </w:p>
    <w:p>
      <w:r>
        <w:rPr>
          <w:b/>
          <w:color w:val="9B111E"/>
          <w:sz w:val="20"/>
          <w:u w:val="single"/>
        </w:rPr>
        <w:t>请特别注意 试题来源: [总控室] 章节名称: [站内应知应会] 试题生成类别: [AI-LLM]</w:t>
      </w:r>
    </w:p>
    <w:p>
      <w:r>
        <w:rPr>
          <w:b/>
          <w:color w:val="4F42B5"/>
          <w:sz w:val="20"/>
        </w:rPr>
        <w:t>请特别注意 A.I.解析: [根据参考资料第22题，北方首站启泵后，喂油泵区入口压力的范围是-60 Kpa至60 Kpa。这是关于石油输送设备的工作参数，需要准确掌握。]</w:t>
      </w:r>
    </w:p>
    <w:p>
      <w:r>
        <w:rPr>
          <w:sz w:val="24"/>
        </w:rPr>
        <w:t>第31题   总控室在计划输油前会通知北方首站、武清站、大兴末站准备输油作业，包括预计启泵时间、预计输油量及输油流程等相关信息，并询问(                    )的情况。</w:t>
      </w:r>
    </w:p>
    <w:p>
      <w:r>
        <w:rPr>
          <w:b/>
          <w:color w:val="9B111E"/>
          <w:sz w:val="20"/>
        </w:rPr>
        <w:t>复核模式 ID: 163 正确答案: 1.  [巡线单位沿线各阀室及管线]</w:t>
      </w:r>
    </w:p>
    <w:p>
      <w:r>
        <w:rPr>
          <w:b/>
          <w:color w:val="9B111E"/>
          <w:sz w:val="20"/>
          <w:u w:val="single"/>
        </w:rPr>
        <w:t>请特别注意 试题来源: [总控室] 章节名称: [站内应知应会] 试题生成类别: [AI-LLM]</w:t>
      </w:r>
    </w:p>
    <w:p>
      <w:r>
        <w:rPr>
          <w:b/>
          <w:color w:val="4F42B5"/>
          <w:sz w:val="20"/>
        </w:rPr>
        <w:t>请特别注意 A.I.解析: [根据参考资料第23题，总控室在计划输油前会通知相关站点准备输油作业，包括预计的启泵时间、输油量和流程等信息，并询问巡线单位沿线各阀室及管线的情况。这是输油作业前的必要沟通，确保作业顺利进行。]</w:t>
      </w:r>
    </w:p>
    <w:p>
      <w:r>
        <w:rPr>
          <w:sz w:val="24"/>
        </w:rPr>
        <w:t>第32题   若二线长期停输，变频器主断路器处于(                    )状态，总控室会提前通知北方首站，为变频器送主电时主断路器应处于(                    )状态。</w:t>
      </w:r>
    </w:p>
    <w:p>
      <w:r>
        <w:rPr>
          <w:b/>
          <w:color w:val="9B111E"/>
          <w:sz w:val="20"/>
        </w:rPr>
        <w:t>复核模式 ID: 164 正确答案: 1.  [分闸] 2.  [合闸]</w:t>
      </w:r>
    </w:p>
    <w:p>
      <w:r>
        <w:rPr>
          <w:b/>
          <w:color w:val="9B111E"/>
          <w:sz w:val="20"/>
          <w:u w:val="single"/>
        </w:rPr>
        <w:t>请特别注意 试题来源: [总控室] 章节名称: [站内应知应会] 试题生成类别: [AI-LLM]</w:t>
      </w:r>
    </w:p>
    <w:p>
      <w:r>
        <w:rPr>
          <w:b/>
          <w:color w:val="4F42B5"/>
          <w:sz w:val="20"/>
        </w:rPr>
        <w:t>请特别注意 A.I.解析: [根据参考资料第24题，若二线长期停输，变频器主断路器处于分闸状态。总控室提前24小时通知北方首站，为变频器送主电时，主断路器应处于合闸状态。这是关于石油输送设备的操作规范，需要准确掌握。]</w:t>
      </w:r>
    </w:p>
    <w:p>
      <w:r>
        <w:rPr>
          <w:sz w:val="24"/>
        </w:rPr>
        <w:t>第33题   在北方首站的输油泵启动过程中，若启泵未成功应间隔(                    )以上方可再启泵，且最多可以连续热起动(                    )次。</w:t>
      </w:r>
    </w:p>
    <w:p>
      <w:r>
        <w:rPr>
          <w:b/>
          <w:color w:val="9B111E"/>
          <w:sz w:val="20"/>
        </w:rPr>
        <w:t>复核模式 ID: 165 正确答案: 1.  [30分钟] 2.  [2]</w:t>
      </w:r>
    </w:p>
    <w:p>
      <w:r>
        <w:rPr>
          <w:b/>
          <w:color w:val="9B111E"/>
          <w:sz w:val="20"/>
          <w:u w:val="single"/>
        </w:rPr>
        <w:t>请特别注意 试题来源: [总控室] 章节名称: [站内应知应会] 试题生成类别: [AI-LLM]</w:t>
      </w:r>
    </w:p>
    <w:p>
      <w:r>
        <w:rPr>
          <w:b/>
          <w:color w:val="4F42B5"/>
          <w:sz w:val="20"/>
        </w:rPr>
        <w:t>请特别注意 A.I.解析: [根据参考资料第27题，输油泵启动时间一般约为10秒以内。若启泵未成功，应间隔30分钟以上方可再启泵，且最多可以连续热起动2次。这是关于石油输送设备的操作规范，需要准确记忆。]</w:t>
      </w:r>
    </w:p>
    <w:p>
      <w:r>
        <w:rPr>
          <w:sz w:val="24"/>
        </w:rPr>
        <w:t>第34题   在管线高低压分布区域中，低压区包括(                    )和(                    )等区域。</w:t>
      </w:r>
    </w:p>
    <w:p>
      <w:r>
        <w:rPr>
          <w:b/>
          <w:color w:val="9B111E"/>
          <w:sz w:val="20"/>
        </w:rPr>
        <w:t>复核模式 ID: 166 正确答案: 1.  [一线北方喂油泵区] 2.  [一线塘沽喂油泵区]</w:t>
      </w:r>
    </w:p>
    <w:p>
      <w:r>
        <w:rPr>
          <w:b/>
          <w:color w:val="9B111E"/>
          <w:sz w:val="20"/>
          <w:u w:val="single"/>
        </w:rPr>
        <w:t>请特别注意 试题来源: [总控室] 章节名称: [站内应知应会] 试题生成类别: [AI-LLM]</w:t>
      </w:r>
    </w:p>
    <w:p>
      <w:r>
        <w:rPr>
          <w:b/>
          <w:color w:val="4F42B5"/>
          <w:sz w:val="20"/>
        </w:rPr>
        <w:t>请特别注意 A.I.解析: [根据参考资料第30题，低压区包括一线北方喂油泵区、一线塘沽喂油泵区等区域。这是关于石油管线压力分布的基本知识，需要准确掌握。]</w:t>
      </w:r>
    </w:p>
    <w:p>
      <w:r>
        <w:rPr>
          <w:sz w:val="24"/>
        </w:rPr>
        <w:t>第35题   在停输状态下，各站泄压的压力值为：一线塘沽站为(                    )Mpa，二线低压区为(                    )Mpa。</w:t>
      </w:r>
    </w:p>
    <w:p>
      <w:r>
        <w:rPr>
          <w:b/>
          <w:color w:val="9B111E"/>
          <w:sz w:val="20"/>
        </w:rPr>
        <w:t>复核模式 ID: 167 正确答案: 1.  [0.6] 2.  [0.8]</w:t>
      </w:r>
    </w:p>
    <w:p>
      <w:r>
        <w:rPr>
          <w:b/>
          <w:color w:val="9B111E"/>
          <w:sz w:val="20"/>
          <w:u w:val="single"/>
        </w:rPr>
        <w:t>请特别注意 试题来源: [总控室] 章节名称: [站内应知应会] 试题生成类别: [AI-LLM]</w:t>
      </w:r>
    </w:p>
    <w:p>
      <w:r>
        <w:rPr>
          <w:b/>
          <w:color w:val="4F42B5"/>
          <w:sz w:val="20"/>
        </w:rPr>
        <w:t>请特别注意 A.I.解析: [根据参考资料第31题，停输状态下，各站泄压的压力值为：一线塘沽站为0.6Mpa，二线低压区为0.8Mpa。这是关于石油输送设备的工作参数，需要准确记忆。]</w:t>
      </w:r>
    </w:p>
    <w:p>
      <w:r>
        <w:rPr>
          <w:sz w:val="24"/>
        </w:rPr>
        <w:t>第36题   在Y形分输中武清站MR过滤器组中，当其中一组压差升高达多少kPa以上时，需要在线切换另一组使用？答：(                    ) kPa以上。过滤器压差增长情况应控制在不大于多少kPa/分钟？答：不大于(                    ) kPa/分钟。</w:t>
      </w:r>
    </w:p>
    <w:p>
      <w:r>
        <w:rPr>
          <w:b/>
          <w:color w:val="9B111E"/>
          <w:sz w:val="20"/>
        </w:rPr>
        <w:t>复核模式 ID: 180 正确答案: 1.  [（第一空）达到题目所述的情况需在线切换过滤器组的压差值是 35kPa] 2.  [（第二空）压差增长控制在不大于0.3kPa/分钟内]</w:t>
      </w:r>
    </w:p>
    <w:p>
      <w:r>
        <w:rPr>
          <w:b/>
          <w:color w:val="9B111E"/>
          <w:sz w:val="20"/>
          <w:u w:val="single"/>
        </w:rPr>
        <w:t>请特别注意 试题来源: [总控室] 章节名称: [站内应知应会] 试题生成类别: [AI-LLM]</w:t>
      </w:r>
    </w:p>
    <w:p>
      <w:r>
        <w:rPr>
          <w:sz w:val="24"/>
        </w:rPr>
        <w:t>第37题   北京站给一库输油时，一库进站压力PT5102不大于(                    )Mpa。选项:</w:t>
      </w:r>
    </w:p>
    <w:p>
      <w:r>
        <w:rPr>
          <w:b/>
          <w:color w:val="9B111E"/>
          <w:sz w:val="20"/>
        </w:rPr>
        <w:t>复核模式 ID: 358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[根据参考资料1，北京站给一库输油时，一库进站压力PT5102不大于0.95Mpa。]</w:t>
      </w:r>
    </w:p>
    <w:p>
      <w:r>
        <w:rPr>
          <w:sz w:val="24"/>
        </w:rPr>
        <w:t>第38题   塘沽站出站干线阀关闭水击报警条件为1#流量计、2#流量计瞬时流量之和小于(                    )m³/h并延时30秒。选项:</w:t>
      </w:r>
    </w:p>
    <w:p>
      <w:r>
        <w:rPr>
          <w:b/>
          <w:color w:val="9B111E"/>
          <w:sz w:val="20"/>
        </w:rPr>
        <w:t>复核模式 ID: 359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[根据参考资料2，塘沽站出站干线阀关闭水击报警条件为1#流量计、2#流量计瞬时流量之和小于100m³/h并延时30秒。]</w:t>
      </w:r>
    </w:p>
    <w:p>
      <w:r>
        <w:rPr>
          <w:sz w:val="24"/>
        </w:rPr>
        <w:t>第39题   天津站出站干线阀门关闭水击保护报警FQR3202、FQR3203出站瞬时流量之和小于(                    )m³/h延时30秒。选项:</w:t>
      </w:r>
    </w:p>
    <w:p>
      <w:r>
        <w:rPr>
          <w:b/>
          <w:color w:val="9B111E"/>
          <w:sz w:val="20"/>
        </w:rPr>
        <w:t>复核模式 ID: 360 正确答案: 1.  [50]</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[根据参考资料3，天津站出站干线阀门关闭水击保护报警FQR3202、FQR3203出站瞬时流量之和小于50m³/h延时30秒。]</w:t>
      </w:r>
    </w:p>
    <w:p>
      <w:r>
        <w:rPr>
          <w:sz w:val="24"/>
        </w:rPr>
        <w:t>第40题   武清站出站干线阀门关闭水击保护报警瞬时流量之和小于(                    )m³/h，延时20秒。选项:</w:t>
      </w:r>
    </w:p>
    <w:p>
      <w:r>
        <w:rPr>
          <w:b/>
          <w:color w:val="9B111E"/>
          <w:sz w:val="20"/>
        </w:rPr>
        <w:t>复核模式 ID: 361 正确答案: 1.  [230]</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[根据参考资料4，武清站出站干线阀门关闭水击保护报警瞬时流量之和小于230m³/h，延时20秒。]</w:t>
      </w:r>
    </w:p>
    <w:p>
      <w:r>
        <w:rPr>
          <w:sz w:val="24"/>
        </w:rPr>
        <w:t>第41题   一线日常输油工艺为(                    )m³/h。选项:</w:t>
      </w:r>
    </w:p>
    <w:p>
      <w:r>
        <w:rPr>
          <w:b/>
          <w:color w:val="9B111E"/>
          <w:sz w:val="20"/>
        </w:rPr>
        <w:t>复核模式 ID: 362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[根据参考资料9，一线日常输油工艺为490m³/h。]</w:t>
      </w:r>
    </w:p>
    <w:p>
      <w:r>
        <w:rPr>
          <w:sz w:val="24"/>
        </w:rPr>
        <w:t>第42题   北京站给一库输油时，进站压力PT5102的最大值是(                    )Mpa。</w:t>
      </w:r>
    </w:p>
    <w:p>
      <w:r>
        <w:rPr>
          <w:b/>
          <w:color w:val="9B111E"/>
          <w:sz w:val="20"/>
        </w:rPr>
        <w:t>复核模式 ID: 392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[根据参考资料中的描述，给一库输油时，进站压力PT5102的最大值是不大于0.95Mpa。]</w:t>
      </w:r>
    </w:p>
    <w:p>
      <w:r>
        <w:rPr>
          <w:sz w:val="24"/>
        </w:rPr>
        <w:t>第43题   北京站二库库内水击泄压阀的动作值是(                    )Mpa。</w:t>
      </w:r>
    </w:p>
    <w:p>
      <w:r>
        <w:rPr>
          <w:b/>
          <w:color w:val="9B111E"/>
          <w:sz w:val="20"/>
        </w:rPr>
        <w:t>复核模式 ID: 393 正确答案: 1.  [0.78]</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w:t>
      </w:r>
    </w:p>
    <w:p>
      <w:r>
        <w:rPr>
          <w:sz w:val="24"/>
        </w:rPr>
        <w:t>第44题   天津站水击报警中，当(                    )大于4.8Mpa且延时2秒时会触发报警。</w:t>
      </w:r>
    </w:p>
    <w:p>
      <w:r>
        <w:rPr>
          <w:b/>
          <w:color w:val="9B111E"/>
          <w:sz w:val="20"/>
        </w:rPr>
        <w:t>复核模式 ID: 394 正确答案: 1.  [进站压力]</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[根据参考资料，天津站水击报警条件之一为进站压力大于4.8Mpa并延时2秒。]</w:t>
      </w:r>
    </w:p>
    <w:p>
      <w:r>
        <w:rPr>
          <w:sz w:val="24"/>
        </w:rPr>
        <w:t>第45题   北京站一库库内水击泄压阀的动作值为(                    )Mpa。选项:</w:t>
      </w:r>
    </w:p>
    <w:p>
      <w:r>
        <w:rPr>
          <w:b/>
          <w:color w:val="9B111E"/>
          <w:sz w:val="20"/>
        </w:rPr>
        <w:t>复核模式 ID: 395 正确答案: 1.  [0.5]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rPr>
          <w:sz w:val="24"/>
        </w:rPr>
        <w:t>第46题   塘沽站出站干线阀关闭水击报警条件之一是1#流量计和2#流量计瞬时流量之和小于(                    )m³/h并延时30秒。选项:</w:t>
      </w:r>
    </w:p>
    <w:p>
      <w:r>
        <w:rPr>
          <w:b/>
          <w:color w:val="9B111E"/>
          <w:sz w:val="20"/>
        </w:rPr>
        <w:t>复核模式 ID: 396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[根据参考资料2，塘沽站出站干线阀关闭水击报警条件之一是1#流量计和2#流量计瞬时流量之和小于100 m³/h并延时30秒。]</w:t>
      </w:r>
    </w:p>
    <w:p>
      <w:r>
        <w:rPr>
          <w:sz w:val="24"/>
        </w:rPr>
        <w:t>第47题   津京一线塘沽站共有(                    )台355KW主输泵，扬程为(                    )米，额定流量为(                    ) m³/h。选项:</w:t>
      </w:r>
    </w:p>
    <w:p>
      <w:r>
        <w:rPr>
          <w:b/>
          <w:color w:val="9B111E"/>
          <w:sz w:val="20"/>
        </w:rPr>
        <w:t>复核模式 ID: 416 正确答案: 1.  [3] 2.  [ 220] 3.  [ 504]</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[根据参考资料5，津京一线塘沽站设备情况为3台355KW主输泵，扬程220米，额定流量504 m³/h。]</w:t>
      </w:r>
    </w:p>
    <w:p>
      <w:r>
        <w:rPr>
          <w:sz w:val="24"/>
        </w:rPr>
        <w:t>第48题   天津站设备情况中，2台350KW主输泵的扬程为(                    )米，额定流量为(                    ) m³/h；2台600KW主输泵的扬程为(                    )米，额定流量为(                    ) m³/h。选项:</w:t>
      </w:r>
    </w:p>
    <w:p>
      <w:r>
        <w:rPr>
          <w:b/>
          <w:color w:val="9B111E"/>
          <w:sz w:val="20"/>
        </w:rPr>
        <w:t>复核模式 ID: 417 正确答案: 1.  [220] 2.  [ 500] 3.  [ 400] 4.  [ 500]</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[根据参考资料6，天津站设备情况为2台350KW主输泵，扬程220米，额定流量500 m³/h；2台600KW主输泵，扬程400米，额定流量500 m³/h。]</w:t>
      </w:r>
    </w:p>
    <w:p>
      <w:r>
        <w:rPr>
          <w:sz w:val="24"/>
        </w:rPr>
        <w:t>第49题   武清站设备情况中，3台800KW主输泵的扬程为(                    )米，额定流量为(                    ) m³/h；篮式过滤器切换值为(                    ) Mpa/(                    ) Mpa。选项:</w:t>
      </w:r>
    </w:p>
    <w:p>
      <w:r>
        <w:rPr>
          <w:b/>
          <w:color w:val="9B111E"/>
          <w:sz w:val="20"/>
        </w:rPr>
        <w:t>复核模式 ID: 418 正确答案: 1.  [400] 2.  [ 580] 3.  [ 0.05] 4.  [ 0.08]</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[根据参考资料7，武清站设备情况为3台800KW主输泵，扬程400米，额定流量580 m³/h；篮式过滤器切换值0.05 Mpa/0.08 Mpa。]</w:t>
      </w:r>
    </w:p>
    <w:p>
      <w:r>
        <w:rPr>
          <w:sz w:val="24"/>
        </w:rPr>
        <w:t>第50题   津京一线塘沽站的设备中，主输泵的功率是(                    )KW，扬程是(                    )米，额定流量是(                    )m³/h。</w:t>
      </w:r>
    </w:p>
    <w:p>
      <w:r>
        <w:rPr>
          <w:b/>
          <w:color w:val="9B111E"/>
          <w:sz w:val="20"/>
        </w:rPr>
        <w:t>复核模式 ID: 419 正确答案: 1.  [355] 2.  [220] 3.  [504]</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[根据参考资料中的信息，津京一线塘沽站的设备情况为：3台355KW主输泵，扬程220米，额定流量504 m³/h。因此，填空题的答案应为355；220；504。]</w:t>
      </w:r>
    </w:p>
    <w:p>
      <w:r>
        <w:rPr>
          <w:sz w:val="24"/>
        </w:rPr>
        <w:t>第51题   天津站的设备中，包括(                    )台主输泵，其中(                    )台功率为350KW，另外(                    )台功率为600KW，其扬程为(                    )米，额定流量为(                    )m³/h。</w:t>
      </w:r>
    </w:p>
    <w:p>
      <w:r>
        <w:rPr>
          <w:b/>
          <w:color w:val="9B111E"/>
          <w:sz w:val="20"/>
        </w:rPr>
        <w:t>复核模式 ID: 420 正确答案: 1.  [2] 2.  [2] 3.  [2] 4.  [400] 5.  [500]</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[根据参考资料，天津站的设备情况为：2台350KW主输泵，扬程220米，额定流量500 m³/h；以及2台600KW主输泵，扬程400米，额定流量500 m³/h。因此，填空题的答案应为2；2；2；400；500。]</w:t>
      </w:r>
    </w:p>
    <w:p>
      <w:r>
        <w:rPr>
          <w:sz w:val="24"/>
        </w:rPr>
        <w:t>第52题   在津京一线的供油过程中，最大的输油工艺为(                    )m³/h。启用泵组包括：塘沽首站启动(                    )台小泵或北方首站启动(                    )台喂油泵及(                    )台大泵。</w:t>
      </w:r>
    </w:p>
    <w:p>
      <w:r>
        <w:rPr>
          <w:b/>
          <w:color w:val="9B111E"/>
          <w:sz w:val="20"/>
        </w:rPr>
        <w:t>复核模式 ID: 421 正确答案: 1.  [525] 2.  [1] 3.  [1] 4.  [2]</w:t>
      </w:r>
    </w:p>
    <w:p>
      <w:r>
        <w:rPr>
          <w:b/>
          <w:color w:val="9B111E"/>
          <w:sz w:val="20"/>
          <w:u w:val="single"/>
        </w:rPr>
        <w:t>请特别注意 试题来源: [总控室] 章节名称: [站内应知应会] 试题生成类别: [AI-LLM]</w:t>
      </w:r>
    </w:p>
    <w:p>
      <w:r>
        <w:rPr>
          <w:b/>
          <w:color w:val="4F42B5"/>
          <w:sz w:val="20"/>
        </w:rPr>
        <w:t>请特别注意 A.I.解析: [根据参考资料，一线最大供油能力为525 m³/h。启用泵组包括：塘沽首站启动1台小泵或北方首站启动（此处题目表述可能存在些许歧义，按原文应为北方首站选择不确定所以不需要填具体数量）1台喂油泵及天津站启动的部分泵。其中天津站需要启动的大泵数量为至少一台所以填写答案为数字“1”。因此，填空题的答案应为正确顺序填写的数字为：最大供油能力为填写的数字为“最大供油能力为”，塘沽首站启动小泵数量为填写的数字为“两台中的任意一台小泵”选择小泵或北方首站选择大泵的具体数量没有明确填写的需要，天津站启动大泵数量为填写的数字为至少一台即填写的数字为“至少一台大泵”。]</w:t>
      </w:r>
    </w:p>
    <w:p>
      <w:r>
        <w:rPr>
          <w:sz w:val="24"/>
        </w:rPr>
        <w:t>第53题   二线向首都机场输油最大供油能力为(                    )，能够实现从480m³/h-520m³/h调速。选项:</w:t>
      </w:r>
    </w:p>
    <w:p>
      <w:r>
        <w:rPr>
          <w:b/>
          <w:color w:val="9B111E"/>
          <w:sz w:val="20"/>
        </w:rPr>
        <w:t>复核模式 ID: 426 正确答案: 1.  [520m³/h]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[根据参考资料，二线向首都机场输油的最大供油能力为520m³/h。]</w:t>
      </w:r>
    </w:p>
    <w:p>
      <w:r>
        <w:rPr>
          <w:sz w:val="24"/>
        </w:rPr>
        <w:t>第54题   二线日常向首都机场输油流速为(                    )。选项:</w:t>
      </w:r>
    </w:p>
    <w:p>
      <w:r>
        <w:rPr>
          <w:b/>
          <w:color w:val="9B111E"/>
          <w:sz w:val="20"/>
        </w:rPr>
        <w:t>复核模式 ID: 427 正确答案: 1.  [490m³/h]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[根据参考资料，二线日常向首都机场输油的流速为490m³/h。]</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