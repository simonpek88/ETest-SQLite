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总控室  站室题库</w:t>
      </w:r>
    </w:p>
    <w:p>
      <w:r>
        <w:rPr>
          <w:b/>
          <w:sz w:val="28"/>
        </w:rPr>
        <w:t>单选题</w:t>
      </w:r>
    </w:p>
    <w:p>
      <w:r>
        <w:rPr>
          <w:sz w:val="24"/>
        </w:rPr>
        <w:t>第1题   在管道稳态运行状态下，总控室人员应如何处理泄漏定位？   (        )</w:t>
      </w:r>
    </w:p>
    <w:p>
      <w:r>
        <w:rPr>
          <w:sz w:val="24"/>
        </w:rPr>
        <w:t xml:space="preserve">A. 忽略泄漏定位系统        B. 使用泄漏定位系统测算泄漏位置，并将结果通知管道中心        C. 直接停泵        D. 不采取任何措施        </w:t>
      </w:r>
    </w:p>
    <w:p>
      <w:r>
        <w:rPr>
          <w:b/>
          <w:color w:val="9B111E"/>
          <w:sz w:val="20"/>
        </w:rPr>
        <w:t>复核模式 ID: 1295 正确答案: B</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[根据参考资料1，在管道稳态运行状态下，总控室人员应使用泄漏定位系统测算泄漏位置，并将定位结果通知管道中心。]</w:t>
      </w:r>
    </w:p>
    <w:p>
      <w:r>
        <w:rPr>
          <w:sz w:val="24"/>
        </w:rPr>
        <w:t>第2题   当总控室接到外部报警时，首先需要询问哪些信息？   (        )</w:t>
      </w:r>
    </w:p>
    <w:p>
      <w:r>
        <w:rPr>
          <w:sz w:val="24"/>
        </w:rPr>
        <w:t xml:space="preserve">A. 事故发生地点、周边环境、有无明显建筑物、标志物        B. 报警人姓名电话        C. 有无油品渗漏、有无人员伤亡、有无第三方作业        D. 以上所有信息        </w:t>
      </w:r>
    </w:p>
    <w:p>
      <w:r>
        <w:rPr>
          <w:b/>
          <w:color w:val="9B111E"/>
          <w:sz w:val="20"/>
        </w:rPr>
        <w:t>复核模式 ID: 1296 正确答案: D</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[根据参考资料1，总控室值班员接到外部报警时，需要询问事故发生地点、周边环境、有无明显建筑物、标志物，以及现场情况，有无油品渗漏，有无人员伤亡、有无第三方作业，并询问报警人姓名电话。]</w:t>
      </w:r>
    </w:p>
    <w:p>
      <w:r>
        <w:rPr>
          <w:sz w:val="24"/>
        </w:rPr>
        <w:t>第3题   在停泵保压情况下，站场间某段管道出现首末端压力同时突降时，应如何处理？   (        )</w:t>
      </w:r>
    </w:p>
    <w:p>
      <w:r>
        <w:rPr>
          <w:sz w:val="24"/>
        </w:rPr>
        <w:t xml:space="preserve">A. 立即停泵        B. 初步判定为管道异常泄漏        C. 忽略此情况        D. 增加泵的压力        </w:t>
      </w:r>
    </w:p>
    <w:p>
      <w:r>
        <w:rPr>
          <w:b/>
          <w:color w:val="9B111E"/>
          <w:sz w:val="20"/>
        </w:rPr>
        <w:t>复核模式 ID: 1297 正确答案: B</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[根据参考资料5，停泵保压情况下，站场间某段管道出现首末端压力同时突降时，应初步判定为管道异常泄漏。]</w:t>
      </w:r>
    </w:p>
    <w:p>
      <w:r>
        <w:rPr>
          <w:sz w:val="24"/>
        </w:rPr>
        <w:t>第4题   一线泄漏手动定位公式中，X代表什么？   (        )</w:t>
      </w:r>
    </w:p>
    <w:p>
      <w:r>
        <w:rPr>
          <w:sz w:val="24"/>
        </w:rPr>
        <w:t xml:space="preserve">A. 泄漏点距离先出现异常波动阀室的公里数        B. 压力波速手动计算值        C. 首端时间差        D. 阀室间距离        </w:t>
      </w:r>
    </w:p>
    <w:p>
      <w:r>
        <w:rPr>
          <w:b/>
          <w:color w:val="9B111E"/>
          <w:sz w:val="20"/>
        </w:rPr>
        <w:t>复核模式 ID: 1298 正确答案: A</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[根据参考资料7，一线泄漏手动定位公式中，X代表泄漏点距离先出现异常波动阀室的公里数。]</w:t>
      </w:r>
    </w:p>
    <w:p>
      <w:r>
        <w:rPr>
          <w:sz w:val="24"/>
        </w:rPr>
        <w:t>第5题   发现泄漏后，总控人员应如何向上级领导汇报？   (        )</w:t>
      </w:r>
    </w:p>
    <w:p>
      <w:r>
        <w:rPr>
          <w:sz w:val="24"/>
        </w:rPr>
        <w:t xml:space="preserve">A. 使用微信或短信上报        B. 使用录音值班电话形式上报        C. 口头汇报        D. 不汇报        </w:t>
      </w:r>
    </w:p>
    <w:p>
      <w:r>
        <w:rPr>
          <w:b/>
          <w:color w:val="9B111E"/>
          <w:sz w:val="20"/>
        </w:rPr>
        <w:t>复核模式 ID: 1299 正确答案: B</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[根据参考资料8，发现泄漏后，总控人员应将异常情况及定位结果以录音值班电话形式上报相关领导，不可微信或短信上报。]</w:t>
      </w:r>
    </w:p>
    <w:p>
      <w:r>
        <w:rPr>
          <w:sz w:val="24"/>
        </w:rPr>
        <w:t>第6题   总控室值班员接到外部报警后，需要向哪些部门报告外部报警情况？   (        )</w:t>
      </w:r>
    </w:p>
    <w:p>
      <w:r>
        <w:rPr>
          <w:sz w:val="24"/>
        </w:rPr>
        <w:t xml:space="preserve">A. 总值班        B. 管道中心        C. 应急办        D. 以上全部        </w:t>
      </w:r>
    </w:p>
    <w:p>
      <w:r>
        <w:rPr>
          <w:b/>
          <w:color w:val="9B111E"/>
          <w:sz w:val="20"/>
        </w:rPr>
        <w:t>复核模式 ID: 1300 正确答案: D</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[根据参考资料，总控室值班员接到外部报警后，需要向总值班、管道中心、应急办分别报告外部报警情况。因此，正确答案为D，即所有选项都包括。]</w:t>
      </w:r>
    </w:p>
    <w:p>
      <w:r>
        <w:rPr>
          <w:sz w:val="24"/>
        </w:rPr>
        <w:t>第7题   在管道稳态运行状态下，总控室人员如何定位泄漏位置？   (        )</w:t>
      </w:r>
    </w:p>
    <w:p>
      <w:r>
        <w:rPr>
          <w:sz w:val="24"/>
        </w:rPr>
        <w:t xml:space="preserve">A. 通过询问报警人        B. 使用泄漏定位系统测算        C. 根据流量和压力变化判断        D. 通过压力波速手动计算        </w:t>
      </w:r>
    </w:p>
    <w:p>
      <w:r>
        <w:rPr>
          <w:b/>
          <w:color w:val="9B111E"/>
          <w:sz w:val="20"/>
        </w:rPr>
        <w:t>复核模式 ID: 1301 正确答案: B</w:t>
      </w:r>
    </w:p>
    <w:p>
      <w:r>
        <w:rPr>
          <w:b/>
          <w:color w:val="9B111E"/>
          <w:sz w:val="20"/>
          <w:u w:val="single"/>
        </w:rPr>
        <w:t>请特别注意 试题来源: [总控室] 章节名称: [总控室泄露预案] 试题生成类别: [AI-LLM-文心千帆]</w:t>
      </w:r>
    </w:p>
    <w:p>
      <w:r>
        <w:rPr>
          <w:b/>
          <w:color w:val="4F42B5"/>
          <w:sz w:val="20"/>
        </w:rPr>
        <w:t>请特别注意 A.I.解析: [在管道稳态运行状态下，总控室人员使用泄漏定位系统测算泄漏位置，将定位结果通知管道中心，因此选项B是正确的。]</w:t>
      </w:r>
    </w:p>
    <w:p>
      <w:r>
        <w:rPr>
          <w:sz w:val="24"/>
        </w:rPr>
        <w:t>第8题   停输保压情况下，出现何种情况时，初步判定为管道异常泄漏？   (        )</w:t>
      </w:r>
    </w:p>
    <w:p>
      <w:r>
        <w:rPr>
          <w:sz w:val="24"/>
        </w:rPr>
        <w:t xml:space="preserve">A. 压力突然升高        B. 压力持续不变        C. 首末端压力同时突降        D. 流量波动较大        </w:t>
      </w:r>
    </w:p>
    <w:p>
      <w:r>
        <w:rPr>
          <w:b/>
          <w:color w:val="9B111E"/>
          <w:sz w:val="20"/>
        </w:rPr>
        <w:t>复核模式 ID: 1302 正确答案: C</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[根据参考资料，停泵保压情况下，站场间某段管道出现首末端压力同时突降（3分钟同时降低0.003Mpa），初步判定为管道异常泄漏。因此正确答案为C。]</w:t>
      </w:r>
    </w:p>
    <w:p>
      <w:r>
        <w:rPr>
          <w:sz w:val="24"/>
        </w:rPr>
        <w:t>第9题   一线泄漏手动定位公式中，△t代表什么？   (        )</w:t>
      </w:r>
    </w:p>
    <w:p>
      <w:r>
        <w:rPr>
          <w:sz w:val="24"/>
        </w:rPr>
        <w:t xml:space="preserve">A. 压力波速手动计算值        B. 泄漏点距离先出现异常波动阀室的公里数        C. 首端时间差        D. 阀室波动秒数差        </w:t>
      </w:r>
    </w:p>
    <w:p>
      <w:r>
        <w:rPr>
          <w:b/>
          <w:color w:val="9B111E"/>
          <w:sz w:val="20"/>
        </w:rPr>
        <w:t>复核模式 ID: 1303 正确答案: C</w:t>
      </w:r>
    </w:p>
    <w:p>
      <w:r>
        <w:rPr>
          <w:b/>
          <w:color w:val="9B111E"/>
          <w:sz w:val="20"/>
          <w:u w:val="single"/>
        </w:rPr>
        <w:t>请特别注意 试题来源: [总控室] 章节名称: [总控室泄露预案] 试题生成类别: [AI-LLM-文心千帆]</w:t>
      </w:r>
    </w:p>
    <w:p>
      <w:r>
        <w:rPr>
          <w:b/>
          <w:color w:val="4F42B5"/>
          <w:sz w:val="20"/>
        </w:rPr>
        <w:t>请特别注意 A.I.解析: [在一线泄漏手动定位公式X=(△t1.16729+L)/2中，△t代表首端时间差。因此正确答案为C。]</w:t>
      </w:r>
    </w:p>
    <w:p>
      <w:r>
        <w:rPr>
          <w:sz w:val="24"/>
        </w:rPr>
        <w:t>第10题   发现泄漏向上级领导汇报时，应如何描述泄漏位置？   (        )</w:t>
      </w:r>
    </w:p>
    <w:p>
      <w:r>
        <w:rPr>
          <w:sz w:val="24"/>
        </w:rPr>
        <w:t xml:space="preserve">A. 直接告知具体泄漏点位置        B. 描述阀室编号及距离范围        C. 详细描述泄漏现场情况即可        D. 通过图片或视频展示泄漏情况        </w:t>
      </w:r>
    </w:p>
    <w:p>
      <w:r>
        <w:rPr>
          <w:b/>
          <w:color w:val="9B111E"/>
          <w:sz w:val="20"/>
        </w:rPr>
        <w:t>复核模式 ID: 1304 正确答案: B</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发现泄漏向上级领导汇报时，需要统一规范为：“发现一线（或二线）在X号阀室至X号阀室之间出现压力异常波形，判断出现泄漏点，经过手动定位计算，初步确定泄漏位置位于距X号阀室向X号阀室方向多少到多少公里范围内。”因此正确答案为B，即描述阀室编号及距离范围。]</w:t>
      </w:r>
    </w:p>
    <w:p>
      <w:r>
        <w:rPr>
          <w:sz w:val="24"/>
        </w:rPr>
        <w:t>第11题   总控室值班员接到外部报警后，首先需要询问的内容是什么？   (        )</w:t>
      </w:r>
    </w:p>
    <w:p>
      <w:r>
        <w:rPr>
          <w:sz w:val="24"/>
        </w:rPr>
        <w:t xml:space="preserve">A. 事故原因        B. 事故发生地点        C. 现场处理措施        D. 泄漏量估计        </w:t>
      </w:r>
    </w:p>
    <w:p>
      <w:r>
        <w:rPr>
          <w:b/>
          <w:color w:val="9B111E"/>
          <w:sz w:val="20"/>
        </w:rPr>
        <w:t>复核模式 ID: 1305 正确答案: B</w:t>
      </w:r>
    </w:p>
    <w:p>
      <w:r>
        <w:rPr>
          <w:b/>
          <w:color w:val="9B111E"/>
          <w:sz w:val="20"/>
          <w:u w:val="single"/>
        </w:rPr>
        <w:t>请特别注意 试题来源: [总控室] 章节名称: [总控室泄露预案] 试题生成类别: [AI-LLM-讯飞星火]</w:t>
      </w:r>
    </w:p>
    <w:p>
      <w:r>
        <w:rPr>
          <w:b/>
          <w:color w:val="4F42B5"/>
          <w:sz w:val="20"/>
        </w:rPr>
        <w:t>请特别注意 A.I.解析: [根据参考资料，总控室值班员接到外部报警后，首要任务是询问事故发生地点、周边环境、有无明显建筑物或标志物。这有助于快速定位和评估情况，为后续的应急响应提供基础信息。]</w:t>
      </w:r>
    </w:p>
    <w:p>
      <w:r>
        <w:rPr>
          <w:sz w:val="24"/>
        </w:rPr>
        <w:t>第12题   在管道稳态运行状态下，总控室人员如何确定泄漏位置？   (        )</w:t>
      </w:r>
    </w:p>
    <w:p>
      <w:r>
        <w:rPr>
          <w:sz w:val="24"/>
        </w:rPr>
        <w:t xml:space="preserve">A. 通过电话询问        B. 使用泄漏定位系统测算        C. 依赖第三方报告        D. 等待现场确认        </w:t>
      </w:r>
    </w:p>
    <w:p>
      <w:r>
        <w:rPr>
          <w:b/>
          <w:color w:val="9B111E"/>
          <w:sz w:val="20"/>
        </w:rPr>
        <w:t>复核模式 ID: 1306 正确答案: B</w:t>
      </w:r>
    </w:p>
    <w:p>
      <w:r>
        <w:rPr>
          <w:b/>
          <w:color w:val="9B111E"/>
          <w:sz w:val="20"/>
          <w:u w:val="single"/>
        </w:rPr>
        <w:t>请特别注意 试题来源: [总控室] 章节名称: [总控室泄露预案] 试题生成类别: [AI-LLM-讯飞星火]</w:t>
      </w:r>
    </w:p>
    <w:p>
      <w:r>
        <w:rPr>
          <w:b/>
          <w:color w:val="4F42B5"/>
          <w:sz w:val="20"/>
        </w:rPr>
        <w:t>请特别注意 A.I.解析: [依据参考资料，当管道处于稳态运行时，总控室人员会利用泄漏定位系统来测算泄漏位置，并将结果通知给管道中心，这是一种技术手段确保快速准确地定位泄漏点。]</w:t>
      </w:r>
    </w:p>
    <w:p>
      <w:r>
        <w:rPr>
          <w:sz w:val="24"/>
        </w:rPr>
        <w:t>第13题   如果停泵保压情况下出现首末端压力同时突降，初步判定为何种情况？   (        )</w:t>
      </w:r>
    </w:p>
    <w:p>
      <w:r>
        <w:rPr>
          <w:sz w:val="24"/>
        </w:rPr>
        <w:t xml:space="preserve">A. 正常现象        B. 设备老化        C. 管道异常泄漏        D. 数据错误        </w:t>
      </w:r>
    </w:p>
    <w:p>
      <w:r>
        <w:rPr>
          <w:b/>
          <w:color w:val="9B111E"/>
          <w:sz w:val="20"/>
        </w:rPr>
        <w:t>复核模式 ID: 1307 正确答案: C</w:t>
      </w:r>
    </w:p>
    <w:p>
      <w:r>
        <w:rPr>
          <w:b/>
          <w:color w:val="9B111E"/>
          <w:sz w:val="20"/>
          <w:u w:val="single"/>
        </w:rPr>
        <w:t>请特别注意 试题来源: [总控室] 章节名称: [总控室泄露预案] 试题生成类别: [AI-LLM-讯飞星火]</w:t>
      </w:r>
    </w:p>
    <w:p>
      <w:r>
        <w:rPr>
          <w:b/>
          <w:color w:val="4F42B5"/>
          <w:sz w:val="20"/>
        </w:rPr>
        <w:t>请特别注意 A.I.解析: [根据参考资料，如果在停泵保压的情况下，站场间某段管道的首末端压力同时突降，特别是符合管道泄漏异常图谱时，经值班人员复核后，可初步判定为管道异常泄漏。]</w:t>
      </w:r>
    </w:p>
    <w:p>
      <w:r>
        <w:rPr>
          <w:sz w:val="24"/>
        </w:rPr>
        <w:t>第14题   一线泄漏手动定位公式中的X代表什么？   (        )</w:t>
      </w:r>
    </w:p>
    <w:p>
      <w:r>
        <w:rPr>
          <w:sz w:val="24"/>
        </w:rPr>
        <w:t xml:space="preserve">A. 泄漏点距离先出现异常波动阀室的公里数        B. 泄漏量        C. 泄漏时间        D. 泄漏速率        </w:t>
      </w:r>
    </w:p>
    <w:p>
      <w:r>
        <w:rPr>
          <w:b/>
          <w:color w:val="9B111E"/>
          <w:sz w:val="20"/>
        </w:rPr>
        <w:t>复核模式 ID: 1308 正确答案: A</w:t>
      </w:r>
    </w:p>
    <w:p>
      <w:r>
        <w:rPr>
          <w:b/>
          <w:color w:val="9B111E"/>
          <w:sz w:val="20"/>
          <w:u w:val="single"/>
        </w:rPr>
        <w:t>请特别注意 试题来源: [总控室] 章节名称: [总控室泄露预案] 试题生成类别: [AI-LLM-讯飞星火]</w:t>
      </w:r>
    </w:p>
    <w:p>
      <w:r>
        <w:rPr>
          <w:b/>
          <w:color w:val="4F42B5"/>
          <w:sz w:val="20"/>
        </w:rPr>
        <w:t>请特别注意 A.I.解析: [参考资料中提到的一线泄漏手动定位公式：X=(△t1.16729+L)/2，其中X表示泄漏点距离先出现异常波动阀室的公里数。这个公式用于估算泄漏点的位置。]</w:t>
      </w:r>
    </w:p>
    <w:p>
      <w:r>
        <w:rPr>
          <w:sz w:val="24"/>
        </w:rPr>
        <w:t>第15题   发生泄漏后，总控人员接打电话应使用什么方式以确保记录的准确性？   (        )</w:t>
      </w:r>
    </w:p>
    <w:p>
      <w:r>
        <w:rPr>
          <w:sz w:val="24"/>
        </w:rPr>
        <w:t xml:space="preserve">A. 普通电话        B. 录音电话        C. 微信通话        D. 短信通知        </w:t>
      </w:r>
    </w:p>
    <w:p>
      <w:r>
        <w:rPr>
          <w:b/>
          <w:color w:val="9B111E"/>
          <w:sz w:val="20"/>
        </w:rPr>
        <w:t>复核模式 ID: 1309 正确答案: B</w:t>
      </w:r>
    </w:p>
    <w:p>
      <w:r>
        <w:rPr>
          <w:b/>
          <w:color w:val="9B111E"/>
          <w:sz w:val="20"/>
          <w:u w:val="single"/>
        </w:rPr>
        <w:t>请特别注意 试题来源: [总控室] 章节名称: [总控室泄露预案] 试题生成类别: [AI-LLM-讯飞星火]</w:t>
      </w:r>
    </w:p>
    <w:p>
      <w:r>
        <w:rPr>
          <w:b/>
          <w:color w:val="4F42B5"/>
          <w:sz w:val="20"/>
        </w:rPr>
        <w:t>请特别注意 A.I.解析: [根据参考资料，发生泄漏事件后，总控人员接打电话必须使用录音电话，并填写电话记录字迹清楚详细，事发时间情况做好记录，相关参数与报警事后截屏保存，以确保所有沟通和决策过程都有准确的记录。]</w:t>
      </w:r>
    </w:p>
    <w:p>
      <w:r>
        <w:rPr>
          <w:b/>
          <w:sz w:val="28"/>
        </w:rPr>
        <w:t>多选题</w:t>
      </w:r>
    </w:p>
    <w:p>
      <w:r>
        <w:rPr>
          <w:sz w:val="24"/>
        </w:rPr>
        <w:t>第1题   关于总控室值班员处理外部报警的过程，以下哪些描述是正确的？   (        )</w:t>
      </w:r>
    </w:p>
    <w:p>
      <w:r>
        <w:rPr>
          <w:sz w:val="24"/>
        </w:rPr>
        <w:t xml:space="preserve">A. 总控室值班员接到报警后，需询问报警人的姓名和电话，并要求对方保持电话畅通。        B. 总控室值班员无需向总值班、管道中心、应急办报告外部报警情况。        C. 在管道稳态运行状态下，总控室人员会通过泄漏定位系统测算泄漏位置。        D. 发现泄漏后，总控人员汇报内容无需统一规范，可以直接通过微信或短信上报。        E. 接到报警后，总控室通知其他相关各站检查站内现场情况，关注流量压力变化。        </w:t>
      </w:r>
    </w:p>
    <w:p>
      <w:r>
        <w:rPr>
          <w:b/>
          <w:color w:val="9B111E"/>
          <w:sz w:val="20"/>
        </w:rPr>
        <w:t>复核模式 ID: 1310 正确答案: A, C, E</w:t>
      </w:r>
    </w:p>
    <w:p>
      <w:r>
        <w:rPr>
          <w:b/>
          <w:color w:val="9B111E"/>
          <w:sz w:val="20"/>
          <w:u w:val="single"/>
        </w:rPr>
        <w:t>请特别注意 试题来源: [总控室] 章节名称: [总控室泄露预案] 试题生成类别: [AI-LLM-文心千帆]</w:t>
      </w:r>
    </w:p>
    <w:p>
      <w:r>
        <w:rPr>
          <w:b/>
          <w:color w:val="4F42B5"/>
          <w:sz w:val="20"/>
        </w:rPr>
        <w:t>请特别注意 A.I.解析: [A项正确，根据参考资料，总控室值班员接到报警后，确实需要询问报警人的姓名和电话，并要求对方保持电话畅通。B项错误，总控室值班员需要向总值班、管道中心、应急办报告外部报警情况。C项正确，在管道稳态运行状态下，总控室人员会使用泄漏定位系统测算泄漏位置。D项错误，发现泄漏后，总控人员的汇报内容需要统一规范，并且不可通过微信或短信上报。E项正确，接到报警后，总控室会通知其他相关各站检查站内现场情况，关注流量压力变化。综上，正确的选项是A、C、E。]</w:t>
      </w:r>
    </w:p>
    <w:p>
      <w:r>
        <w:rPr>
          <w:b/>
          <w:sz w:val="28"/>
        </w:rPr>
        <w:t>判断题</w:t>
      </w:r>
    </w:p>
    <w:p>
      <w:r>
        <w:rPr>
          <w:sz w:val="24"/>
        </w:rPr>
        <w:t>第1题   总控室值班员接到外部报警后，不需要询问报警人姓名电话。   (        )</w:t>
      </w:r>
    </w:p>
    <w:p>
      <w:r>
        <w:rPr>
          <w:sz w:val="24"/>
        </w:rPr>
        <w:t xml:space="preserve">A. 正确               B. 错误               </w:t>
      </w:r>
    </w:p>
    <w:p>
      <w:r>
        <w:rPr>
          <w:b/>
          <w:color w:val="9B111E"/>
          <w:sz w:val="20"/>
        </w:rPr>
        <w:t>复核模式 ID: 1311 正确答案: 错误</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[根据参考资料，总控室值班员接到外部报警后，需要询问报警人姓名电话，并请对方保持电话畅通。因此，题干描述错误。]</w:t>
      </w:r>
    </w:p>
    <w:p>
      <w:r>
        <w:rPr>
          <w:sz w:val="24"/>
        </w:rPr>
        <w:t>第2题   在管道稳态运行状态下，总控室人员不需要使用泄漏定位系统测算泄漏位置。   (        )</w:t>
      </w:r>
    </w:p>
    <w:p>
      <w:r>
        <w:rPr>
          <w:sz w:val="24"/>
        </w:rPr>
        <w:t xml:space="preserve">A. 正确               B. 错误               </w:t>
      </w:r>
    </w:p>
    <w:p>
      <w:r>
        <w:rPr>
          <w:b/>
          <w:color w:val="9B111E"/>
          <w:sz w:val="20"/>
        </w:rPr>
        <w:t>复核模式 ID: 1312 正确答案: 错误</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[根据参考资料，在管道稳态运行状态下，总控室人员需要使用泄漏定位系统测算泄漏位置，并将定位结果通知管道中心。因此，题干描述错误。]</w:t>
      </w:r>
    </w:p>
    <w:p>
      <w:r>
        <w:rPr>
          <w:sz w:val="24"/>
        </w:rPr>
        <w:t>第3题   若泄漏软件工作异常，总控人员不需要根据SCADA系统瞬时流量以及压力波动相关报警情况进行综合分析判断。   (        )</w:t>
      </w:r>
    </w:p>
    <w:p>
      <w:r>
        <w:rPr>
          <w:sz w:val="24"/>
        </w:rPr>
        <w:t xml:space="preserve">A. 正确               B. 错误               </w:t>
      </w:r>
    </w:p>
    <w:p>
      <w:r>
        <w:rPr>
          <w:b/>
          <w:color w:val="9B111E"/>
          <w:sz w:val="20"/>
        </w:rPr>
        <w:t>复核模式 ID: 1313 正确答案: 错误</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[根据参考资料，若泄漏软件工作异常，总控人员需要根据SCADA系统瞬时流量以及压力波动相关报警情况进行综合分析判断。因此，题干描述错误。]</w:t>
      </w:r>
    </w:p>
    <w:p>
      <w:r>
        <w:rPr>
          <w:sz w:val="24"/>
        </w:rPr>
        <w:t>第4题   停泵保压情况下，站场间某段管道出现首末端压力同时突降，不需要依据总控室工艺特征图库比对。   (        )</w:t>
      </w:r>
    </w:p>
    <w:p>
      <w:r>
        <w:rPr>
          <w:sz w:val="24"/>
        </w:rPr>
        <w:t xml:space="preserve">A. 正确               B. 错误               </w:t>
      </w:r>
    </w:p>
    <w:p>
      <w:r>
        <w:rPr>
          <w:b/>
          <w:color w:val="9B111E"/>
          <w:sz w:val="20"/>
        </w:rPr>
        <w:t>复核模式 ID: 1314 正确答案: 错误</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[根据参考资料，停泵保压情况下，站场间某段管道出现首末端压力同时突降时，需要依据总控室工艺特征图库比对，特别是出现管道泄漏异常图谱时，进行初步判定。因此，题干描述错误。]</w:t>
      </w:r>
    </w:p>
    <w:p>
      <w:r>
        <w:rPr>
          <w:sz w:val="24"/>
        </w:rPr>
        <w:t>第5题   总控室值班员将异常情况及定位结果上报相关领导时，可以使用微信或短信上报。   (        )</w:t>
      </w:r>
    </w:p>
    <w:p>
      <w:r>
        <w:rPr>
          <w:sz w:val="24"/>
        </w:rPr>
        <w:t xml:space="preserve">A. 正确               B. 错误               </w:t>
      </w:r>
    </w:p>
    <w:p>
      <w:r>
        <w:rPr>
          <w:b/>
          <w:color w:val="9B111E"/>
          <w:sz w:val="20"/>
        </w:rPr>
        <w:t>复核模式 ID: 1315 正确答案: 错误</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[根据参考资料，总控室值班员将异常情况及定位结果以录音值班电话形式上报相关领导，不可使用微信或短信上报。因此，题干描述错误。]</w:t>
      </w:r>
    </w:p>
    <w:p>
      <w:r>
        <w:rPr>
          <w:sz w:val="24"/>
        </w:rPr>
        <w:t>第6题   总控室值班员接到外部报警后，需要询问报警人的姓名和电话，并要求对方保持电话畅通。   (        )</w:t>
      </w:r>
    </w:p>
    <w:p>
      <w:r>
        <w:rPr>
          <w:sz w:val="24"/>
        </w:rPr>
        <w:t xml:space="preserve">A. 正确               B. 错误               </w:t>
      </w:r>
    </w:p>
    <w:p>
      <w:r>
        <w:rPr>
          <w:b/>
          <w:color w:val="9B111E"/>
          <w:sz w:val="20"/>
        </w:rPr>
        <w:t>复核模式 ID: 1316 正确答案: 正确</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[根据参考资料，总控室值班员接到外部报警后，需要询问报警人的姓名和电话，以便后续联系和了解情况，同时要求对方保持电话畅通，以便及时沟通。因此，该题正确。]</w:t>
      </w:r>
    </w:p>
    <w:p>
      <w:r>
        <w:rPr>
          <w:sz w:val="24"/>
        </w:rPr>
        <w:t>第7题   在管道稳态运行状态下，总控室人员可以通过泄漏定位系统测算泄漏位置。   (        )</w:t>
      </w:r>
    </w:p>
    <w:p>
      <w:r>
        <w:rPr>
          <w:sz w:val="24"/>
        </w:rPr>
        <w:t xml:space="preserve">A. 正确               B. 错误               </w:t>
      </w:r>
    </w:p>
    <w:p>
      <w:r>
        <w:rPr>
          <w:b/>
          <w:color w:val="9B111E"/>
          <w:sz w:val="20"/>
        </w:rPr>
        <w:t>复核模式 ID: 1317 正确答案: 正确</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[根据参考资料，在管道稳态运行状态下，总控室人员确实可以使用泄漏定位系统来测算泄漏位置，并将定位结果通知管道中心。因此，该题正确。]</w:t>
      </w:r>
    </w:p>
    <w:p>
      <w:r>
        <w:rPr>
          <w:sz w:val="24"/>
        </w:rPr>
        <w:t>第8题   停泵保压时，如果某段管道的首末端压力同时突降，可以初步判定为管道异常泄漏。   (        )</w:t>
      </w:r>
    </w:p>
    <w:p>
      <w:r>
        <w:rPr>
          <w:sz w:val="24"/>
        </w:rPr>
        <w:t xml:space="preserve">A. 正确               B. 错误               </w:t>
      </w:r>
    </w:p>
    <w:p>
      <w:r>
        <w:rPr>
          <w:b/>
          <w:color w:val="9B111E"/>
          <w:sz w:val="20"/>
        </w:rPr>
        <w:t>复核模式 ID: 1318 正确答案: 正确</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[根据参考资料，停泵保压时，如果某段管道的首末端压力同时突降，且根据总控室工艺特征图库比对出现管道泄漏异常图谱，经值班人员复核后，可以初步判定为管道异常泄漏。因此，该题正确。]</w:t>
      </w:r>
    </w:p>
    <w:p>
      <w:r>
        <w:rPr>
          <w:sz w:val="24"/>
        </w:rPr>
        <w:t>第9题   二线泄漏手动定位公式为“X=(△t*V+L)/2”，其中X代表泄漏点距离先出现异常波动阀室的公里数。   (        )</w:t>
      </w:r>
    </w:p>
    <w:p>
      <w:r>
        <w:rPr>
          <w:sz w:val="24"/>
        </w:rPr>
        <w:t xml:space="preserve">A. 正确               B. 错误               </w:t>
      </w:r>
    </w:p>
    <w:p>
      <w:r>
        <w:rPr>
          <w:b/>
          <w:color w:val="9B111E"/>
          <w:sz w:val="20"/>
        </w:rPr>
        <w:t>复核模式 ID: 1319 正确答案: 错误</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[根据参考资料，二线泄漏手动定位公式应为“（阀室间距离-X）/V-（X/V）=△t”，并非“X=(△tV+L)/2”。因此，该题错误。]</w:t>
      </w:r>
    </w:p>
    <w:p>
      <w:r>
        <w:rPr>
          <w:sz w:val="24"/>
        </w:rPr>
        <w:t>第10题   发现泄漏向上级领导汇报时，需要统一规范为特定的汇报内容，且不可通过微信或短信上报。   (        )</w:t>
      </w:r>
    </w:p>
    <w:p>
      <w:r>
        <w:rPr>
          <w:sz w:val="24"/>
        </w:rPr>
        <w:t xml:space="preserve">A. 正确               B. 错误               </w:t>
      </w:r>
    </w:p>
    <w:p>
      <w:r>
        <w:rPr>
          <w:b/>
          <w:color w:val="9B111E"/>
          <w:sz w:val="20"/>
        </w:rPr>
        <w:t>复核模式 ID: 1320 正确答案: 正确</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[根据参考资料，发现泄漏后向上级领导汇报内容确实需要统一规范，且应以录音电话的形式进行报告，不可使用微信或短信上报。这样做是为了确保信息的准确性和及时性。因此，该题正确。]</w:t>
      </w:r>
    </w:p>
    <w:p>
      <w:r>
        <w:rPr>
          <w:sz w:val="24"/>
        </w:rPr>
        <w:t>第11题   总控室值班员接到外部报警后，需要询问事故发生地点、周边环境、有无明显建筑物或标志物。   (        )</w:t>
      </w:r>
    </w:p>
    <w:p>
      <w:r>
        <w:rPr>
          <w:sz w:val="24"/>
        </w:rPr>
        <w:t xml:space="preserve">A. 正确               B. 错误               </w:t>
      </w:r>
    </w:p>
    <w:p>
      <w:r>
        <w:rPr>
          <w:b/>
          <w:color w:val="9B111E"/>
          <w:sz w:val="20"/>
        </w:rPr>
        <w:t>复核模式 ID: 1321 正确答案: 正确</w:t>
      </w:r>
    </w:p>
    <w:p>
      <w:r>
        <w:rPr>
          <w:b/>
          <w:color w:val="9B111E"/>
          <w:sz w:val="20"/>
          <w:u w:val="single"/>
        </w:rPr>
        <w:t>请特别注意 试题来源: [总控室] 章节名称: [总控室泄露预案] 试题生成类别: [AI-LLM-讯飞星火]</w:t>
      </w:r>
    </w:p>
    <w:p>
      <w:r>
        <w:rPr>
          <w:b/>
          <w:color w:val="4F42B5"/>
          <w:sz w:val="20"/>
        </w:rPr>
        <w:t>请特别注意 A.I.解析: [根据参考资料中的描述，总控室值班员在接到外部报警后确实需要进行上述询问，以确保能准确了解事故情况并采取相应措施。]</w:t>
      </w:r>
    </w:p>
    <w:p>
      <w:r>
        <w:rPr>
          <w:sz w:val="24"/>
        </w:rPr>
        <w:t>第12题   若泄漏软件工作异常状态，总控人员无需根据SCADA系统的瞬时流量和压力波动进行综合分析判断。   (        )</w:t>
      </w:r>
    </w:p>
    <w:p>
      <w:r>
        <w:rPr>
          <w:sz w:val="24"/>
        </w:rPr>
        <w:t xml:space="preserve">A. 正确               B. 错误               </w:t>
      </w:r>
    </w:p>
    <w:p>
      <w:r>
        <w:rPr>
          <w:b/>
          <w:color w:val="9B111E"/>
          <w:sz w:val="20"/>
        </w:rPr>
        <w:t>复核模式 ID: 1322 正确答案: 错误</w:t>
      </w:r>
    </w:p>
    <w:p>
      <w:r>
        <w:rPr>
          <w:b/>
          <w:color w:val="9B111E"/>
          <w:sz w:val="20"/>
          <w:u w:val="single"/>
        </w:rPr>
        <w:t>请特别注意 试题来源: [总控室] 章节名称: [总控室泄露预案] 试题生成类别: [AI-LLM-讯飞星火]</w:t>
      </w:r>
    </w:p>
    <w:p>
      <w:r>
        <w:rPr>
          <w:b/>
          <w:color w:val="4F42B5"/>
          <w:sz w:val="20"/>
        </w:rPr>
        <w:t>请特别注意 A.I.解析: [参考资料指出，如果泄漏软件工作异常，总控人员需要根据SCADA系统的瞬时流量和压力波动进行工艺趋势的综合分析判断，以确定是否存在泄漏或其他异常情况。]</w:t>
      </w:r>
    </w:p>
    <w:p>
      <w:r>
        <w:rPr>
          <w:sz w:val="24"/>
        </w:rPr>
        <w:t>第13题   停泵保压情况下，如果站场间某段管道出现首末端压力同时突降，可以初步判定为管道异常泄漏。   (        )</w:t>
      </w:r>
    </w:p>
    <w:p>
      <w:r>
        <w:rPr>
          <w:sz w:val="24"/>
        </w:rPr>
        <w:t xml:space="preserve">A. 正确               B. 错误               </w:t>
      </w:r>
    </w:p>
    <w:p>
      <w:r>
        <w:rPr>
          <w:b/>
          <w:color w:val="9B111E"/>
          <w:sz w:val="20"/>
        </w:rPr>
        <w:t>复核模式 ID: 1323 正确答案: 正确</w:t>
      </w:r>
    </w:p>
    <w:p>
      <w:r>
        <w:rPr>
          <w:b/>
          <w:color w:val="9B111E"/>
          <w:sz w:val="20"/>
          <w:u w:val="single"/>
        </w:rPr>
        <w:t>请特别注意 试题来源: [总控室] 章节名称: [总控室泄露预案] 试题生成类别: [AI-LLM-讯飞星火]</w:t>
      </w:r>
    </w:p>
    <w:p>
      <w:r>
        <w:rPr>
          <w:b/>
          <w:color w:val="4F42B5"/>
          <w:sz w:val="20"/>
        </w:rPr>
        <w:t>请特别注意 A.I.解析: [根据参考资料，当停泵保压情况下站场间某段管道的首末端压力同时突降时，通过比对总控室工艺特征图库中的管道泄漏异常图谱，经值班人员复核后，可以初步判定为管道异常泄漏。]</w:t>
      </w:r>
    </w:p>
    <w:p>
      <w:r>
        <w:rPr>
          <w:sz w:val="24"/>
        </w:rPr>
        <w:t>第14题   定位方式中，如果两个站室之间的出站和进站（某段管道的首末端）同时出现压降情况，那么泄漏点距离先变化的特征点更近。   (        )</w:t>
      </w:r>
    </w:p>
    <w:p>
      <w:r>
        <w:rPr>
          <w:sz w:val="24"/>
        </w:rPr>
        <w:t xml:space="preserve">A. 正确               B. 错误               </w:t>
      </w:r>
    </w:p>
    <w:p>
      <w:r>
        <w:rPr>
          <w:b/>
          <w:color w:val="9B111E"/>
          <w:sz w:val="20"/>
        </w:rPr>
        <w:t>复核模式 ID: 1324 正确答案: 正确</w:t>
      </w:r>
    </w:p>
    <w:p>
      <w:r>
        <w:rPr>
          <w:b/>
          <w:color w:val="9B111E"/>
          <w:sz w:val="20"/>
          <w:u w:val="single"/>
        </w:rPr>
        <w:t>请特别注意 试题来源: [总控室] 章节名称: [总控室泄露预案] 试题生成类别: [AI-LLM-讯飞星火]</w:t>
      </w:r>
    </w:p>
    <w:p>
      <w:r>
        <w:rPr>
          <w:b/>
          <w:color w:val="4F42B5"/>
          <w:sz w:val="20"/>
        </w:rPr>
        <w:t>请特别注意 A.I.解析: [依据参考资料，定位方式确实是基于两个站室之间出站和进站的首末端压力同时出现压降或压力异常波动的情况来判断泄漏点的相对位置，特征点在哪端先变化，泄漏点就距离该端更近。]</w:t>
      </w:r>
    </w:p>
    <w:p>
      <w:r>
        <w:rPr>
          <w:sz w:val="24"/>
        </w:rPr>
        <w:t>第15题   发生泄漏后总控人员接打电话可以使用微信或短信上报情况。   (        )</w:t>
      </w:r>
    </w:p>
    <w:p>
      <w:r>
        <w:rPr>
          <w:sz w:val="24"/>
        </w:rPr>
        <w:t xml:space="preserve">A. 正确               B. 错误               </w:t>
      </w:r>
    </w:p>
    <w:p>
      <w:r>
        <w:rPr>
          <w:b/>
          <w:color w:val="9B111E"/>
          <w:sz w:val="20"/>
        </w:rPr>
        <w:t>复核模式 ID: 1325 正确答案: 错误</w:t>
      </w:r>
    </w:p>
    <w:p>
      <w:r>
        <w:rPr>
          <w:b/>
          <w:color w:val="9B111E"/>
          <w:sz w:val="20"/>
          <w:u w:val="single"/>
        </w:rPr>
        <w:t>请特别注意 试题来源: [总控室] 章节名称: [总控室泄露预案] 试题生成类别: [AI-LLM-讯飞星火]</w:t>
      </w:r>
    </w:p>
    <w:p>
      <w:r>
        <w:rPr>
          <w:b/>
          <w:color w:val="4F42B5"/>
          <w:sz w:val="20"/>
        </w:rPr>
        <w:t>请特别注意 A.I.解析: [根据参考资料，发生泄漏后总控人员接打电话应使用录音电话，并且填写电话记录字迹要清楚详细，相关参数与报警事后截屏保存，不可通过微信或短信上报情况。]</w:t>
      </w:r>
    </w:p>
    <w:p>
      <w:r>
        <w:rPr>
          <w:b/>
          <w:sz w:val="28"/>
        </w:rPr>
        <w:t>填空题</w:t>
      </w:r>
    </w:p>
    <w:p>
      <w:r>
        <w:rPr>
          <w:sz w:val="24"/>
        </w:rPr>
        <w:t>第1题   总控室值班员接到外部报警后，首先需要询问的事故信息包括事故发生地点、周边环境、有无明显建筑物、标志物，以及现场情况，如是否有(                    )、(                    )、(                    )、(                    )等。</w:t>
      </w:r>
    </w:p>
    <w:p>
      <w:r>
        <w:rPr>
          <w:b/>
          <w:color w:val="9B111E"/>
          <w:sz w:val="20"/>
        </w:rPr>
        <w:t>复核模式 ID: 1326 正确答案: 1.  [油品渗漏] 2.  [人员伤亡] 3.  [第三方作业] 4.  [报警人姓名电话]</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[根据参考资料1，总控室值班员在接到外部报警后，需要详细询问事故现场的具体情况，包括是否有油品渗漏、人员伤亡、第三方作业，以及报警人的姓名和电话。]</w:t>
      </w:r>
    </w:p>
    <w:p>
      <w:r>
        <w:rPr>
          <w:sz w:val="24"/>
        </w:rPr>
        <w:t>第2题   在管道稳态运行状态下，总控室人员使用(                    )测算泄漏位置，并将定位结果通知(                    )。</w:t>
      </w:r>
    </w:p>
    <w:p>
      <w:r>
        <w:rPr>
          <w:b/>
          <w:color w:val="9B111E"/>
          <w:sz w:val="20"/>
        </w:rPr>
        <w:t>复核模式 ID: 1327 正确答案: 1.  [泄漏定位系统] 2.  [管道中心]</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[根据参考资料1，在管道稳态运行状态下，总控室人员使用泄漏定位系统来测算泄漏位置，并将定位结果通知管道中心。]</w:t>
      </w:r>
    </w:p>
    <w:p>
      <w:r>
        <w:rPr>
          <w:sz w:val="24"/>
        </w:rPr>
        <w:t>第3题   若泄漏软件工作异常，总控人员应根据(                    )系统瞬时流量以及压力波动相关报警情况，对工艺趋势进行(                    )。</w:t>
      </w:r>
    </w:p>
    <w:p>
      <w:r>
        <w:rPr>
          <w:b/>
          <w:color w:val="9B111E"/>
          <w:sz w:val="20"/>
        </w:rPr>
        <w:t>复核模式 ID: 1328 正确答案: 1.  [一管道SCADA] 2.  [综合分析判断]</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[根据参考资料3，当泄漏软件工作异常时，总控人员应根据一管道SCADA系统的瞬时流量以及压力波动相关报警情况，对工艺趋势进行综合分析判断。]</w:t>
      </w:r>
    </w:p>
    <w:p>
      <w:r>
        <w:rPr>
          <w:sz w:val="24"/>
        </w:rPr>
        <w:t>第4题   在停泵保压情况下，站场间某段管道出现首末端压力同时突降，依据总控室工艺特征图库比对，特别是出现管道泄漏异常图谱时，经值班人员复核后，初步判定为(                    )。</w:t>
      </w:r>
    </w:p>
    <w:p>
      <w:r>
        <w:rPr>
          <w:b/>
          <w:color w:val="9B111E"/>
          <w:sz w:val="20"/>
        </w:rPr>
        <w:t>复核模式 ID: 1329 正确答案: 1.  [管道异常泄漏]</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[根据参考资料5，在停泵保压情况下，如果站场间某段管道的首末端压力同时突降，并且与总控室工艺特征图库中的管道泄漏异常图谱相符，经值班人员复核后，初步判定为管道异常泄漏。]</w:t>
      </w:r>
    </w:p>
    <w:p>
      <w:r>
        <w:rPr>
          <w:sz w:val="24"/>
        </w:rPr>
        <w:t>第5题   一线泄漏手动定位公式为：X=(△t*1.16729+L)/2；其中，X表示(                    )，1.16729km/s表示(                    )，△t表示(                    )。</w:t>
      </w:r>
    </w:p>
    <w:p>
      <w:r>
        <w:rPr>
          <w:b/>
          <w:color w:val="9B111E"/>
          <w:sz w:val="20"/>
        </w:rPr>
        <w:t>复核模式 ID: 1330 正确答案: 1.  [泄漏点距离先出现异常波动阀室的公里数] 2.  [压力波速手动计算值] 3.  [首端时间差]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[根据参考资料7，一线泄漏手动定位公式中的X表示泄漏点距离先出现异常波动阀室的公里数，1.16729km/s表示压力波速手动计算值，△t表示首端时间差。]</w:t>
      </w:r>
    </w:p>
    <w:p>
      <w:r>
        <w:rPr>
          <w:sz w:val="24"/>
        </w:rPr>
        <w:t>第6题   总控室值班员接到外部报警后，需要向(                    )、(                    )、应急办分别报告外部报警情况。</w:t>
      </w:r>
    </w:p>
    <w:p>
      <w:r>
        <w:rPr>
          <w:b/>
          <w:color w:val="9B111E"/>
          <w:sz w:val="20"/>
        </w:rPr>
        <w:t>复核模式 ID: 1331 正确答案: 1.  [总值班] 2.  [管道中心]</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[根据参考资料中的描述，总控室值班员在接到外部报警后，需要向总值班、管道中心和应急办分别报告外部报警情况，以便及时应对紧急情况。]</w:t>
      </w:r>
    </w:p>
    <w:p>
      <w:r>
        <w:rPr>
          <w:sz w:val="24"/>
        </w:rPr>
        <w:t>第7题   在管道稳态运行状态下，总控室人员使用(                    )来测算泄漏位置。</w:t>
      </w:r>
    </w:p>
    <w:p>
      <w:r>
        <w:rPr>
          <w:b/>
          <w:color w:val="9B111E"/>
          <w:sz w:val="20"/>
        </w:rPr>
        <w:t>复核模式 ID: 1332 正确答案: 1.  [泄漏定位系统]</w:t>
      </w:r>
    </w:p>
    <w:p>
      <w:r>
        <w:rPr>
          <w:b/>
          <w:color w:val="9B111E"/>
          <w:sz w:val="20"/>
          <w:u w:val="single"/>
        </w:rPr>
        <w:t>请特别注意 试题来源: [总控室] 章节名称: [总控室泄露预案] 试题生成类别: [AI-LLM-文心千帆]</w:t>
      </w:r>
    </w:p>
    <w:p>
      <w:r>
        <w:rPr>
          <w:b/>
          <w:color w:val="4F42B5"/>
          <w:sz w:val="20"/>
        </w:rPr>
        <w:t>请特别注意 A.I.解析: [在管道稳态运行状态下，总控室人员通过泄漏定位系统来测算泄漏位置，以便快速响应和处理泄漏事件。]</w:t>
      </w:r>
    </w:p>
    <w:p>
      <w:r>
        <w:rPr>
          <w:sz w:val="24"/>
        </w:rPr>
        <w:t>第8题   一线泄漏手动定位公式中的X代表(                    )。</w:t>
      </w:r>
    </w:p>
    <w:p>
      <w:r>
        <w:rPr>
          <w:b/>
          <w:color w:val="9B111E"/>
          <w:sz w:val="20"/>
        </w:rPr>
        <w:t>复核模式 ID: 1333 正确答案: 1.  [泄漏点距离先出现异常波动阀室的公里数]</w:t>
      </w:r>
    </w:p>
    <w:p>
      <w:r>
        <w:rPr>
          <w:b/>
          <w:color w:val="9B111E"/>
          <w:sz w:val="20"/>
          <w:u w:val="single"/>
        </w:rPr>
        <w:t>请特别注意 试题来源: [总控室] 章节名称: [总控室泄露预案] 试题生成类别: [AI-LLM-文心千帆]</w:t>
      </w:r>
    </w:p>
    <w:p>
      <w:r>
        <w:rPr>
          <w:b/>
          <w:color w:val="4F42B5"/>
          <w:sz w:val="20"/>
        </w:rPr>
        <w:t>请特别注意 A.I.解析: [在一线泄漏手动定位公式中，X表示泄漏点距离先出现异常波动阀室的公里数，这是根据公式定义得出的答案。]</w:t>
      </w:r>
    </w:p>
    <w:p>
      <w:r>
        <w:rPr>
          <w:sz w:val="24"/>
        </w:rPr>
        <w:t>第9题   二线泄漏手动定位公式中的△t代表(                    )。</w:t>
      </w:r>
    </w:p>
    <w:p>
      <w:r>
        <w:rPr>
          <w:b/>
          <w:color w:val="9B111E"/>
          <w:sz w:val="20"/>
        </w:rPr>
        <w:t>复核模式 ID: 1334 正确答案: 1.  [阀室波动秒数差]</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[根据参考资料，二线泄漏手动定位公式中的△t表示的是阀室波动秒数差，这是计算泄漏点位置的重要参数之一。]</w:t>
      </w:r>
    </w:p>
    <w:p>
      <w:r>
        <w:rPr>
          <w:sz w:val="24"/>
        </w:rPr>
        <w:t>第10题   总控室值班员接到外部报警时，需询问的内容包括事故发生地点、周边环境、有无油品渗漏、人员伤亡及第三方作业情况。此外，还需记录报警人的姓名电话，并请对方保持电话畅通，以便尽快联系。</w:t>
      </w:r>
    </w:p>
    <w:p>
      <w:r>
        <w:rPr>
          <w:b/>
          <w:color w:val="9B111E"/>
          <w:sz w:val="20"/>
        </w:rPr>
        <w:t>复核模式 ID: 1335 正确答案: 1.  [事故地点] 2.  [周边环境] 3.  [油品渗漏] 4.  [人员伤亡] 5.  [第三方作业] 6.  [姓名电话]</w:t>
      </w:r>
    </w:p>
    <w:p>
      <w:r>
        <w:rPr>
          <w:b/>
          <w:color w:val="9B111E"/>
          <w:sz w:val="20"/>
          <w:u w:val="single"/>
        </w:rPr>
        <w:t>请特别注意 试题来源: [总控室] 章节名称: [总控室泄露预案] 试题生成类别: [AI-LLM-讯飞星火]</w:t>
      </w:r>
    </w:p>
    <w:p>
      <w:r>
        <w:rPr>
          <w:b/>
          <w:color w:val="4F42B5"/>
          <w:sz w:val="20"/>
        </w:rPr>
        <w:t>请特别注意 A.I.解析: [根据参考资料第1点，总控室值班员在接到外部报警时应详细记录和询问上述信息，以确保及时准确地处理紧急情况。]</w:t>
      </w:r>
    </w:p>
    <w:p>
      <w:r>
        <w:rPr>
          <w:sz w:val="24"/>
        </w:rPr>
        <w:t>第11题   当管道稳态运行状态下发生泄漏，总控室人员使用泄漏定位系统测算泄漏位置后，应将定位结果通知给(                    )。</w:t>
      </w:r>
    </w:p>
    <w:p>
      <w:r>
        <w:rPr>
          <w:b/>
          <w:color w:val="9B111E"/>
          <w:sz w:val="20"/>
        </w:rPr>
        <w:t>复核模式 ID: 1336 正确答案: 1.  [管道中心]</w:t>
      </w:r>
    </w:p>
    <w:p>
      <w:r>
        <w:rPr>
          <w:b/>
          <w:color w:val="9B111E"/>
          <w:sz w:val="20"/>
          <w:u w:val="single"/>
        </w:rPr>
        <w:t>请特别注意 试题来源: [总控室] 章节名称: [总控室泄露预案] 试题生成类别: [AI-LLM-讯飞星火]</w:t>
      </w:r>
    </w:p>
    <w:p>
      <w:r>
        <w:rPr>
          <w:b/>
          <w:color w:val="4F42B5"/>
          <w:sz w:val="20"/>
        </w:rPr>
        <w:t>请特别注意 A.I.解析: [根据参考资料第2点，总控室人员在使用泄漏定位系统测算泄漏位置后，需要将结果通知给管道中心，以便于进一步的处理和应对措施。]</w:t>
      </w:r>
    </w:p>
    <w:p>
      <w:r>
        <w:rPr>
          <w:sz w:val="24"/>
        </w:rPr>
        <w:t>第12题   若泄漏软件工作异常，总控人员需根据一管道SCADA系统的瞬时流量及压力波动相关报警情况进行工艺趋势的综合分析判断。</w:t>
      </w:r>
    </w:p>
    <w:p>
      <w:r>
        <w:rPr>
          <w:b/>
          <w:color w:val="9B111E"/>
          <w:sz w:val="20"/>
        </w:rPr>
        <w:t>复核模式 ID: 1337 正确答案: 1.  [SCADA系统]</w:t>
      </w:r>
    </w:p>
    <w:p>
      <w:r>
        <w:rPr>
          <w:b/>
          <w:color w:val="9B111E"/>
          <w:sz w:val="20"/>
          <w:u w:val="single"/>
        </w:rPr>
        <w:t>请特别注意 试题来源: [总控室] 章节名称: [总控室泄露预案] 试题生成类别: [AI-LLM-讯飞星火]</w:t>
      </w:r>
    </w:p>
    <w:p>
      <w:r>
        <w:rPr>
          <w:b/>
          <w:color w:val="4F42B5"/>
          <w:sz w:val="20"/>
        </w:rPr>
        <w:t>请特别注意 A.I.解析: [根据参考资料第3点，当泄漏软件出现异常时，总控人员需要依靠SCADA系统的瞬时流量和压力波动数据来进行工艺趋势的分析判断。]</w:t>
      </w:r>
    </w:p>
    <w:p>
      <w:r>
        <w:rPr>
          <w:sz w:val="24"/>
        </w:rPr>
        <w:t>第13题   停泵保压情况下，如果站场间某段管道首末端压力同时突降，且在3分钟内降低0.003Mpa，则初步判定为(                    )。</w:t>
      </w:r>
    </w:p>
    <w:p>
      <w:r>
        <w:rPr>
          <w:b/>
          <w:color w:val="9B111E"/>
          <w:sz w:val="20"/>
        </w:rPr>
        <w:t>复核模式 ID: 1338 正确答案: 1.  [管道异常泄漏]</w:t>
      </w:r>
    </w:p>
    <w:p>
      <w:r>
        <w:rPr>
          <w:b/>
          <w:color w:val="9B111E"/>
          <w:sz w:val="20"/>
          <w:u w:val="single"/>
        </w:rPr>
        <w:t>请特别注意 试题来源: [总控室] 章节名称: [总控室泄露预案] 试题生成类别: [AI-LLM-讯飞星火]</w:t>
      </w:r>
    </w:p>
    <w:p>
      <w:r>
        <w:rPr>
          <w:b/>
          <w:color w:val="4F42B5"/>
          <w:sz w:val="20"/>
        </w:rPr>
        <w:t>请特别注意 A.I.解析: [根据参考资料第5点，当站场间的管道在停泵保压状态下出现首末端压力同时突降的情况，并且符合特定的降低幅度和时间条件时，可以初步判断为管道发生了异常泄漏。]</w:t>
      </w:r>
    </w:p>
    <w:p>
      <w:r>
        <w:rPr>
          <w:sz w:val="24"/>
        </w:rPr>
        <w:t>第14题   一线泄漏手动定位公式为X=(△t*1.16729+L)/2；其中X代表泄漏点距离先出现异常波动阀室的公里数，1.16729km/s是压力波速手动计算值，而△t代表首端时间差。</w:t>
      </w:r>
    </w:p>
    <w:p>
      <w:r>
        <w:rPr>
          <w:b/>
          <w:color w:val="9B111E"/>
          <w:sz w:val="20"/>
        </w:rPr>
        <w:t>复核模式 ID: 1339 正确答案: 1.  [泄漏点距离先出现异常波动阀室的公里数, 压力波速手动计算值, 首端时间差]</w:t>
      </w:r>
    </w:p>
    <w:p>
      <w:r>
        <w:rPr>
          <w:b/>
          <w:color w:val="9B111E"/>
          <w:sz w:val="20"/>
          <w:u w:val="single"/>
        </w:rPr>
        <w:t>请特别注意 试题来源: [总控室] 章节名称: [总控室泄露预案] 试题生成类别: [AI-LLM-讯飞星火]</w:t>
      </w:r>
    </w:p>
    <w:p>
      <w:r>
        <w:rPr>
          <w:b/>
          <w:color w:val="4F42B5"/>
          <w:sz w:val="20"/>
        </w:rPr>
        <w:t>请特别注意 A.I.解析: [根据参考资料第7点，一线泄漏手动定位公式用于计算泄漏点与先出现异常波动的阀室之间的距离，其中涉及到的关键参数包括压力波速的手动计算值和首端的时间差。]</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总控室</w:t>
      <w:tab/>
      <w:tab/>
      <w:t>站室题库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