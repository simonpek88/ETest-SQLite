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86ACD"/>
          <w:sz w:val="36"/>
        </w:rPr>
        <w:t>北京站  试卷</w:t>
      </w:r>
    </w:p>
    <w:p>
      <w:pPr>
        <w:jc w:val="center"/>
      </w:pPr>
      <w:r>
        <w:rPr>
          <w:b/>
          <w:sz w:val="24"/>
        </w:rPr>
        <w:t>姓名:  _________                       分数:  _________</w:t>
      </w:r>
    </w:p>
    <w:p>
      <w:r>
        <w:rPr>
          <w:b/>
          <w:sz w:val="28"/>
        </w:rPr>
        <w:t>单选题</w:t>
      </w:r>
    </w:p>
    <w:p>
      <w:r>
        <w:rPr>
          <w:sz w:val="24"/>
        </w:rPr>
        <w:t>第1题   下列哪项不属于混油罐倒油作业前检查工作   (        )</w:t>
      </w:r>
    </w:p>
    <w:p>
      <w:r>
        <w:rPr>
          <w:sz w:val="24"/>
        </w:rPr>
        <w:t xml:space="preserve">A. 油罐检查        B. 流程检查        C. 旋流器检查        D. 泵机检查        </w:t>
      </w:r>
    </w:p>
    <w:p>
      <w:r>
        <w:rPr>
          <w:sz w:val="24"/>
        </w:rPr>
        <w:t>第2题   北京站储油罐罐高为：   (        )</w:t>
      </w:r>
    </w:p>
    <w:p>
      <w:r>
        <w:rPr>
          <w:sz w:val="24"/>
        </w:rPr>
        <w:t xml:space="preserve">A. 7.5 m        B. 8.3 m        C. 6.8 m        D. 6.0 m        </w:t>
      </w:r>
    </w:p>
    <w:p>
      <w:r>
        <w:rPr>
          <w:sz w:val="24"/>
        </w:rPr>
        <w:t>第3题   接地电阻仪测量时，如果刻度盘读数小于1时，检流计指针仍未取得平衡，可将倍率开关( )，直至调节到完全平衡为止。   (        )</w:t>
      </w:r>
    </w:p>
    <w:p>
      <w:r>
        <w:rPr>
          <w:sz w:val="24"/>
        </w:rPr>
        <w:t xml:space="preserve">A. 调大        B. 调小        C. 不变，继续测量        </w:t>
      </w:r>
    </w:p>
    <w:p>
      <w:r>
        <w:rPr>
          <w:sz w:val="24"/>
        </w:rPr>
        <w:t>第4题   下列哪项不属于值班员在收球作业流程中的正确操作   (        )</w:t>
      </w:r>
    </w:p>
    <w:p>
      <w:r>
        <w:rPr>
          <w:sz w:val="24"/>
        </w:rPr>
        <w:t xml:space="preserve">A. 站室内设备设施的操作        B. 负责与接收方联络和协调、自控系统操作和监控、作业记录收集和整理        C. 负责站室异常状况的报告和现场处置        D. 监督带班员操作        </w:t>
      </w:r>
    </w:p>
    <w:p>
      <w:r>
        <w:rPr>
          <w:sz w:val="24"/>
        </w:rPr>
        <w:t>第5题   下列哪个储油罐的液位计类型与其他不一样:   (        )</w:t>
      </w:r>
    </w:p>
    <w:p>
      <w:r>
        <w:rPr>
          <w:sz w:val="24"/>
        </w:rPr>
        <w:t xml:space="preserve">A. 一号罐        B. 埋地罐        C. 二号罐        D. 三号罐        </w:t>
      </w:r>
    </w:p>
    <w:p>
      <w:r>
        <w:rPr>
          <w:sz w:val="24"/>
        </w:rPr>
        <w:t>第6题   北京站储油罐理论容积为：   (        )</w:t>
      </w:r>
    </w:p>
    <w:p>
      <w:r>
        <w:rPr>
          <w:sz w:val="24"/>
        </w:rPr>
        <w:t xml:space="preserve">A. 223 m³        B. 190 m³        C. 248 m³        D. 200 m³        </w:t>
      </w:r>
    </w:p>
    <w:p>
      <w:r>
        <w:rPr>
          <w:sz w:val="24"/>
        </w:rPr>
        <w:t>第7题   绝缘电阻仪测量铠装电缆接地电阻，需选用( )v兆欧表：   (        )</w:t>
      </w:r>
    </w:p>
    <w:p>
      <w:r>
        <w:rPr>
          <w:sz w:val="24"/>
        </w:rPr>
        <w:t xml:space="preserve">A. 500v        B. 1000v        C. 2500v        D. 以上都可以        </w:t>
      </w:r>
    </w:p>
    <w:p>
      <w:r>
        <w:rPr>
          <w:sz w:val="24"/>
        </w:rPr>
        <w:t>第8题   下列哪项属于值班员在作业布置中错误的操作   (        )</w:t>
      </w:r>
    </w:p>
    <w:p>
      <w:r>
        <w:rPr>
          <w:sz w:val="24"/>
        </w:rPr>
        <w:t xml:space="preserve">A. 站室内设备设施的操作        B. 负责与接收方联络和协调、自控系统操作和监控、作业记录收集和整理        C. 负责站室异常状况的报告和现场处置        D. 监督带班员操作        </w:t>
      </w:r>
    </w:p>
    <w:p>
      <w:r>
        <w:rPr>
          <w:sz w:val="24"/>
        </w:rPr>
        <w:t>第9题   北京站过滤器设计压力为：   (        )</w:t>
      </w:r>
    </w:p>
    <w:p>
      <w:r>
        <w:rPr>
          <w:sz w:val="24"/>
        </w:rPr>
        <w:t xml:space="preserve">A. 1.0 MPa        B. 0.1 MPa        C. 1.2 MPa        D. 0.8 MPa        </w:t>
      </w:r>
    </w:p>
    <w:p>
      <w:r>
        <w:rPr>
          <w:sz w:val="24"/>
        </w:rPr>
        <w:t>第10题   绝缘电阻仪的保护端称之为:   (        )</w:t>
      </w:r>
    </w:p>
    <w:p>
      <w:r>
        <w:rPr>
          <w:sz w:val="24"/>
        </w:rPr>
        <w:t xml:space="preserve">A. L端        B. E端        C. G端        D. P端        </w:t>
      </w:r>
    </w:p>
    <w:p>
      <w:r>
        <w:rPr>
          <w:sz w:val="24"/>
        </w:rPr>
        <w:t>第11题   设备设施中的“四谁”原则不包含以下哪项：   (        )</w:t>
      </w:r>
    </w:p>
    <w:p>
      <w:r>
        <w:rPr>
          <w:sz w:val="24"/>
        </w:rPr>
        <w:t xml:space="preserve">A. 谁使用        B. 谁收尾        C. 谁检查        D. 谁负责        </w:t>
      </w:r>
    </w:p>
    <w:p>
      <w:r>
        <w:rPr>
          <w:sz w:val="24"/>
        </w:rPr>
        <w:t>第12题   下列哪项不属于储油罐倒油作业中的巡检作业   (        )</w:t>
      </w:r>
    </w:p>
    <w:p>
      <w:r>
        <w:rPr>
          <w:sz w:val="24"/>
        </w:rPr>
        <w:t xml:space="preserve">A. 泵机巡检        B. 泄压阀巡检        C. 油罐巡检        D. 压力表巡检        </w:t>
      </w:r>
    </w:p>
    <w:p>
      <w:r>
        <w:rPr>
          <w:sz w:val="24"/>
        </w:rPr>
        <w:t>第13题   下列哪项不属于室外交接班作业   (        )</w:t>
      </w:r>
    </w:p>
    <w:p>
      <w:r>
        <w:rPr>
          <w:sz w:val="24"/>
        </w:rPr>
        <w:t xml:space="preserve">A. 作业流程确认        B. 油罐液位确认        C. 各项作业记录交接        D. 泄压阀压力确认        </w:t>
      </w:r>
    </w:p>
    <w:p>
      <w:r>
        <w:rPr>
          <w:sz w:val="24"/>
        </w:rPr>
        <w:t>第14题   输油流程中埋地罐储油高度不得高于几米：   (        )</w:t>
      </w:r>
    </w:p>
    <w:p>
      <w:r>
        <w:rPr>
          <w:sz w:val="24"/>
        </w:rPr>
        <w:t xml:space="preserve">A. 1.8 m        B. 2.1 m        C. 1.5 m        D. 2.0 m        </w:t>
      </w:r>
    </w:p>
    <w:p>
      <w:r>
        <w:rPr>
          <w:sz w:val="24"/>
        </w:rPr>
        <w:t>第15题   混油罐倒油作业前北京站流程检查，下列哪项说法错误   (        )</w:t>
      </w:r>
    </w:p>
    <w:p>
      <w:r>
        <w:rPr>
          <w:sz w:val="24"/>
        </w:rPr>
        <w:t xml:space="preserve">A. 发油罐出口阀门打开        B. 收油罐进口阀门打开        C. 打开泵前阀门5142#、5148#        D. 5101#阀门打开        </w:t>
      </w:r>
    </w:p>
    <w:p>
      <w:r>
        <w:rPr>
          <w:b/>
          <w:sz w:val="28"/>
        </w:rPr>
        <w:t>多选题</w:t>
      </w:r>
    </w:p>
    <w:p>
      <w:r>
        <w:rPr>
          <w:sz w:val="24"/>
        </w:rPr>
        <w:t>第1题   绝缘电阻仪在使用前必须进行何种实验   (        )</w:t>
      </w:r>
    </w:p>
    <w:p>
      <w:r>
        <w:rPr>
          <w:sz w:val="24"/>
        </w:rPr>
        <w:t xml:space="preserve">A. 短路        B. 开路        </w:t>
      </w:r>
    </w:p>
    <w:p>
      <w:r>
        <w:rPr>
          <w:sz w:val="24"/>
        </w:rPr>
        <w:t>第2题   下列设备或工具属于必备作业工器具的是   (        )</w:t>
      </w:r>
    </w:p>
    <w:p>
      <w:r>
        <w:rPr>
          <w:sz w:val="24"/>
        </w:rPr>
        <w:t xml:space="preserve">A.  UDL-2数字记录仪        B. 数字万用表        C. 硫酸铜参比电极        D. 手套        </w:t>
      </w:r>
    </w:p>
    <w:p>
      <w:r>
        <w:rPr>
          <w:sz w:val="24"/>
        </w:rPr>
        <w:t>第3题   收球流程中的主要风险有下列哪几项   (        )</w:t>
      </w:r>
    </w:p>
    <w:p>
      <w:r>
        <w:rPr>
          <w:sz w:val="24"/>
        </w:rPr>
        <w:t xml:space="preserve">A. 电气设备故障漏电        B. 人员从过滤器平台意外坠落        C. 人的不安全行为（非防爆工具）产生静电引发火灾        D. 冬季雪天作业或作业现场结冰，易发生人员打滑磕伤、摔伤等        E. 人员操作不当，引发水击事故        </w:t>
      </w:r>
    </w:p>
    <w:p>
      <w:r>
        <w:rPr>
          <w:sz w:val="24"/>
        </w:rPr>
        <w:t>第4题   发生火灾后，如何逃生?( )   (        )</w:t>
      </w:r>
    </w:p>
    <w:p>
      <w:r>
        <w:rPr>
          <w:sz w:val="24"/>
        </w:rPr>
        <w:t xml:space="preserve">A. 发生火灾后，应选择电梯逃生        B. 逃离火场的路线上遇有浓烟烈火时，必须把自己的衣服淋湿，再找一块湿毛巾捂住口鼻，以起到隔热虑毒的作用。        C. 在有浓烟的情况下，采用低姿势撤离，视线不清时，手摸墙壁徐徐撤离。        D. 楼道内烟雾过浓，无法冲出时，应利用窗户阳台逃生，拴上安全绳或床单逃生。        </w:t>
      </w:r>
    </w:p>
    <w:p>
      <w:r>
        <w:rPr>
          <w:sz w:val="24"/>
        </w:rPr>
        <w:t>第5题   压缩空气储气罐是具有爆炸危险的压力容器，为加强储气罐安全管理，其出厂资料必须有( )。   (        )</w:t>
      </w:r>
    </w:p>
    <w:p>
      <w:r>
        <w:rPr>
          <w:sz w:val="24"/>
        </w:rPr>
        <w:t xml:space="preserve">A. 生产厂家简介        B. 质量合格证        C. 受压元件强度计算书        D. 安全阀排放量计算书        E. 安装使用说明书        </w:t>
      </w:r>
    </w:p>
    <w:p>
      <w:r>
        <w:rPr>
          <w:b/>
          <w:sz w:val="28"/>
        </w:rPr>
        <w:t>判断题</w:t>
      </w:r>
    </w:p>
    <w:p>
      <w:r>
        <w:rPr>
          <w:sz w:val="24"/>
        </w:rPr>
        <w:t>第1题   过滤器压差可以稍微超过0.1 MPa也没有问题，因为还有安全冗余。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第2题   取球桶密封性检查时，取球桶“O”型密封圈完好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第3题   耐油手套不属于个人防护用品（PPE）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第4题   绝缘电阻仪测量铠装电缆时，先摇表再搭线，结束时先停止摇表再撤线。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第5题   确认作业情况包括了输油状态；流量、压力；油罐液位；过滤器使用情况、压差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sz w:val="28"/>
        </w:rPr>
        <w:t>填空题</w:t>
      </w:r>
    </w:p>
    <w:p>
      <w:r>
        <w:rPr>
          <w:sz w:val="24"/>
        </w:rPr>
        <w:t>第1题   储油罐高低液位报警带油测试作业过程中人员应使用(                    )进行交流。</w:t>
      </w:r>
    </w:p>
    <w:p>
      <w:r>
        <w:rPr>
          <w:sz w:val="24"/>
        </w:rPr>
        <w:t>第2题   泵机运行时填料函密封泄漏量不超过(                    )滴/分、机械密封不超过(                    )滴/分，即为合格。</w:t>
      </w:r>
    </w:p>
    <w:p>
      <w:r>
        <w:rPr>
          <w:sz w:val="24"/>
        </w:rPr>
        <w:t>第3题   按照作业流程，当环境噪音超过(                    )dB时应当使用耳塞。</w:t>
      </w:r>
    </w:p>
    <w:p>
      <w:r>
        <w:rPr>
          <w:sz w:val="24"/>
        </w:rPr>
        <w:t>第4题   接地电阻仪测量时，逐渐加快摇柄转速， 使其达到(                    )r/min。</w:t>
      </w:r>
    </w:p>
    <w:p>
      <w:r>
        <w:rPr>
          <w:sz w:val="24"/>
        </w:rPr>
        <w:t>第5题   突发停电时检查(                    )蓄电情况，确保其正常工作。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北京站</w:t>
      <w:tab/>
      <w:tab/>
      <w:t>试卷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